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([(-132.90084617053594, 409.82208722065513), (-133.90070508117404, 409.82208722065513), (-134.90056399181225, 409.82208722065513), (-135.90042290245043, 409.82208722065536), (-136.90028181308858, 409.82208722065536), (-137.90014072372682, 409.82208722065536), (-138.89999963436492, 409.82208722065536), (-139.89985854500304, 409.82208722065536), (-140.8997174556412, 409.82208722065536), (-141.89957636627955, 409.82208722065474), (-142.89943527691764, 409.82208722065474), (-143.89929418755582, 409.82208722065496), (-144.89915309819398, 409.82208722065496), (-145.89901200883213, 409.82208722065496), (-146.89887091947026, 409.82208722065513), (-147.89872983010846, 409.82208722065513), (-148.89858874074665, 409.82208722065513), (-149.8984476513848, 409.82208722065513), (-150.89830656202298, 409.82208722065513), (-151.8981654726612, 409.82208722065513), (-152.8980243832993, 409.82208722065536), (-153.89788329393758, 409.82208722065474), (-154.89774220457568, 409.82208722065513), (-155.89760111521386, 409.82208722065496), (-156.89746002585207, 409.82208722065496), (-157.89731893649014, 409.82208722065513), (-158.8971778471284, 409.82208722065496), (-159.8970367577665, 409.82208722065536), (-160.89689566840468, 409.82208722065513), (-161.89675457904286, 409.82208722065513), (-162.89661348968093, 409.82208722065513), (-163.89647240031917, 409.82208722065513), (-164.8963313109574, 409.82208722065513), (-165.89619022159545, 409.82208722065513), (-166.89604913223368, 409.82208722065536), (-167.89590804287184, 409.82208722065536), (-168.89576695350993, 409.82208722065513), (-169.89562586414817, 409.82208722065496), (-170.89548477478633, 409.82208722065513), (-171.89534368542448, 409.82208722065536), (-172.8952025960626, 409.82208722065513), (-173.8950615067009, 409.82208722065513), (-174.89492041733894, 409.82208722065513), (-175.8947793279772, 409.82208722065513), (-176.89463823861533, 409.82208722065536), (-177.89449714925348, 409.82208722065496), (-178.89435605989166, 409.82208722065513), (-179.89421497052982, 409.82208722065513), (-180.89407388116805, 409.82208722065513), (-181.8939327918062, 409.82208722065513), (-182.89379170244436, 409.82208722065513), (-183.89365061308249, 409.82208722065513), (-184.89350952372064, 409.82208722065513), (-185.89336843435888, 409.82208722065513), (-186.89322734499703, 409.82208722065513), (-187.89308625563518, 409.82208722065513), (-188.89294516627342, 409.82208722065513), (-189.89280407691157, 409.82208722065513), (-190.8926629875497, 409.82208722065513), (-191.8925218981879, 409.82208722065513), (-192.892380808826, 409.82208722065513), (-193.89223971946424, 409.82208722065513), (-194.89209863010237, 409.82208722065513), (-195.89195754074052, 409.82208722065513), (-196.89181645137867, 409.82208722065513), (-197.8916753620169, 409.82208722065513), (-198.89153427265506, 409.82208722065513), (-199.8913931832932, 409.82208722065513), (-200.89125209393134, 409.82208722065513), (-201.89111100456958, 409.82208722065513), (-202.89096991520773, 409.82208722065513), (-203.8908288258459, 409.82208722065513), (-204.890687736484, 409.82208722065513), (-205.89054664712222, 409.82208722065513), (-206.8904055577604, 409.82208722065513), (-207.89026446839856, 409.82208722065513), (-208.89012337903674, 409.82208722065513), (-209.8899822896749, 409.82208722065513), (-210.88984120031304, 409.82208722065513), (-211.88970011095122, 409.82208722065496), (-212.88955902158943, 409.82208722065513), (-213.88941793222762, 409.82208722065496), (-214.99909349238894, 409.810965260234), (-215.94051344104182, 409.5960108173791), (-216.39912296826355, 408.99592975250806), (-216.5198524368838, 407.86579170279146), (-216.51985246257325, 406.86548584387793), (-216.51985246257328, 405.86540891134524), (-216.51985246257328, 404.8653319827413), (-216.5198524625732, 403.86525506002926), (-216.51985246257328, 402.8651781451739), (-216.51985246257325, 401.8651012401405), (-216.51985246257328, 400.865024346893), (-216.5198524625732, 399.8649474673962), (-216.51985246257328, 398.8648706036138), (-216.51985246257325, 397.8647937575112), (-216.51985246257314, 396.86471693105256), (-216.51985246257328, 395.86464012620183), (-216.51985246257325, 394.86456334492493), (-216.51985246257328, 393.86448658918437), (-216.51985246257314, 392.8644098609466), (-216.51985246257325, 391.8643331621751), (-216.51985246257328, 390.864256494834), (-216.51985246257325, 389.8641798608888), (-216.51985246257325, 388.8641032623033), (-216.5198524625732, 387.86402670104263), (-216.51985246257325, 386.86395017907006), (-216.51985246257325, 385.8638736983513), (-216.5198524625732, 384.8637972608508), (-216.51985246257325, 383.8637208685319), (-216.51985246257325, 382.8636445233604), (-216.51985246257328, 381.86356822730005), (-216.5198524625732, 380.8634919823157), (-216.51985246257334, 379.86341579037145), (-216.5198524625732, 378.8633396534323), (-216.51985246257325, 377.8632635734625), (-216.51985246257328, 376.86318755242627), (-216.5198524625732, 375.8631115922888), (-216.51985246257328, 374.8630356950139), (-216.51985246257325, 373.8629598625666), (-216.5198524625732, 372.8628840969109), (-216.5198524625732, 371.8628084000114), (-216.5198524625732, 370.86273277383293), (-216.51985246257325, 369.86265722033943), (-216.51985246257328, 368.8625817414963), (-216.51985246257328, 367.86250633926693), (-216.5198524625732, 366.86243101561666), (-216.5198524625732, 365.8623557725097), (-216.51985246257325, 364.86228061191025), (-216.5198524625732, 363.86220553578346), (-216.51985246257328, 362.86213054609277), (-216.5198524625732, 361.86205564480434), (-216.51985246257328, 360.8619808338809), (-216.51985246257325, 359.86190611528787), (-216.5198524625732, 358.8618314909901), (-216.51985246257328, 357.86175696295106), (-216.51985246257328, 356.86168253313576), (-216.51985246257328, 355.86160820350864), (-216.5198524625732, 354.86153397603465), (-216.51985246257314, 353.861459852678), (-216.51985246257325, 352.86138583540264), (-216.5198524625732, 351.8613119261735), (-216.51985246257325, 350.86123812695513), (-216.5198524625732, 349.8611644397121), (-216.51985246257314, 348.86109086640903), (-216.51985246257325, 347.86101740900926), (-216.51985246257325, 346.86094406947916), (-216.51985246257325, 345.86087084978163), (-216.5198524625732, 344.86079775188244), (-216.5198524625732, 343.860724777745), (-216.51985246257325, 342.86065192933415), (-216.51985246257328, 341.8605792086144), (-216.51985246257328, 340.8605066175507), (-216.51985246257325, 339.8604341581071), (-216.51985246257328, 338.8603618322478), (-216.51985246257325, 337.86028964193815), (-216.51985246257328, 336.86021758914154), (-216.51985246257328, 335.86014567582373), (-216.51985246257325, 334.8600739039483), (-216.51985246257328, 333.8600022754801), (-216.5198524625732, 332.85993079238347), (-216.51985246257325, 331.8598594566226), (-216.5198524625732, 330.85978827016305), (-216.51985246257328, 329.8597172349682), (-216.51985246257325, 328.8596463530027), (-216.5198524625732, 327.85957562623184), (-216.5198524625732, 326.85950505661924), (-216.5198524625732, 325.8594346461299), (-216.51985246257328, 324.85936439672804), (-216.51985246257325, 323.8592943103784), (-216.51985246257325, 322.85922438904515), (-216.51985246257325, 321.85915463469325), (-216.51985246257325, 320.85908504928676), (-216.51985246257314, 319.8590156347904), (-216.51985246257325, 318.8589463931684), (-216.51985246257328, 317.85887732638554), (-216.51985246257328, 316.8588084364064), (-216.5198524625732, 315.85873972519533), (-216.51985246257328, 314.8586711947165), (-216.5198524625732, 313.8586028469351), (-216.51985246257328, 312.85853468381487), (-216.51985246257325, 311.85846670732076), (-216.5198524625732, 310.8583989194175), (-216.51985246257328, 309.8583313220686), (-216.5198524625732, 308.8582639172401), (-216.51985246257334, 307.85819670689494), (-216.5198524625732, 306.8581296929987), (-216.51985246257325, 305.858062877515), (-216.51985246257328, 304.857996262409), (-216.51985246257334, 303.85792984964513), (-216.5198524625732, 302.85786364118775), (-216.51985246257328, 301.8577976390012), (-216.51985246257328, 300.8577318450503), (-216.51985246257325, 299.8576662612992), (-216.51985246257325, 298.8576008897127), (-216.51985246257328, 297.85753573225526), (-216.51985246257325, 296.8574707908911), (-216.51985246257328, 295.8574060675848), (-216.5198524625732, 294.8573415643014), (-216.51985246257325, 293.8572772830043), (-216.5198524625732, 292.85721322565934), (-216.5198524625732, 291.8571493942299), (-216.51985246257325, 290.8570857906809), (-216.5198524625732, 289.85702241697675), (-216.51985246257328, 288.85695927508186), (-216.51985246257325, 287.8568963669612), (-216.5198524625732, 286.85683369457917), (-216.51985246257325, 285.8567712598999), (-216.51985246257325, 284.85670906488764), (-216.51985246257328, 283.8566471115076), (-216.5198524625732, 282.856585401724), (-216.51985246257328, 281.856523937501), (-216.51985246257325, 280.8564627208037), (-216.51985246257328, 279.85640175359583), (-216.51985246257325, 278.85634103784287), (-216.51985246257325, 277.85628057550883), (-216.51985246257328, 276.8562203685574), (-216.51985246257325, 275.8561604189546), (-216.51985246257314, 274.856100728664), (-216.51985246257325, 273.85604129965003), (-216.5198524625732, 272.85598213387743), (-216.51985246257325, 271.8559232333106), (-216.51985246257328, 270.85586459991407), (-216.51985246257325, 269.85580623565295), (-216.51985246257325, 268.8557481424907), (-216.5198524625732, 267.85569032239255), (-216.5198524625732, 266.8556327773223), (-216.5198524625732, 265.8555755092449), (-216.51985246257328, 264.855518520125), (-216.5198524625732, 263.85546181192706), (-216.51985246257325, 262.85540538661496), (-216.51985246257328, 261.8553492461539), (-216.51985246257328, 260.85529339250814), (-216.51985246257325, 259.855237827642), (-216.5198524625732, 258.8551825535206), (-216.51985246257325, 257.85512757210756), (-216.51985246257328, 256.85507288536803), (-216.51985246257334, 255.85501849526557), (-216.51985246257328, 254.85496440376602), (-216.5198524625732, 253.85491061283352), (-216.51985246257328, 252.8548571244319), (-216.51985246257325, 251.8548039405261), (-216.51985246257325, 250.85475106308013), (-216.51985246257325, 249.85469849405933), (-216.51985246257325, 248.85464623542777), (-216.51985246257325, 247.85459428914973), (-216.51985246257328, 246.85454265718968), (-216.51985246257328, 245.85449134151276), (-216.5198524625732, 244.85444034408314), (-216.5198524625732, 243.85438966686522), (-216.51985246257325, 242.8543393118228), (-216.51985246257325, 241.85428928092165), (-216.51985246257325, 240.85423957612556), (-216.5198524625732, 239.8541901993993), (-216.5198524625732, 238.8541411527069), (-216.51985246257328, 237.85409243801365), (-216.51985246257328, 236.8540440572832), (-216.51985246257328, 235.85399601248054), (-216.5198524625732, 234.85394830557044), (-216.51985246257325, 233.85390093851646), (-216.5198524625732, 232.8538539132838), (-216.51985246257325, 231.85380723183667), (-216.51985246257325, 230.85376089614002), (-216.51985246257325, 229.85371490815763), (-216.51985246257328, 228.8536692698543), (-216.51985246257328, 227.8536239831948), (-216.51985246257328, 226.85357905014354), (-216.51985246257314, 225.8535344726649), (-216.51985246257325, 224.85349025272322), (-216.51985246257325, 223.85344639228333), (-216.51985246257325, 222.8534028933094), (-216.5198524625732, 221.85335975776582), (-216.51985246257325, 220.85331698761775), (-216.5198524625732, 219.8532745848294), (-216.51985246257328, 218.85323255136453), (-216.51985246257328, 217.85319088918874), (-216.51985246257325, 216.85314960026562), (-216.5198524625732, 215.85310868656052), (-216.5198524625732, 214.85306815003707), (-216.51985246257325, 213.85302799266063), (-216.51985246257328, 212.85298821639495), (-216.51985246257334, 211.85294882320468), (-216.51985246257314, 210.85290981505494), (-216.51985246257314, 209.85287119390958), (-216.51985246257325, 208.85283296173293), (-216.5198524625732, 207.85279512049019), (-216.51985246257325, 206.85275767214515), (-216.51985246257325, 205.85272061866277), (-216.51985246257328, 204.85268396200726), (-216.51985246257325, 203.85264770414352), (-216.51985246257328, 202.8526118470357), (-216.51985246257325, 201.85257639264856), (-216.5198524625732, 200.85254134294624), (-216.51985246257325, 199.8525066998933), (-216.51985246257325, 198.8524724654547), (-216.51985246257325, 197.85243864159418), (-216.5198524625732, 196.85240523027687), (-216.51985246257314, 195.85237223346726), (-216.5198524625732, 194.85233965312938), (-216.51985246257328, 193.85230749122766), (-216.5198524625732, 192.8522757497272), (-216.51985246257325, 191.85224443059238), (-216.51985246257328, 190.85221353578712), (-216.51985246257325, 189.85218306727654), (-216.51985246257328, 188.85215302702468), (-216.51985246257325, 187.85212341699662), (-216.51985246257325, 186.8520942391565), (-216.5198524625732, 185.85206549546862), (-216.51985246257325, 184.85203718789728), (-216.51985246257325, 183.85200931840765), (-216.51985246257328, 182.85198188896413), (-216.51985246257325, 181.85195490153112), (-216.51985246257328, 180.85192835807274), (-216.51985246257325, 179.8519022605536), (-216.51985246257328, 178.8518766109386), (-216.51985246257314, 177.85185141119223), (-216.51985246257314, 176.85182666327856), (-216.51985246257325, 175.85180236916207), (-216.5198524625732, 174.85177853080765), (-216.51985246257325, 173.85175515017949), (-216.51985246257328, 172.85173222924215), (-216.51985246257314, 171.85170976996042), (-216.51985246257325, 170.8516877742981), (-216.51985246257328, 169.85166624422038), (-216.51985246257328, 168.8516451816916), (-216.51985246257314, 167.8516245886763), (-216.5198524625732, 166.85160446713863), (-216.51985246257325, 165.85158481904327), (-216.51985246257325, 164.8515656463547), (-216.51985246257328, 163.85154695103762), (-216.51985246257325, 162.85152873505623), (-216.5198524625732, 161.8515110003753), (-216.51985246257328, 160.85149374895877), (-216.51985246257328, 159.85147698277189), (-216.51985246257328, 158.8514607037788), (-216.51985246257325, 157.851444913944), (-216.51985246257325, 156.85142961523187), (-216.51985246257328, 155.8514148096071), (-216.51985246257334, 154.85140049903404), (-216.5198524625732, 153.85138668547765), (-216.51985246257314, 152.85137337090183), (-216.51985246257328, 151.8513605572709), (-216.51985246257328, 150.85134824654975), (-216.51985246257325, 149.85133644070325), (-216.51985246257325, 148.8513251416953), (-216.51985246257325, 147.85131435149057), (-216.51985246257325, 146.85130407205384), (-216.51985246257328, 145.8512943053488), (-216.51985246257325, 144.85128505334126), (-216.51985246257314, 143.85127631799455), (-216.51985246257328, 142.85126810127346), (-216.51985246257325, 141.85126040514263), (-216.51985246257325, 140.8512532315665), (-216.51985246257325, 139.85124658250973), (-216.5198524625732, 138.85124045993666), (-216.51985246257314, 137.85123486581176), (-216.51985246257334, 136.85122980209908), (-216.51985246257334, 135.85122527076405), (-216.51985246257328, 134.8512212737707), (-216.5198524625732, 133.85121781308365), (-216.51985246257325, 132.85121489066708), (-216.51985246257328, 131.85121250848556), (-216.51985246257325, 130.8512106685038), (-216.5198524625732, 129.85120937268664), (-216.5198524625732, 128.8512086229976), (-216.51985246257328, 127.85120842140168), (-216.51985246257328, 126.8512087698634), (-216.51985246257325, 125.8512096703477), (-216.51985246257325, 124.85121112481845), (-216.51985246257325, 123.85121313524), (-216.51985246257325, 122.85121570357758), (-216.51985246257334, 121.85121883179495), (-216.51985246257314, 120.85122252185741), (-216.51985246257325, 119.85122677572872), (-216.5198524625732, 118.85123159537336), (-216.51985246257328, 117.85123698275656), (-216.51985246257325, 116.85124293984205), (-216.51985246257328, 115.85124946859465), (-216.5198524625732, 114.85125657097922), (-216.51985246257328, 113.85126424895944), (-216.51985246257328, 112.85127250450012), (-216.51985246257325, 111.85128133956633), (-216.51985246257325, 110.85129075612205), (-216.51985246257314, 109.85130075613166), (-216.51985246257325, 108.85131134155976), (-216.51985246257325, 107.85132251437092), (-216.51985246257325, 106.85133427652983), (-216.5198524625732, 105.85134663000088), (-216.5198524625732, 104.85135957674822), (-216.51985246257334, 103.85137311873618), (-216.51985246257328, 102.85138725793031), (-216.51985246257325, 101.8514019962943), (-216.51985246257325, 100.85141733579296), (-216.51985246257328, 99.85143327839033), (-216.51985246257325, 98.85144982605152), (-216.51985246257328, 97.85146698074041), (-216.51985246257314, 96.8514847444223), (-216.51985246257314, 95.85150311906084), (-216.51985246257325, 94.85152210662062), (-216.51985246257328, 93.85154170906644), (-216.51985246257325, 92.85156192836298), (-216.51985246257325, 91.85158276647472), (-216.51985246257325, 90.85160422536565), (-216.51985246257325, 89.85162630700043), (-216.51985246257328, 88.85164901334367), (-216.51985246257334, 87.85167234636005), (-216.5198524625732, 86.85169630801425), (-216.51985246257314, 85.85172090026994), (-216.51985246257325, 84.85174612509192), (-216.51985246257325, 83.85177198444497), (-216.5198524625732, 82.85179848029377), (-216.5198524625732, 81.8518256146022), (-216.51985246257325, 80.85185338933506), (-216.51985246257328, 79.8518818064567), (-216.51985246257328, 78.85191086793195), (-216.5198524625732, 77.85194057572537), (-216.51985246257314, 76.85197093180103), (-216.5198524625732, 75.85200193812334), (-216.51985246257325, 74.85203359665715), (-216.51985246257328, 73.85206590936698), (-216.5198524625732, 72.85209887821719), (-216.51985246257314, 71.85213250517228), (-216.51985246257328, 70.85216679219631), (-216.51985246257325, 69.85220174125479), (-216.51985246257325, 68.85223735431148), (-216.5198524625732, 67.85227363333108), (-216.51985246257328, 66.85231058027787), (-216.51985246257325, 65.85234819711664), (-216.51985246257328, 64.85238648581155), (-216.5198524625732, 63.85242544832761), (-216.5198524625732, 62.85246508662909), (-216.5198524625732, 61.85250540268017), (-216.51985246257328, 60.85254639844524), (-216.51985246257325, 59.85258807588969), (-216.51985246257325, 58.85263043697719), (-216.51985246257325, 57.85267348367253), (-216.51985246257325, 56.8527172179402), (-216.51985246257325, 55.85276164174458), (-216.51985246257325, 54.85280675705044), (-216.5198524625732, 53.85285256582228), (-216.51985246257325, 52.85289907002408), (-216.5198524625732, 51.852946271620816), (-216.51985246257325, 50.85299417257668), (-216.51985246257325, 49.85304277485635), (-216.5198524625732, 48.85309208042451), (-216.5198524625732, 47.85314209124525), (-216.51985246257328, 46.853192809282945), (-216.51985246257328, 45.85324423650289), (-216.51985246257325, 44.85329637486905), (-216.5198524625732, 43.85334922634593), (-216.51985246257325, 42.853402792897896), (-216.51985246257325, 41.85345707648964), (-216.51985246257328, 40.85351207908565), (-216.51985246257325, 39.85356780265029), (-216.51985246257325, 38.85362424914847), (-216.5198524625732, 37.853681420544156), (-216.51985246257334, 36.85373931880173), (-216.5198524625732, 35.85379794588649), (-216.51985246257325, 34.85385730376241), (-216.51985246257325, 33.853917394393775), (-216.51985246257325, 32.853978219745464), (-216.51985246257328, 31.85403978178177), (-216.51985246257325, 30.85410208246757), (-216.5198524625732, 29.854165123766848), (-216.51985246257314, 28.85422890764449), (-216.51985246257325, 27.854293436064374), (-216.51985246257328, 26.85435871099149), (-216.51985246257325, 25.85442473439062), (-216.51985246257314, 24.85449150822585), (-216.51985246257325, 23.85455903446125), (-216.51985246257334, 22.854627315062118), (-216.51985246257328, 21.854696351992736), (-216.51985246257314, 20.854766147217585), (-216.5198524625732, 19.854836702700947), (-216.51985246257325, 18.8549080204072), (-216.5198524625732, 17.854980102301443), (-216.51985246257325, 16.855052950347446), (-216.51985246257325, 15.8551265665103), (-216.51985246257325, 14.855200952754387), (-216.51985246257325, 13.85527611104399), (-216.51985246257334, 12.855352043343183), (-216.51985246257325, 11.855428751617568), (-216.51985246257325, 10.855506237830815), (-216.51985246257328, 9.85558450394761), (-216.51985246257325, 8.85566355193264), (-216.51985246257328, 7.855743383750086), (-216.51985246257328, 6.855824001364834), (-216.5198524625732, 5.855905406741166), (-216.5198524625732, 4.855987601843464), (-216.51985246257328, 3.8560705886360083), (-216.51985246257328, 2.8561543690837894), (-216.51985246257325, 1.8562389451511891), (-216.51985246257325, 0.8563243188026907), (-216.5198524625732, -0.14358950799732376), (-216.51985246257325, -1.1435025332842694), (-216.51985246257328, -2.143414755093865), (-216.51985246257325, -3.1433261714612235), (-216.51985246257325, -4.143236780421962), (-216.5198524625732, -5.143146580012001), (-216.51985246257328, -6.143055568266454), (-216.51985246257328, -7.142963743220836), (-216.51985246257325, -8.142871102910664), (-216.51985246257328, -9.142777645371659), (-216.51985246257325, -10.142683368639133), (-216.51985246257325, -11.142588270748501), (-216.51985246257325, -12.142492349735484), (-216.51985246257325, -13.142395603635395), (-216.51985246257325, -14.142298030484055), (-216.51985246257325, -15.142199628316373), (-216.51985246257328, -16.142100395168672), (-216.51985246257325, -17.142000329075767), (-216.51985246257325, -18.14189942807327), (-216.51985246257325, -19.141797690197105), (-216.51985246257325, -20.141695113482285), (-216.51985246257325, -21.141591695964625), (-216.51985246257325, -22.141487435679544), (-216.51985246257325, -23.141382330662655), (-216.51985246257325, -24.141276378949076), (-216.51985246257325, -25.141169578574825), (-216.51985246257325, -26.14106192757502), (-216.51985246257325, -27.14095342398527), (-216.51985246257325, -28.1408440658412), (-216.51985246257325, -29.140733851178325), (-216.51985246257325, -30.140622778031855), (-216.51985246257325, -31.140510844437713), (-216.5198524625732, -32.14039804843091), (-216.51985246257325, -33.14028438804747), (-216.51985246257328, -34.140169861322605), (-216.51985246257328, -35.14005446629183), (-216.51985246257328, -36.13993820099076), (-216.51985246257325, -37.139821063454825), (-216.51985246257325, -38.13970305171932), (-216.51985246257325, -39.13958416382018), (-216.51985246257325, -40.13946439779241), (-216.51985246257325, -41.139343751672236), (-216.51985246257325, -42.139222223494464), (-216.5198524625732, -43.13909981129492), (-216.51985246257325, -44.13897651310901), (-216.5198524625732, -45.138852326972255), (-216.51985246257325, -46.13872725092028), (-216.51985246257325, -47.138601282988496), (-216.5198524625732, -48.13847442121231), (-216.51985246257325, -49.13834666362745), (-216.51985246257325, -50.13821800826913), (-216.51985246257325, -51.13808845317316), (-216.5198524625732, -52.137957996374666), (-216.51985246257325, -53.13782663590956), (-216.51985246257325, -54.13769436981316), (-216.5198524625732, -55.137561196120984), (-216.51985246257328, -56.13742711286874), (-216.51985246257325, -57.13729211809145), (-216.51985246257325, -58.13715620982483), (-216.51985246257325, -59.137019386104804), (-216.51985246257325, -60.13688164496628), (-216.5198524625732, -61.13674298444497), (-216.51985246257325, -62.136603402576704), (-216.5198524625732, -63.136462897396484), (-216.51985246257325, -64.13632146693993), (-216.5198524625732, -65.13617910924287), (-216.51985246257325, -66.13603582234052), (-216.51985246257325, -67.13589160426848), (-216.5198524625732, -68.13574645306217), (-216.51985246257325, -69.13560036675712), (-216.51985246257325, -70.13545334338893), (-216.51985246257325, -71.13530538099313), (-216.51985246257325, -72.13515647760502), (-216.5198524625732, -73.13500663126004), (-216.5198524625732, -74.1348558399942), (-216.51985246257328, -75.1347041018427), (-216.51985246257325, -76.13455141484087), (-216.51985246257325, -77.13439777702422), (-216.51985246257325, -78.13424318642868), (-216.51985246257325, -79.13408764108925), (-216.51985246257325, -80.13393113904185), (-216.5198524625732, -81.1337736783216), (-216.51985246257325, -82.13361525696442), (-216.51985246257325, -83.13345587300563), (-216.51985246257325, -84.13329552448053), (-216.51985246257325, -85.13313420942484), (-216.51985246257325, -86.13297192587419), (-216.51985246257325, -87.13280867186359), (-216.51985246257325, -88.13264444542904), (-216.5198524625732, -89.13247924460599), (-216.51985246257325, -90.13231306742982), (-216.51985246257325, -91.13214591193598), (-216.5198524625732, -92.13197777615986), (-216.51985246257325, -93.13180865813739), (-216.51985246257325, -94.13163855590379), (-216.5198524625732, -95.13146746749446), (-216.51985246257325, -96.13129539094554), (-216.51985246257325, -97.13112232429151), (-216.51985246257325, -98.13094826556863), (-216.51985246257325, -99.13077321281199), (-216.51985246257325, -100.1305971640575), (-216.51985246257325, -101.13042011734031), (-216.51985246257325, -102.13024207069631), (-216.51985246257325, -103.13006302216051), (-216.51985246257325, -104.12988296976886), (-216.51985246257325, -105.12970191155654), (-216.51985246257325, -106.12951984555917), (-216.51985246257325, -107.1293367698125), (-216.51985246257325, -108.12915268235152), (-216.51985246257325, -109.12896758121214), (-216.5198524625732, -110.1287814644297), (-216.51985246257325, -111.12859433003989), (-216.51985246257325, -112.12840617607804), (-216.51985246257325, -113.12821700057957), (-216.51985246257325, -114.12802680158019), (-216.51985246257325, -115.12783557711563), (-216.51985246257325, -116.12764332522069), (-216.5198524625732, -117.12745004393129), (-216.51985246257325, -118.12725573128306), (-216.51985246257328, -119.1270603853114), (-216.51985246257325, -120.12686400405153), (-216.51985246257325, -121.12666658553925), (-216.51985246257325, -122.12646812781033), (-216.51985246257328, -123.12626862889972), (-216.51985246257325, -124.12606808684319), (-216.51985246257325, -125.12586649967612), (-216.51985246257325, -126.12566386543445), (-216.51985246257325, -127.12546018215299), (-216.51985246257325, -128.12525544786774), (-216.51985246257325, -129.12504966061394), (-216.51985246257325, -130.1248428184276), (-216.51985246257325, -131.12463491934352), (-216.51985246257325, -132.12442596139755), (-216.51985246257325, -133.12421594262526), (-216.51985246257325, -134.1240048610621), (-216.51985246257325, -135.12379271474347), (-216.51985246257325, -136.12357950170502), (-216.51985246257325, -137.12336521998213), (-216.51985246257325, -138.12314986761044), (-216.51985246257328, -139.12293344262534), (-216.51985246257328, -140.12271594306227), (-216.51985246257325, -141.12249736695702), (-216.51985246257325, -142.12227771234484), (-216.51985246257325, -143.12205697726122), (-216.51985246257325, -144.12183515974192), (-216.51985246257325, -145.12161225782228), (-216.51985246257325, -146.1213882695376), (-216.51985246257328, -147.12116319292363), (-216.51985246257325, -148.12093702601592), (-216.5198524625732, -149.12070976684987), (-216.51985246257325, -150.12048141346082), (-216.5198524625732, -151.12025196388475), (-216.51985246257325, -152.12002141615682), (-216.51985246257325, -153.11978976831242), (-216.51985246257325, -154.11955701838727), (-216.51985246257325, -155.119323164417), (-216.51985246257325, -156.1190882044368), (-216.51985246257325, -157.11885213648222), (-216.51985246257325, -158.11861495858895), (-216.51985246257325, -159.1183766687925), (-216.51985246257325, -160.1181372651282), (-216.51985246257325, -161.11789674563158), (-216.51985246257325, -162.11765510833814), (-216.51985246257325, -163.1174123512836), (-216.51985246257325, -164.11716847250318), (-216.51985246257325, -165.1169234700327), (-216.51985246257325, -166.11667734190726), (-216.51985246257325, -167.11643008616278), (-216.51985246257325, -168.11618170083437), (-216.51985246257325, -169.1159321839578), (-216.51985246257325, -170.11568153356862), (-216.51985246257325, -171.11542974770208), (-216.51985246257325, -172.11517682439398), (-216.51985246257325, -173.11492276167954), (-216.51985246257325, -174.1146675575944), (-216.51985246257325, -175.11441121017404), (-216.51985246257325, -176.114153717454), (-216.51985246257325, -177.1138950774697), (-216.51985246257325, -178.11363528825703), (-216.5198524625732, -179.11337434785094), (-216.51985246257325, -180.1131122542871), (-216.51985246257325, -181.1128490056013), (-216.51985246257325, -182.11258459982878), (-216.51985246257325, -183.1123190350049), (-216.51985246257325, -184.11205230916548), (-216.51985246257325, -185.1117844203461), (-216.51985246257325, -186.1115153665818), (-216.51985246257325, -187.11124514590853), (-216.51985246257325, -188.11097375636143), (-216.51985246257325, -189.1107011959764), (-216.51985246257325, -190.1104274627887), (-216.51985246257325, -191.11015255483372), (-216.51985246257325, -192.10987647014747), (-216.51985246257325, -193.10959920676478), (-216.51985246257325, -194.1093207627216), (-216.51985246257325, -195.10904113605318), (-216.51985246257325, -196.1087603247955), (-216.51985246257325, -197.10847832698335), (-216.51985246257325, -198.10819514065278), (-216.51985246257325, -199.10791076383913), (-216.51985246257325, -200.10762519457788), (-216.51985246257325, -201.10733843090455), (-216.51985246257325, -202.10705047085466), (-216.51985246257325, -203.10676131246362), (-216.51985246257325, -204.10647095376717), (-216.51985246257325, -205.1061793928006), (-216.51985246257325, -206.10588662759946), (-216.51985246257325, -207.10559265619935), (-216.51985246257325, -208.10529747663554), (-216.51985246257325, -209.10500108694382), (-216.51985246257325, -210.10470348515958), (-216.51985246257325, -211.1044046693183), (-216.51985246257325, -212.10410463745546), (-216.51985246257325, -213.10380338760663), (-216.51985246257325, -214.10350091780734), (-216.51985246257325, -215.1031972260928), (-216.51985246257325, -216.10289231049893), (-216.51985246257325, -217.10258616906106), (-216.51985246257325, -218.1022787998148), (-216.51985246257325, -219.10197020079545), (-216.51985246257325, -220.10166037003845), (-216.51985246257325, -221.1013493055796), (-216.51985246257325, -222.10103700545443), (-216.51985246257325, -223.10072346769803), (-216.51985246257325, -224.10040869034634), (-216.51985246257325, -225.1000926714346), (-216.51985246257325, -226.09977540899857), (-216.51985246257325, -227.0994569010735), (-216.51985246257325, -228.0991371456949), (-216.51985246257325, -229.09881614089838), (-216.51985246257325, -230.09849388471946), (-216.51985246257325, -231.09817037519358), (-216.51985246257325, -232.09784561035622), (-216.51985246257325, -233.09751958824322), (-216.51985246257325, -234.0971923068895), (-216.51985246257325, -235.09686376433095), (-216.51985246257325, -236.096533958603), (-216.51985246257325, -237.09620288774119), (-216.51985246257325, -238.0958705497809), (-216.51985246257325, -239.09553694275786), (-216.51985246257325, -240.0952020647073), (-216.51985246257325, -241.09486591366493), (-216.51985246257325, -242.09452848766614), (-216.51985246257325, -243.09418978474648), (-216.51985246257325, -244.09384980294135), (-216.51985246257325, -245.0935085402866), (-216.51985246257325, -246.09316599481738), (-216.51985246257325, -247.09282216456916), (-216.51985246257325, -248.09247704757772), (-216.51985246257325, -249.0921306418784), (-216.5198524625732, -250.09178294550668), (-216.51985246257325, -251.0914339564984), (-216.51985246257325, -252.09108367288854), (-216.51985246257325, -253.09073209271287), (-216.51985246257325, -254.0903792140069), (-216.51985246257325, -255.0900250348062), (-216.51985246257325, -256.089669553146), (-216.51985246257325, -257.0893127670621), (-216.51985246257325, -258.08895467458984), (-216.51985246257325, -259.08859527376507), (-216.51985246257325, -260.0882345626227), (-216.51985246257325, -261.08787253919854), (-216.51985246257325, -262.0875092015283), (-216.51985246257325, -263.0871445476471), (-216.51985246257325, -264.0867785755907), (-216.51985246257325, -265.08641128339445), (-216.51985246257325, -266.08604266909407), (-216.51985246257325, -267.08567273072487), (-216.51985246257325, -268.08530146632245), (-216.51985246257325, -269.08492887392214), (-216.51985246257325, -270.08455495155977), (-216.51985246257325, -271.08417969727054), (-216.51985246257325, -272.0838031090901), (-216.51985246257325, -273.08342518505395), (-216.51985246257325, -274.0830459231976), (-216.51985246257325, -275.0826653215565), (-216.51985246257325, -276.08228337816615), (-216.51985246257325, -277.0819000910621), (-216.51985246257325, -278.08151545827985), (-216.51985246257325, -279.08112947785503), (-216.51985246257325, -280.0807421478228), (-216.51985246257325, -281.080353466219), (-216.51985246257325, -282.0799634310789), (-216.51985246257325, -283.0795720404382), (-216.51985246257325, -284.0791792923323), (-216.51985246257325, -285.0787851847969), (-216.51985246257325, -286.0783897158672), (-216.51985246257325, -287.0779928835787), (-216.51985246257325, -288.07759468596726), (-216.5198524625732, -289.07719512106803), (-216.51985246257325, -290.0767941869167), (-216.51985246257325, -291.07639188154866), (-216.51985246257325, -292.07598820299967), (-216.51985246257325, -293.0755831493048), (-216.51985246257325, -294.0751767184999), (-216.51985246257325, -295.07476890862034), (-216.51985246257325, -296.0743597177018), (-216.51985246257325, -297.0739491437795), (-216.51985246257325, -298.07353718488906), (-216.51985246257325, -299.0731238390663), (-216.51985246257325, -300.07270910434613), (-216.51985246257325, -301.0722929787644), (-216.51985246257325, -302.07187546035664), (-216.51985246257325, -303.0714565471584), (-216.51985246257325, -304.07103623720485), (-216.51985246257325, -305.07061452853185), (-216.51985246257325, -306.07019141917476), (-216.51985246257325, -307.06976690716925), (-216.51985246257325, -308.0693409905504), (-216.51985246257325, -309.06891366735414), (-216.51985246257325, -310.0684849356159), (-216.51985246257325, -311.068054793371), (-216.51985246257325, -312.0676232386551), (-216.51985246257325, -313.06719026950367), (-216.51985246257325, -314.0667558839522), (-216.51985246257325, -315.0663200800362), (-216.51985246257325, -316.06588285579113), (-216.51985246257325, -317.0654442092525), (-216.51985246257325, -318.065004138456), (-216.51985246257325, -319.06456264143696), (-216.51985246257325, -320.0641197162308), (-216.51985246257325, -321.0636753608733), (-216.51985246257325, -322.06322957339967), (-216.51985246257325, -323.06278235184556), (-216.51985246257325, -324.0623336942465), (-216.51985246257325, -325.061883598638), (-216.51985246257325, -326.06143206305546), (-216.51985246257325, -327.0609790855345), (-216.51985246257325, -328.06052466411046), (-216.51985246257328, -329.0600687968191), (-216.51985246257325, -330.05961148169564), (-216.51985246257325, -331.0591527167758), (-216.51985246257325, -332.058692500095), (-216.51985246257325, -333.0582308296889), (-216.51985246257325, -334.0577677035927), (-216.51985246257325, -335.05730311984206), (-216.51985246257325, -336.05683707647256), (-216.51985246257325, -337.0563695715196), (-216.51985246257325, -338.0559006030187), (-216.51985246257325, -339.05543016900543), (-216.51985246257325, -340.0549582675153), (-216.51985246257325, -341.05448489658374), (-216.51985246257325, -342.05401005424613), (-216.51985246257325, -343.05353373853825), (-216.51985246257325, -344.0530559474955), (-216.51985246257325, -345.0525766791533), (-216.51985246257325, -346.05209593154717), (-216.51985246257325, -347.0516137027129), (-216.51985246257325, -348.0511299906856), (-216.51985246257325, -349.05064479350085), (-216.51985246257325, -350.0501581091943), (-216.51985246257325, -351.0496699358015), (-216.51985246257325, -352.04918027135767), (-216.51985246257325, -353.04868911389866), (-216.51985246257325, -354.04819646145967), (-216.51985246257325, -355.04770231207647), (-216.51985246257325, -356.0472066637844), (-216.51985246257325, -357.0467095146189), (-216.51985246257325, -358.0462108626157), (-216.51985246257325, -359.04571070581017), (-216.51985246257325, -360.04520904223773), (-216.51985246257325, -361.044705869934), (-216.51985246257325, -362.0442011869346), (-216.51985246257325, -363.0436949912747), (-216.51985246257325, -364.04318728099014), (-216.51985246257325, -365.0426780541162), (-216.51985246257325, -366.04216730868865), (-216.51985246257325, -367.0416550427427), (-216.51985246257325, -368.0411412543139), (-216.51985246257325, -369.0406259414379), (-216.51985246257325, -370.0401091021502), (-216.51985246257325, -371.0395907344861), (-216.51985246257325, -372.0390708364813), (-216.51985246257325, -373.0385494061714), (-216.51985246257325, -374.0380264415916), (-216.51985246257325, -375.03750194077753), (-216.5198524625732, -376.0369759017648), (-216.51985246257325, -377.03644832258885), (-216.51985246257325, -378.0359192012851), (-216.51985246257325, -379.0353885358891), (-216.51985246257325, -380.0348563244364), (-216.51985246257328, -381.0343225649627), (-216.51985246257325, -382.03378725550306), (-216.51985246257325, -383.0332503940933), (-216.51985246257325, -384.0327119787688), (-216.51985246257325, -385.0321720075651), (-216.51985246257325, -386.0316304785177), (-216.51985246257325, -387.03108738966216), (-216.51985246257325, -388.030542739034), (-216.51985246257325, -389.0299965246686), (-216.51985246257325, -390.02944874460144), (-216.51985246257325, -391.0288993968682), (-216.51985246257325, -392.02834847950436), (-216.51985246257325, -393.0277959905453), (-216.51985246257325, -394.0272419280266), (-216.51985246257325, -395.0266862899838), (-216.51985246257325, -396.02612907445223), (-216.51985246257325, -397.02557027946756), (-216.51985246257325, -398.0250099030653), (-216.51985246257325, -399.024447943281), (-216.51985246257325, -400.02388439814996), (-216.51985246257325, -401.0233192657078), (-216.5198524625732, -402.02275254399), (-216.51985246257325, -403.0221842310322), (-216.51985246257325, -404.0216143248697), (-216.51985246257325, -405.02104282353815), (-216.51985246257325, -406.02046972507316), (-216.51985246257325, -407.01989502750985), (-216.51985246257325, -408.01931872888395), (-216.43312615892904, -409.11414848119193), (-216.0124202606486, -409.7527966539213), (-215.02410547488827, -409.993680856264), (-213.93855778359804, -409.99999999999994), (-212.93829218978163, -409.9999999999999), (-211.9380323330051, -409.9999999999999), (-210.93777818633018, -409.99999999999983), (-209.93752972281857, -409.9999999999999), (-208.93728691553162, -409.99999999999983), (-207.93704973753114, -409.9999999999999), (-206.93681816187885, -409.99999999999994), (-205.93659216163618, -409.9999999999999), (-204.9363717098648, -409.9999999999999), (-203.93615677962651, -409.99999999999983), (-202.93594734398272, -409.99999999999994), (-201.93574337599523, -409.99999999999983), (-200.93554484872544, -409.99999999999983), (-199.93535173523534, -410.0), (-198.93516400858633, -409.9999999999999), (-197.93498164183995, -409.99999999999983), (-196.93480460805785, -409.99999999999983), (-195.93463288030196, -409.99999999999983), (-194.93446643163364, -409.99999999999994), (-193.9343052351145, -409.9999999999999), (-192.93414926380632, -410.0), (-191.9339984907706, -409.99999999999983), (-190.93385288906904, -409.99999999999983), (-189.93371243176333, -409.99999999999983), (-188.93357709191503, -409.9999999999999), (-187.93344684258565, -409.99999999999983), (-186.93332165683708, -409.99999999999994), (-185.9332015077307, -409.99999999999994), (-184.93308636832822, -409.9999999999999), (-183.9329762116913, -409.9999999999999), (-182.93287101088146, -409.99999999999983), (-181.9327707389607, -409.99999999999994), (-180.93267536899023, -409.9999999999999), (-179.93258487403185, -409.99999999999983), (-178.93249922714722, -409.99999999999983), (-177.93241840139785, -409.9999999999999), (-176.93234236984551, -409.9999999999999), (-175.9322711055517, -409.99999999999994), (-174.9322045815781, -409.99999999999994), (-173.9321427709863, -409.99999999999994), (-172.93208564683803, -409.99999999999983), (-171.93203318219477, -409.99999999999983), (-170.93198535011842, -409.99999999999994), (-169.93194212367035, -409.9999999999999), (-168.93190347591232, -409.9999999999999), (-167.93186937990592, -409.99999999999994), (-166.93183980871257, -409.9999999999999), (-165.93181473539423, -409.99999999999983), (-164.93179413301254, -409.9999999999999), (-163.93177797462877, -409.9999999999999), (-162.93176623330487, -409.99999999999983), (-161.93175888210246, -409.9999999999999), (-160.93175589408298, -409.9999999999999), (-159.9317572423081, -409.99999999999983), (-158.9317628998395, -409.99999999999983), (-157.931772839739, -409.99999999999994), (-156.93178703506786, -409.9999999999999), (-155.9318054588879, -409.99999999999983), (-154.93182808426084, -409.9999999999999), (-153.9318548842483, -409.9999999999999), (-152.93188583191153, -409.9999999999999), (-151.93192090031255, -409.99999999999983), (-150.9319600625132, -409.9999999999999), (-149.9320032915744, -409.99999999999983), (-148.93205056055828, -409.99999999999983), (-147.93210184252635, -409.99999999999983), (-146.93215711054054, -409.99999999999994), (-145.93221633766186, -409.9999999999999), (-144.93227949695236, -409.9999999999999), (-143.9323465614738, -409.99999999999994), (-142.93241750428734, -409.9999999999999), (-141.93249229845492, -409.9999999999999), (-140.9325709170381, -409.99999999999983), (-139.93265333309867, -409.99999999999983), (-138.9327395196981, -409.99999999999994), (-137.93282944989775, -409.99999999999983), (-136.9329230967598, -409.99999999999994), (-135.93302043334552, -409.9999999999999), (-134.93312143271666, -409.99999999999994), (-133.9332260679347, -409.9999999999999), (-132.93333431206153, -409.9999999999999), (-131.93344613815876, -410.0), (-130.9335615192875, -409.99999999999983), (-129.93368042851023, -409.99999999999994), (-128.93380283888777, -409.99999999999983), (-127.93392872348238, -409.99999999999994), (-126.93405805535508, -409.99999999999983), (-125.93419080756814, -409.9999999999999), (-124.93432695318288, -409.99999999999994), (-123.93446646526061, -409.9999999999999), (-122.93460931686359, -409.99999999999994), (-121.9347554810531, -409.9999999999999), (-120.93490493089085, -409.99999999999994), (-119.93505763943818, -409.99999999999983), (-118.9352135797572, -409.9999999999999), (-117.93537272490926, -409.9999999999999), (-116.9355350479561, -409.99999999999994), (-115.93570052195915, -409.99999999999994), (-114.93586911998023, -409.99999999999983), (-113.93604081508104, -409.99999999999994), (-112.93621558032287, -409.99999999999983), (-111.93639338876767, -409.99999999999994), (-110.93657421347689, -409.99999999999983), (-109.93675802751244, -409.99999999999994), (-108.93694480393549, -409.9999999999999), (-107.93713451580811, -409.99999999999994), (-106.9373271361917, -409.99999999999994), (-105.93752263814788, -409.9999999999999), (-104.93772099473824, -409.9999999999999), (-103.93792217902471, -409.99999999999994), (-102.93812616406862, -409.99999999999994), (-101.9383329229316, -409.99999999999994), (-100.93854242867542, -409.9999999999999), (-99.93875465436184, -409.99999999999994), (-98.93896957305206, -409.99999999999983), (-97.93918715780798, -409.9999999999999), (-96.93940738169124, -409.9999999999999), (-95.93963021776361, -410.0), (-94.93985563908642, -409.99999999999994), (-93.94008361872125, -409.99999999999994), (-92.94031412973018, -410.0), (-91.94054714517435, -409.9999999999999), (-90.9407826381156, -409.99999999999983), (-89.94102058161575, -409.9999999999999), (-88.94126094873616, -410.0), (-87.9415037125385, -409.9999999999999), (-86.9417488460844, -409.9999999999999), (-85.94199632243574, -410.0), (-84.94224611465363, -409.99999999999983), (-83.94249819580017, -409.99999999999983), (-82.94275253893674, -409.99999999999994), (-81.9430091171253, -409.99999999999994), (-80.94326790342696, -409.9999999999999), (-79.94352887090379, -409.99999999999983), (-78.94379199261714, -409.99999999999994), (-77.94405724162874, -409.9999999999999), (-76.94432459100025, -409.99999999999983), (-75.94459401379333, -409.9999999999999), (-74.94486548306973, -409.99999999999994), (-73.94513897189057, -409.99999999999994), (-72.94541445331802, -409.99999999999983), (-71.94569190041352, -409.99999999999994), (-70.94597128623852, -409.99999999999994), (-69.94625258385507, -409.9999999999999), (-68.94653576632432, -409.99999999999983), (-67.94682080670842, -409.99999999999994), (-66.9471076780685, -409.9999999999999), (-65.94739635346613, -409.9999999999999), (-64.94768680596366, -409.99999999999994), (-63.94797900862212, -409.99999999999994), (-62.94827293450317, -409.9999999999999), (-61.948568556668555, -409.99999999999983), (-60.94886584818013, -409.9999999999999), (-59.94916478209923, -409.99999999999994), (-58.949465331487104, -409.9999999999999), (-57.94976746940622, -409.9999999999999), (-56.95007116891791, -409.99999999999994), (-55.950376403083624, -409.99999999999994), (-54.95068314496491, -409.9999999999999), (-53.95099136762372, -409.9999999999999), (-52.95130104412161, -409.99999999999994), (-51.9516121475197, -409.9999999999999), (-50.95192465088047, -409.9999999999999), (-49.95223852726505, -409.99999999999994), (-48.952553749734996, -409.9999999999999), (-47.95287029135215, -409.99999999999983), (-46.95318812517827, -409.9999999999999), (-45.953507224274695, -409.99999999999994), (-44.95382756170308, -409.99999999999994), (-43.954149110524966, -409.99999999999994), (-42.95447184380241, -410.0), (-41.95479573459655, -409.9999999999999), (-40.95512075596934, -409.99999999999983), (-39.955446880982436, -409.9999999999999), (-38.955774082697374, -409.99999999999994), (-37.956102334175505, -409.9999999999999), (-36.956431608478574, -409.9999999999999), (-35.956761878668644, -409.99999999999994), (-34.95709311780685, -409.9999999999999), (-33.957425298955144, -409.9999999999999), (-32.95775839517508, -409.9999999999999), (-31.95809237952829, -409.9999999999999), (-30.958427225076136, -409.9999999999999), (-29.958762904880565, -409.9999999999999), (-28.959099392002923, -409.9999999999999), (-27.95943665950506, -409.9999999999999), (-26.95977468044862, -409.99999999999983), (-25.960113427895156, -409.9999999999999), (-24.96045287490652, -410.0), (-23.960792994543848, -409.9999999999999), (-22.961133759869195, -409.99999999999994), (-21.96147514394381, -409.99999999999994), (-20.961817119829742, -409.99999999999994), (-19.962159660588437, -409.99999999999983), (-18.96250273928165, -409.9999999999999), (-17.96284632897082, -409.99999999999994), (-16.963190402717597, -409.99999999999994), (-15.963534933583631, -409.9999999999999), (-14.96387989463047, -409.99999999999994), (-13.964225258919864, -409.9999999999999), (-12.96457099951356, -409.99999999999983), (-11.964917089473007, -409.99999999999983), (-10.965263501860054, -409.99999999999994), (-9.965610209736148, -409.99999999999994), (-8.965957186162736, -409.9999999999999), (-7.966304404201667, -409.99999999999983), (-6.966651836914388, -409.99999999999994), (-5.96699945736275, -409.99999999999983), (-4.967347238608603, -409.9999999999999), (-3.967695153713193, -409.99999999999983), (-2.9680431757382673, -409.99999999999994), (-1.9683912777452732, -409.9999999999999), (-0.9687394327959603, -409.99999999999983), (0.030912386047921847, -409.9999999999999), (1.0305642057247248, -409.99999999999983), (2.0302160531730022, -409.9999999999999), (3.0298679553310044, -409.9999999999999), (4.0295199391371845, -409.9999999999999), (5.029172031529792, -409.99999999999994), (6.02882425944728, -409.9999999999999), (7.028476649828101, -409.9999999999999), (8.028129229610505, -409.99999999999994), (9.027782025732947, -409.9999999999999), (10.027435065133673, -409.99999999999994), (11.02708837475114, -409.9999999999999), (12.026741981523594, -409.9999999999999), (13.026395912389493, -409.9999999999999), (14.026050194287285, -409.99999999999994), (15.025704854155627, -409.9999999999999), (16.02535991893216, -409.9999999999999), (17.025015415555746, -409.99999999999994), (18.024671370964736, -409.9999999999999), (19.024327812097273, -409.9999999999999), (20.023984765891917, -409.99999999999983), (21.023642259287016, -409.9999999999999), (22.023300319221125, -409.9999999999999), (23.02295897263219, -409.9999999999999), (24.022618246458666, -409.9999999999999), (25.022278167639307, -409.9999999999999), (26.02193876311196, -409.99999999999994), (27.02160005981538, -409.9999999999999), (28.02126208468782, -409.9999999999999), (29.02092486466783, -409.9999999999999), (30.020588426693664, -409.99999999999994), (31.020252797703364, -409.9999999999999), (32.01991800463569, -409.9999999999999), (33.0195840744289, -409.9999999999999), (34.01925103402123, -409.9999999999999), (35.01891891035134, -409.99999999999983), (36.01858773035739, -409.9999999999999), (37.01825752097802, -409.9999999999999), (38.01792830915118, -409.99999999999983), (39.01760012181533, -409.99999999999994), (40.017272985909116, -409.9999999999999), (41.016946928370594, -409.9999999999999), (42.01662197613841, -409.9999999999999), (43.016298156150825, -409.99999999999983), (44.01597549534629, -409.9999999999999), (45.01565402066284, -409.9999999999999), (46.015333759039244, -409.99999999999994), (47.01501473741365, -409.9999999999999), (48.01469698272451, -409.99999999999983), (49.01438052191027, -409.99999999999983), (50.014065381908985, -409.99999999999994), (51.013751589659506, -409.9999999999999), (52.01343917209999, -409.9999999999999), (53.013128156168584, -409.9999999999999), (54.012818568803844, -409.99999999999994), (55.01251043694421, -409.9999999999999), (56.012203787527945, -409.9999999999999), (57.0118986474934, -409.99999999999983), (58.011595043779025, -409.9999999999999), (59.01129300332337, -409.99999999999994), (60.01099255306448, -409.9999999999999), (61.010693719940825, -409.9999999999999), (62.01039653089064, -409.9999999999999), (63.01010101285269, -409.9999999999999), (64.00980719276501, -409.99999999999994), (65.00951509756607, -409.9999999999999), (66.0092247541942, -409.9999999999999), (67.00893618958807, -409.9999999999999), (68.00864943068554, -409.9999999999999), (69.00836450442523, -409.9999999999999), (70.00808143774562, -409.9999999999999), (71.00780025758485, -409.9999999999999), (72.00752099088146, -409.9999999999999), (73.00724366457383, -409.9999999999999), (74.0069683056004, -409.9999999999999), (75.00669494089931, -409.9999999999999), (76.00642359740891, -409.99999999999983), (77.00615430206787, -409.99999999999983), (78.00588708181424, -409.99999999999983), (79.00562196358646, -409.99999999999994), (80.00535897432319, -409.9999999999999), (81.00509814096277, -409.9999999999999), (82.00483949044308, -409.9999999999999), (83.00458304970293, -409.9999999999999), (84.0043288456805, -409.9999999999999), (85.00407690531424, -409.9999999999999), (86.00382725554239, -409.99999999999994), (87.00357992330362, -409.99999999999983), (88.00333493553596, -409.9999999999999), (89.00309231917818, -409.99999999999994), (90.00285210116832, -409.9999999999999), (91.00261430844473, -409.9999999999999), (92.00237896794587, -409.99999999999994), (93.0021461066102, -409.99999999999994), (94.00191575137605, -409.9999999999999), (95.00168792918149, -409.99999999999994), (96.00146266696575, -409.99999999999994), (97.00123999166621, -409.9999999999999), (98.0010199302218, -409.9999999999999), (99.00080250957048, -409.9999999999999), (100.0005877566509, -409.99999999999983), (101.00037569840161, -409.99999999999983), (102.00016636176068, -409.9999999999999), (102.99995977366653, -409.9999999999999), (103.99975596105784, -409.9999999999999), (104.99955495087244, -409.99999999999983), (105.99935677004909, -409.9999999999999), (106.99916144552596, -409.9999999999999), (107.99896900424146, -409.99999999999994), (108.99877947313408, -409.99999999999983), (109.99859287914225, -409.9999999999999), (110.99840924920424, -409.9999999999999), (111.9982286102583, -409.9999999999999), (112.99805098924276, -409.9999999999999), (113.99787641309618, -409.99999999999983), (114.99770490875692, -409.99999999999994), (115.99753650316333, -409.9999999999999), (116.99737122325367, -409.99999999999994), (117.99720909596657, -409.9999999999999), (118.99705014824009, -409.9999999999999), (119.99689440701279, -409.9999999999999), (120.99674189922291, -409.99999999999983), (121.99659265180892, -409.99999999999983), (122.99644669170917, -409.99999999999994), (123.99630404586208, -409.9999999999999), (124.99616474120583, -409.9999999999999), (125.99602880467927, -409.9999999999999), (126.99589626322015, -409.9999999999999), (127.99576714376721, -409.99999999999994), (128.99564147325862, -409.9999999999999), (129.995519278633, -409.9999999999999), (130.99540058682845, -409.9999999999999), (131.9952854247836, -409.99999999999983), (132.99517381943687, -409.9999999999999), (133.99506579772614, -409.9999999999999), (134.9949613865903, -409.9999999999999), (135.99486061296733, -409.99999999999994), (136.9947635037958, -409.99999999999983), (137.9946700860141, -409.9999999999999), (138.99458038656056, -409.99999999999983), (139.99449443237393, -409.9999999999999), (140.99441225039183, -409.99999999999983), (141.99433386755297, -409.99999999999994), (142.99425931079597, -409.9999999999999), (143.9941886070589, -409.99999999999983), (144.99412178328018, -409.9999999999999), (145.9940588663983, -409.9999999999999), (146.99399988335136, -409.9999999999999), (147.99394486107838, -409.9999999999999), (148.99389382651682, -409.9999999999999), (149.99384680660575, -409.99999999999994), (150.99380382828312, -409.9999999999999), (151.99376491848753, -409.99999999999983), (152.9937301041573, -409.9999999999999), (153.99369941223082, -409.99999999999994), (154.99367286964673, -409.9999999999999), (155.9936505033428, -409.99999999999994), (156.9936323402577, -409.99999999999994), (157.99361840732988, -409.9999999999999), (158.99360873149766, -409.9999999999999), (159.99360333969935, -409.99999999999983), (160.99360225887335, -409.9999999999999), (161.993605515958, -409.9999999999999), (162.99361313789197, -409.9999999999999), (163.99362515161326, -409.9999999999999), (164.99364158406027, -409.99999999999983), (165.99366246217141, -409.9999999999999), (166.99368781288518, -409.9999999999999), (167.99371766313988, -409.9999999999999), (168.9937520398738, -409.9999999999999), (169.9937909700256, -409.9999999999999), (170.9938344805333, -409.9999999999999), (171.99388259833526, -409.9999999999999), (172.99393535037004, -409.99999999999983), (173.99399276357607, -409.9999999999999), (174.99405486489155, -409.9999999999999), (175.99412168125488, -409.9999999999999), (176.99419323960475, -409.9999999999999), (177.99426956687898, -409.9999999999999), (178.99435069001635, -409.99999999999983), (179.99443663595477, -409.9999999999999), (180.99452743163323, -409.9999999999999), (181.9946231039896, -409.9999999999999), (182.99472367996256, -409.99999999999983), (183.99482918649034, -409.9999999999999), (184.99493965051153, -409.9999999999999), (185.99505509896412, -409.9999999999999), (186.99517555878666, -409.9999999999999), (187.99530105691755, -409.99999999999994), (188.99543162029522, -409.9999999999999), (189.99556727585778, -409.9999999999999), (190.9957080505439, -409.9999999999999), (191.99585397129198, -409.99999999999994), (192.99600506504015, -409.9999999999999), (193.9961613587268, -409.9999999999999), (194.9963228792903, -409.99999999999994), (195.9964896536694, -409.9999999999999), (196.99666170880178, -409.9999999999999), (197.99683907162645, -409.9999999999999), (198.99702176908139, -409.99999999999983), (199.99720982810544, -409.99999999999994), (200.99740327563634, -409.9999999999999), (201.99760213861276, -409.9999999999999), (202.99780644397316, -409.9999999999999), (203.99801621865578, -409.9999999999999), (204.99823148959905, -409.9999999999999), (205.99845228374127, -409.99999999999983), (206.99867862802114, -409.9999999999999), (207.99891054937646, -409.9999999999999), (208.99914807474593, -409.9999999999999), (209.99939123106793, -409.9999999999999), (210.99964004528073, -409.9999999999999), (211.99989454432276, -409.99999999999994), (213.00015475513237, -409.99999999999994), (214.00042070464832, -409.9999999999999), (215.0862620907332, -409.9915688704848), (216.01979321891795, -409.7603404666571), (216.4429664889608, -409.09530370564494), (216.51985246257294, -407.96903001070234), (216.51985246257294, -406.9712779001551), (216.51985246257314, -405.9733630849628), (216.51985246257314, -404.97528977965493), (216.51985246257303, -403.97706219876045), (216.51985246257294, -402.97868455680936), (216.51985246257303, -401.98016106833046), (216.51985246257303, -400.98149594785315), (216.51985246257314, -399.98269340990686), (216.51985246257303, -398.98375766902086), (216.51985246257294, -397.98469293972454), (216.51985246257303, -396.9855034365468), (216.51985246257314, -395.98619337401766), (216.51985246257294, -394.9867669666659), (216.51985246257303, -393.9872284290212), (216.51985246257314, -392.9875819756125), (216.51985246257314, -391.9878318209696), (216.51985246257283, -390.98798217962144), (216.51985246257294, -389.9880372660972), (216.51985246257314, -388.9880012949265), (216.51985246257303, -387.98787848063887), (216.51985246257314, -386.9876730377632), (216.51985246257303, -385.9873891808291), (216.51985246257294, -384.98703112436567), (216.51985246257294, -383.98660308290243), (216.51985246257314, -382.9861092709685), (216.51985246257303, -381.98555390309315), (216.51985246257314, -380.984941193806), (216.51985246257314, -379.98427535763625), (216.51985246257294, -378.9835606091132), (216.51985246257294, -377.9828011627663), (216.51985246257294, -376.9820012331246), (216.51985246257303, -375.9811650347175), (216.51985246257314, -374.9802967820741), (216.51985246257314, -373.97940068972434), (216.51985246257325, -372.9784809721972), (216.51985246257303, -371.97754184402197), (216.51985246257283, -370.97658751972807), (216.51985246257303, -369.9756222138447), (216.51985246257294, -368.9746501409012), (216.51985246257303, -367.97367551542686), (216.51985246257314, -366.97270255195093), (216.51985246257303, -365.9717354650031), (216.51985246257303, -364.9707784691123), (216.51985246257303, -363.96983577880815), (216.51985246257303, -362.9689116086198), (216.51985246257314, -361.96801017307655), (216.51985246257303, -360.96713568670776), (216.51985246257294, -359.96629236404254), (216.51985246257294, -358.9654844196106), (216.51985246257294, -357.9647160679412), (216.51985246257303, -356.96399152356344), (216.51985246257314, -355.9633150010067), (216.51985246257303, -354.9626907148005), (216.51985246257303, -353.9621228794739), (216.51985246257303, -352.96161570955616), (216.51985246257303, -351.96117341957694), (216.51985246257294, -350.96080022406534), (216.51985246257303, -349.96050033755085), (216.51985246257303, -348.96027797456264), (216.51985246257303, -347.96013734963), (216.51985246257303, -346.96008267728234), (216.51985246257303, -345.9601181720489), (216.51985246257303, -344.9602480484589), (216.51985246257303, -343.9604765210419), (216.51985246257303, -342.9608078043273), (216.51985246257303, -341.96124611284415), (216.51985246257303, -340.961795661122), (216.51985246257303, -339.9624606636899), (216.51985246257303, -338.9632453350774), (216.51985246257303, -337.9641538898134), (216.51985246257314, -336.9651905424278), (216.51985246257303, -335.9663595074498), (216.51985246257294, -334.9676649994085), (216.51985246257303, -333.96911123283326), (216.51985246257303, -332.9707024222535), (216.51985246257294, -331.9724427821986), (216.51985246257303, -330.97433652719747), (216.51985246257303, -329.97638787177993), (216.51985246257303, -328.97860103047515), (215.9027296467279, -328.68095932568224), (215.54079476134999, -329.5127691108158), (215.25000767944957, -330.43095187350883), (214.76998838127335, -331.3201210361724), (214.16210142756057, -332.0985392673505), (213.4140084823275, -332.7291915590923), (212.51012068218137, -333.17595398424356), (211.50571539054224, -333.36001470044357), (210.51666307690957, -333.27962883145756), (209.55698545173794, -333.01892664001565), (208.64070422548212, -332.6620383888474), (207.70862346636926, -332.2655582779916), (206.79854307329595, -331.82823744309115), (205.91833153666303, -331.3525189494813), (205.06570181454322, -330.84068983908844), (204.2383668650101, -330.29503715383936), (203.43403964613736, -329.71784793566036), (202.65043311599788, -329.1114092264783), (201.88526023266567, -328.4780080682196), (201.13623395421354, -327.8199315028109), (200.4010672387153, -327.13946657217866), (199.67747304424412, -326.4389003182498), (198.96713468593427, -325.7299899690763), (198.26012766999227, -325.0229829531343), (197.5531206540502, -324.3159759371923), (196.84611363810828, -323.6089689212502), (196.09842816015885, -322.94819054530257), (195.23607395686093, -322.82456343055446), (194.84258555711256, -323.7214174389833), (194.9125149296405, -324.7361011558639), (195.00241292821198, -325.7437685941876), (195.1094590546482, -326.7451248784994), (195.230832810771, -327.74087513334365), (195.363713698402, -328.73172448326505), (195.50528121936324, -329.7183780528082), (195.65271487547574, -330.70154096651754), (195.80319416856153, -331.6819183489377), (195.95389860044224, -332.66021532461326), (196.10200767293952, -333.63713701808877), (196.24407539399763, -334.61403612836796), (196.3669152231553, -335.6044666454639), (196.48252372756704, -336.5970671594136), (196.59090090723336, -337.5916085857125), (196.69204676215435, -338.5878618398557), (196.7859612923294, -339.5855978373387), (196.87264449775924, -340.58458749365684), (196.95209637844314, -341.5846017243058), (197.02431693438183, -342.5854114447807), (197.08930616557498, -343.586787570577), (197.1470640720222, -344.58850101719037), (197.197590653724, -345.59032270011573), (197.24088591068025, -346.59202353484875), (197.2769498428909, -347.59337443688474), (197.30578245035602, -348.59414632171917), (197.3273837330755, -349.59411010484735), (197.34175369104955, -350.5930367017648), (197.34889232427787, -351.5906970279667), (197.34879963276077, -352.58686199894896), (197.34147561649795, -353.5813025302063), (197.3269202754897, -354.57378953723446), (197.30527029580335, -355.5645308440017), (197.243274723009, -356.6028243710937), (197.08110277232203, -357.59102970923897), (196.85228350148725, -358.54591138731047), (196.58928390175015, -359.4857385390861), (196.16272107806356, -360.425818116842), (195.54089253272664, -361.1320500171537), (194.64640460378828, -361.6044342400212), (193.66451426754836, -361.91224994831435), (192.72529364300956, -362.2828904269612), (191.82357218989188, -362.71044302474854), (190.95468471990122, -363.1882431869709), (190.11396604474356, -363.7096263589219), (189.2967509761252, -364.26792798589616), (188.4983743257516, -364.85648351318775), (187.71417090532893, -365.468628386091), (186.93947552656314, -366.0976980499), (186.16962300116006, -366.73702794990896), (185.39994814082579, -367.3799535314123), (184.62972417880195, -368.02503027085424), (183.8690957377207, -368.68270277165533), (183.11080896264113, -369.34184502064835), (182.3528368451557, -369.99975433995706), (181.5931523768574, -370.6537280517052), (180.82972854933908, -371.3010634780168), (180.06053835419362, -371.93905794101534), (179.28355478301347, -372.56500876282513), (178.49675082739228, -373.1762132655695), (177.69809947892242, -373.7699687713725), (176.88557372919692, -374.3435726023578), (176.05714656980862, -374.8943220806494), (175.21079099235013, -375.41951452837105), (174.3444799884146, -375.91644726764656), (173.4561865495946, -376.38241762059977), (172.50618307193378, -376.84412754505655), (171.53016825746806, -377.2747967378207), (170.55692522309243, -377.65257381438676), (169.58645396880723, -377.97731753434806), (168.61875449461235, -378.2488866572982), (167.65382680050783, -378.46713994283044), (166.69167088649334, -378.6319361505385), (165.73228675256897, -378.7431340400155), (164.7756743987354, -378.8005923708549), (163.821833824992, -378.8041699026502), (162.87076503133875, -378.7537253949949), (161.92246801777569, -378.64911760748237), (160.97694278430313, -378.49020529970613), (160.03418933092078, -378.27684723125947), (159.09420765762843, -378.0089021617359), (158.15699776442668, -377.68622885072875), (157.22255965131515, -377.3086860578316), (156.2908933182939, -376.87613254263795), (155.3619987653629, -376.388427064741), (154.43587599252228, -375.8454283837343), (153.59841535485504, -375.2488703824464), (152.67391230361605, -374.92461479936514), (151.78829253785355, -375.29732420758535), (151.0746292012968, -375.9918380298454), (150.41524559585565, -376.7337597863135), (149.73764635156041, -377.46543285200823), (149.03963536209415, -378.18089606866175), (148.32033782473852, -378.8766502253986), (147.57887893677426, -379.54919611134375), (146.81438389548254, -380.19503451562207), (146.02597789814496, -380.8106662273581), (145.21278614204252, -381.3925920356766), (144.3739338244564, -381.93731272970257), (143.5085461426677, -382.4413290985607), (142.6273282471309, -382.93131987551027), (141.90579547913126, -383.57355213266845), (141.37238288084333, -384.38637209426395), (141.03323595540326, -385.38144840395415), (140.83464083854855, -386.3800205837371), (140.60638055393684, -387.364142672288), (140.34786069761034, -388.33381466960685), (140.05848686561112, -389.2890365756936), (139.7376646539803, -390.22980839054844), (139.3847996587602, -391.15613011417116), (138.99929747599214, -392.06800174656206), (138.58056370171855, -392.96542328772074), (138.12800393198086, -393.8483947376474), (137.64102376282105, -394.71691609634195), (137.11902879028068, -395.57098736380453), (136.5539533035684, -396.422525724338), (135.90689578788755, -397.3086601846415), (135.23009256515036, -398.12939528619773), (134.52440051775014, -398.88615916632773), (133.7906765280799, -399.58037996235294), (133.02977747853177, -400.213485811595), (132.2425602514995, -400.7869048513749), (131.42988172937532, -401.30206521901437), (130.59259879455203, -401.7603950518348), (129.7315683294225, -402.1633224871574), (128.84764721637984, -402.51227566230375), (127.9416923378168, -402.80868271459497), (127.01456057612597, -403.05397178135263), (126.06710881370059, -403.24957099989814), (125.10019393293324, -403.3969085075529), (124.11467281621667, -403.4974124416382), (123.11140234594387, -403.5525109394755), (122.09123940450738, -403.5636321383862), (121.0550408743004, -403.5322041756916), (120.00366363771575, -403.45965518871327), (118.99455172703034, -403.33371782967265), (118.02355151694515, -403.17407975922777), (117.05255130685985, -402.99271627682117), (116.08155109677466, -402.7872850579459), (115.11055088668915, -402.555443778095), (114.13955067660386, -402.2948501127619), (113.16855046651857, -402.00316173743954), (112.19755025643337, -401.6780363276212), (111.28058780238091, -401.4112016112576), (110.30130948246763, -401.32305183554297), (109.43397389906987, -401.90065707459667), (109.17614377605216, -402.8258939852203), (109.20564613067361, -403.80640576863794), (109.20737253196698, -404.8039828480829), (109.1272818898472, -405.8209151103419), (108.98157785489566, -406.8194905371784), (108.6541893137121, -407.71935220393124), (108.02904515289742, -408.4401431859386), (107.02779339416159, -408.88896890883217), (106.02978735416202, -408.894209650539), (105.14428492327438, -408.5309179985214), (104.35184159240318, -407.9352055164489), (103.6330128524527, -407.2431837679912), (102.93574721240165, -406.54390516423575), (102.22257430707161, -405.83979598665474), (101.50624110620872, -405.12697461587015), (100.80766809363789, -404.4001896530816), (100.1259495942709, -403.660346773378), (99.46017993301837, -402.9083516518478), (98.80945343479222, -402.1451099635793), (98.17286442450396, -401.37152738366115), (97.54950722706506, -400.5885095871819), (96.9384761673868, -399.79696224923), (96.33886557038096, -398.99779104489375), (95.74976976095861, -398.19190164926187), (95.17028306403184, -397.380199737423), (94.59949980451172, -396.5635909844655), (94.03651430730984, -395.742981065478), (93.48042089733777, -394.9192756555488), (92.93031389950677, -394.0933804297665), (92.38528763872876, -393.2662010632197), (91.82535201949996, -392.43855348426746), (91.25642193598026, -391.6088904961916), (90.69246894317395, -390.7767389627591), (90.13351431724315, -389.94208824588884), (89.57957933435007, -389.1049277074998), (89.0306852706565, -388.2652467095109), (88.4868534023251, -387.42303461384097), (87.94810500551814, -386.57828078240885), (87.41446135639724, -385.73097457713334), (86.88594373112542, -384.8811053599336), (86.3625734058641, -384.02866249272853), (85.84437165677578, -383.173635337437), (85.33135976002276, -382.3160132559779), (84.82355899176707, -381.4557856102701), (84.32099062817093, -380.59294176223256), (83.82367594539653, -379.72747107378376), (83.33163621960598, -378.85936290684344), (82.84489272696162, -377.98860662332993), (82.36346674362564, -377.1151915851623), (81.88737954576035, -376.2391071542593), (81.41665240952749, -375.36034269254003), (80.95130661108942, -374.47888756192344), (80.49136342660871, -373.59473112432784), (80.03684413224714, -372.70786274167295), (79.58777000416723, -371.8182717758773), (79.14416231853068, -370.92594758885997), (78.7060423515002, -370.0308795425396), (78.27343137923764, -369.1330569988351), (77.84635067790536, -368.23246931966565), (77.42482152366541, -367.32910586694993), (77.00886519267999, -366.4229560026068), (76.5985029611115, -365.5140090885553), (76.19375610512198, -364.6022544867144), (75.79464590087362, -363.68768155900295), (75.40119362452863, -362.7702796673398), (75.01342055224913, -361.8500381736439), (74.63134796019743, -360.92694643983407), (74.25499712453555, -360.0009938278291), (73.8843893214259, -359.0721696995483), (73.51954582703047, -358.1404634169103), (73.1604879175116, -357.2058643418341), (72.80723686903148, -356.26836183623857), (72.45981395775225, -355.3279452620425), (72.1182404598359, -354.384603981165), (71.78253765144494, -353.43832735552485), (71.45272680874139, -352.4891047470407), (71.11950978459016, -351.54836312803627), (70.79636303641796, -350.6483466263747), (70.2938696447738, -349.8014037864826), (69.35192898547817, -349.7650326603051), (68.64864571818775, -350.4627431227871), (68.14999303160201, -351.32165309908135), (67.68390961909702, -352.1659728897164), (67.16559672327313, -353.02059957817767), (66.65007812775059, -353.87662341678987), (66.13697376128233, -354.7338543699291), (65.62590355262131, -355.5921024019719), (65.11648743051984, -356.45117747729444), (64.60834532373106, -357.3108895602734), (64.10109716100722, -358.1710486152851), (63.594362871101445, -359.0314646067057), (63.08776238276678, -359.8919474989115), (62.58091562475536, -360.75230725627915), (62.073442525819914, -361.61235384318496), (61.56496301471368, -362.4718972240052), (61.0550970201891, -363.3307473631162), (60.54346447099891, -364.18871422489445), (60.029685295895746, -365.0456077737164), (59.51337942363254, -365.90123797395825), (58.99416678296193, -366.75541478999634), (58.47166730263696, -367.60794818620707), (57.94550091140986, -368.4586481269669), (57.41528753803366, -369.30732457665215), (56.880647111261005, -370.15378749963924), (56.34119955984463, -370.9978468603046), (55.79656481253737, -371.83931262302434), (55.246362798091965, -372.67799475217504), (54.690213445261044, -373.5137032121329), (54.13630361874754, -374.33635721741086), (53.575080959263964, -375.14367992909513), (52.99641003604229, -375.94125981670675), (52.3989815256682, -376.72778755683004), (51.78148610472575, -377.5019538260503), (51.14261444980083, -378.26244930095197), (50.4810572374775, -379.0079646581202), (49.79550514434084, -379.73719057413996), (49.0846488469758, -380.4488177255959), (48.34717902196728, -381.14153678907303), (47.58178634590013, -381.8140384411562), (46.78716149535903, -382.46501335843044), (45.97194765979938, -383.07303575600963), (45.14053808471408, -383.6211470128946), (44.28852885919879, -384.1111023606844), (43.41252645409752, -384.54290179937897), (42.509137340253744, -384.9165453289784), (41.57496798851148, -385.23203294948263), (40.60662486971401, -385.48936466089157), (39.600714454705425, -385.68854046320547), (38.46158217663272, -385.83337997597346), (37.17940997002675, -385.8699190201731), (36.219707695449216, -385.7271772819919), (35.56064508386577, -385.3833244923956), (35.180391866241465, -384.8165303823499), (35.05711777354234, -384.0049646828202), (35.16899253673426, -382.9267971247719), (35.45863884873674, -381.67203936928325), (35.6914603675765, -380.6917474457767), (35.909308317208165, -379.71145552227006), (36.1146628064648, -378.7311635987633), (36.310003944179144, -377.75087167525663), (36.49781183918454, -376.77057975175006), (36.680566600313846, -375.7902878282432), (36.86074833640019, -374.8099959047365), (37.04083715627654, -373.82970398122984), (37.22331316877582, -372.84941205772316), (37.410656482731184, -371.86912013421653), (37.59216397648668, -370.88591985946135), (37.74630897178083, -369.89687311132934), (37.894816069144625, -368.9077748182141), (38.03783997194953, -367.9185863042729), (38.17553538356629, -366.92926889366305), (38.308057007366564, -365.9397839105418), (38.43555954672151, -364.950092679066), (38.55819770500237, -363.9601565233931), (38.6761261855804, -362.96993676768017), (38.78949969182706, -361.9793947360843), (38.898472927113, -360.98849175276285), (39.00320059481027, -359.9971891418729), (39.10383739828962, -359.0054482275719), (39.20053804092251, -358.0132303340166), (39.29345722608029, -357.0204967853645), (39.38274965713382, -356.0272089057728), (39.468570037454846, -355.0333280193985), (39.55107307041442, -354.03881545039854), (39.6304134593836, -353.04363252293075), (39.70674590773414, -352.04774056115195), (39.78022511883689, -351.0511008892193), (39.8510057960632, -350.0536748312901), (39.919242642784326, -349.0554237115215), (39.98509036237173, -348.0563088540706), (40.04870365819645, -347.0562915830946), (40.11023723362985, -346.0553332227506), (40.169845792043176, -345.05339509719613), (40.227684036807695, -344.05043853058817), (40.28390667129454, -343.04642484708387), (40.33866839887508, -342.04131537084044), (40.392458012794194, -341.0337964821561), (40.441874279936535, -340.017277939514), (40.48018110214023, -339.0035809284308), (40.50817296220681, -337.9925465523467), (40.52664434293808, -336.9840159147013), (40.53638972713557, -335.977830118934), (40.538203597601104, -334.97383026848456), (40.532880437135994, -333.9718574667927), (40.52121472854217, -332.97175281729807), (40.50400095462094, -331.97335742344023), (40.48203359817423, -330.97651238865905), (40.456107142003574, -329.98105881639424), (40.427016068910476, -328.9868378100854), (40.39555486169655, -327.9936904731721), (40.362518003163544, -327.00145790909403), (40.32869997611315, -326.00998122129107), (40.2948952633467, -325.01910151320266), (40.261898347666126, -324.0286598882684), (40.23050371187283, -323.0384974499283), (40.202469372119175, -322.0456062795809), (40.17260972335424, -321.04500508886315), (40.13354918045687, -320.046141022302), (40.08570229473411, -319.04884825937455), (40.02948361749402, -318.0529609795576), (39.96530770004304, -317.0583133623284), (39.893589093688725, -316.06473958716435), (39.81474234973853, -315.0720738335421), (39.729182019499504, -314.08015028093905), (39.637322654278684, -313.08880310883234), (39.53957880538395, -312.09786649669866), (39.43636502412212, -311.10717462401544), (39.32809586180067, -310.11656167025944), (39.21518586972663, -309.1258618149082), (39.09804959920768, -308.13490923743865), (38.97710160155064, -307.14353811732786), (38.852756428062975, -306.15158263405283), (38.725428630052036, -305.1588769670908), (38.59553275882497, -304.1652552959187), (38.46348336568914, -303.1705518000137), (38.329695001951684, -302.17460065885274), (38.19458221891995, -301.1772360519132), (38.0585595679013, -300.1782921586721), (37.922041600202874, -299.1776031586065), (37.79619462650582, -298.1726656961017), (37.67767963726676, -297.16737581131997), (37.56294714537511, -296.16301860206784), (37.45044714701494, -295.1601107362836), (37.33862963837132, -294.1591688819063), (37.22594461562892, -293.1607097068739), (37.1108420749725, -292.16524987912476), (36.991772012587155, -291.17330606659743), (36.867184424657225, -290.1853949372304), (36.7355293073677, -289.2020331589618), (36.59525665690323, -288.2237373997303), (36.444816469448504, -287.251024327474), (36.284360860269075, -286.2835087187373), (36.14591092608625, -285.3051450644163), (36.0162029246287, -284.3238674325202), (35.894737672526965, -283.3398422175056), (35.781015986411695, -282.35323581382875), (35.67453868291323, -281.36421461594625), (35.57480657866181, -280.3729450183147), (35.481320490288276, -279.37959341539045), (35.39358123442258, -278.38432620163053), (35.31108962769545, -277.38730977149106), (35.23334648673725, -276.3887105194284), (35.15985262817839, -275.38869483989953), (35.090108868649146, -274.38742912736063), (35.023616024780246, -273.38507977626807), (34.95987491320183, -272.381813181079), (34.89838635054444, -271.37779573624954), (34.838651153438526, -270.3731938362362), (34.78017013851443, -269.36817387549564), (34.72244412240269, -268.3629022484843), (34.69299197222794, -267.35337529993006), (34.692991972228036, -266.34520948785973), (34.69299197222784, -265.3434492192332), (34.69299197222794, -264.34650445403855), (34.692991972228036, -263.35278515226383), (34.69299197222794, -262.3607012738974), (34.692991972228036, -261.3686627789271), (34.69299197222794, -260.3750796273413), (34.69299197222794, -259.3783617791279), (34.692991972228036, -258.3769191942749), (34.692991972228036, -257.36916183277094), (34.72388004157484, -256.36197159711986), (34.79570226644071, -255.36262815860837), (34.87338419268106, -254.36356806720502), (34.95738009461707, -253.36498601190425), (35.04814424656913, -252.367076681701), (35.14613092285794, -251.3700347655899), (35.2517943978049, -250.37405495256522), (35.36558894573071, -249.37933193162198), (35.48796884095595, -248.3860603917549), (35.619388357801625, -247.39443502195851), (35.760301770588526, -246.40465051122726), (35.91116335363777, -245.41690154855607), (36.07242738126952, -244.4313828229396), (36.244548127805494, -243.4482890233719), (36.42797986756598, -242.46781483884837), (36.62317687487197, -241.49015495836335), (36.830593424044075, -240.51550407091162), (37.05068378940337, -239.5440568654877), (37.28390224527077, -238.57600803108622), (37.530703065966854, -237.61155225670186), (37.791540525812934, -236.65088423132897), (38.066868899129396, -235.69419864396284), (38.357142460237135, -234.74169018359765), (38.66281548345705, -233.7935535392283), (38.98434224311024, -232.8499833998492), (39.32217701351719, -231.91117445445525), (39.67677406899901, -230.97732139204084), (40.04858768387618, -230.04861890160075), (40.43807213247011, -229.12526167212928), (40.84568168910109, -228.2074443926217), (41.27187062809021, -227.2953617520724), (41.717093223758276, -226.38920843947588), (42.173639801429964, -225.49287435350502), (42.639653124552865, -224.61362016847386), (43.12628063518822, -223.74752139408267), (43.63227537420005, -222.89333107119518), (44.15639038245164, -222.04980224067504), (44.69737870080661, -221.2156879433856), (45.253993370128356, -220.3897412201906), (45.824987431280476, -219.57071511195323), (46.40911392512659, -218.7573626595373), (47.00512589252988, -217.94843690380625), (47.61177637435448, -217.14269088562332), (48.22781841146336, -216.3388776458525), (48.84745808189035, -215.52837129082988), (49.47676332635241, -214.72574353576886), (50.12368051352842, -213.94565012181164), (50.787548356178156, -213.18716524682227), (51.46770556706141, -212.4493631086644), (52.16349085893857, -211.73131790520156), (52.87424294456892, -211.0321038342976), (53.59930053671244, -210.35079509381637), (54.338002348128626, -209.68646588162179), (55.08968709157776, -209.03819039557732), (55.853693479819526, -208.4050428335468), (56.62936022561362, -207.78609739339393), (57.41602604171991, -207.18042827298268), (58.213029640898505, -206.58710967017632), (59.01970973590897, -206.00521578283914), (59.8354050395109, -205.4338208088346), (60.659454264464486, -204.87199894602668), (61.49119612352941, -204.31882439227897), (62.32996932946556, -203.77337134545513), (63.175112595032516, -203.234714003419), (64.00161323884495, -202.67459523114186), (64.70045610202875, -202.00501405554147), (65.09171856226064, -201.10474757772727), (64.86620062657978, -200.1196407569709), (64.4923998270893, -199.20170029139172), (64.09642257819155, -198.29115197561507), (63.680834157610136, -197.38714071706613), (63.24819984306975, -196.4888114231701), (62.80108491229417, -195.5953090013524), (62.34205464300771, -194.70577835903856), (61.87367431293495, -193.81936440365354), (61.39850919979979, -192.93521204262245), (60.919124581326415, -192.0524661833708), (60.43808573523943, -191.17027173332377), (59.95795793926263, -190.2877735999067), (59.48130647112019, -189.40411669054458), (59.010696608536726, -188.518445912663), (58.54869362923602, -187.62990617368726), (58.091496156490436, -186.73846585415993), (57.6132198966702, -185.84833425405216), (57.13977259748169, -184.95702172444837), (56.67088639100672, -184.06461755465477), (56.20629340932773, -183.17121103397673), (55.745725784527146, -182.2768914517201), (55.28891564868731, -181.38174809719146), (54.83559513389003, -180.4858702596962), (54.38549637221755, -179.5893472285406), (53.938351495752, -178.6922682930305), (53.49389263657611, -177.7947227424715), (53.051851926771704, -176.89679986616986), (52.61196149842082, -175.99858895343132), (52.17395348360587, -175.10017929356235), (51.737560014409006, -174.2016601758683), (51.302513222912545, -173.30312088965516), (50.86854524119892, -172.40465072422901), (50.43538820134957, -171.50633896889582), (50.0027742354476, -170.60827491296146), (49.57043547557457, -169.71054784573175), (49.13810405381289, -168.81324705651258), (48.705512102244796, -167.9164618346102), (48.272391752952615, -167.02028146933029), (47.83847513801848, -166.12479524997903), (47.403494389524326, -165.23009246586207), (46.96718163955267, -164.33626240628533), (46.529269020185644, -163.44339436055495), (46.08948866350539, -162.5515776179766), (45.64757270159423, -161.66090146785643), (45.20673318465174, -160.76576667652418), (44.772341463966235, -159.8613194933362), (44.33982356471484, -158.95683180352063), (43.909120334703, -158.05227403098056), (43.48017262173654, -157.1476165996186), (43.052921273620726, -156.2428299333373), (42.627307138161896, -155.33788445603997), (42.20327106316478, -154.43275059162943), (41.78075389643553, -153.527398764008), (41.35969648577958, -152.6217993970792), (40.94003967900258, -151.71592291474477), (40.52172432391027, -150.8097397409084), (40.104691268307995, -149.90322029947245), (39.68888136000129, -148.99633501434), (39.2742354467961, -148.08905430941357), (38.860694376498074, -147.18134860859632), (38.448198996912545, -146.27318833579068), (38.03669015584496, -145.3645439148998), (37.62610870110125, -144.45538576982645), (37.21639548048698, -143.54568432447317), (36.80749134180757, -142.63541000274262), (36.39933713286887, -141.7245332285381), (35.991873701476436, -140.81302442576225), (35.585041895435786, -139.90085401831774), (35.17878256255258, -138.98799243010748), (34.773036550632455, -138.0744100850343), (34.367744707480846, -137.1600774070009), (33.962847880903404, -136.2449648199099), (33.55828691870597, -135.32904274766446), (33.154002668693984, -134.41228161416737), (32.74993597867289, -133.49465184332135), (32.34602769644862, -132.5761238590291), (31.942218669826634, -131.65666808519342), (31.541337269354468, -130.7360026578758), (31.147041774355255, -129.81430827918513), (30.75351241268442, -128.89236024579702), (30.360753094418268, -127.97015855771237), (29.968767729632383, -127.04770321493035), (29.577560228402568, -126.12499421745161), (29.187134500804408, -125.20203156527562), (28.7974944569134, -124.27881525840277), (28.408644006805435, -123.35534529683278), (28.020587060556206, -122.43162168056554), (27.633327528241715, -121.50764440960147), (27.246869319937243, -120.58341348394045), (26.86121634571869, -119.65892890358226), (26.476372515661648, -118.73419066852725), (26.09234173984191, -117.80919877877498), (25.709127928335167, -116.88395323432577), (25.32673499121712, -115.95845403517932), (24.94516683856325, -115.03270118133581), (24.564427380449658, -114.10669467279556), (24.184520526951736, -113.18043450955835), (23.80545018814538, -112.25392069162382), (23.427220274106276, -111.32715321899232), (23.049834694910125, -110.40013209166369), (22.673297360632215, -109.47285730963831), (22.29761218134874, -108.54532887291558), (21.922783067135395, -107.6175467814961), (21.548813928067776, -106.68951103537938), (21.175708674221468, -105.76122163456562), (20.80347121567227, -104.832678579055), (20.432105462495777, -103.90388186884745), (20.061615324768077, -102.97483150394264), (19.692004712564366, -102.04552748434048), (19.323277535960738, -101.11596981004159), (18.955437705032484, -100.18615848104584), (18.588489129855695, -99.25609349735295), (18.22243572050597, -98.32577485896302), (17.857281387059103, -97.39520256587593), (17.49303003959038, -96.464376618092), (17.1296855881759, -95.53329701561103), (16.767251942891253, -94.6019637584327), (16.40573301381213, -93.67037684655753), (16.045132711014336, -92.73853627998542), (15.68545494457335, -91.80644205871626), (15.326703624565072, -90.87409418274996), (14.968882661065196, -89.9414926520867), (14.611995964149415, -89.0086374667264), (14.256047443893216, -88.07552862666896), (13.901041010372602, -87.14216613191456), (13.546980573663058, -86.20854998246313), (13.193870043840482, -85.27468017831464), (12.841713330980365, -84.3405567194692), (12.490514345158601, -83.40617960592674), (12.140276996450682, -82.47154883768711), (11.791005194932504, -81.53666441475065), (11.442702850679659, -80.60152633711672), (11.09537387376804, -79.66613460478607), (10.749022174273039, -78.73048921775835), (10.40365166227055, -77.7945901760337), (10.059266247836367, -76.8584374796119), (9.715869841045983, -75.92203112849315), (9.37346635197519, -74.98537112267725), (9.032059690699482, -74.04845746216422), (8.691653767295053, -73.11129014695433), (8.352252491837296, -72.1738691770474), (8.013859774401803, -71.23619455244342), (7.675122135808243, -70.29690496035137), (7.33572819253431, -69.3556405199739), (6.997329457224772, -68.4140453520449), (6.659921756928552, -67.4721215430399), (6.323500918694364, -66.52987117943486), (5.9880627695712345, -65.5872963477054), (5.653603136607777, -64.64439913432687), (5.320117846853319, -63.70118162577471), (4.987602727355971, -62.75764590852485), (4.656053605164857, -61.81379406905285), (4.325466307329098, -60.86962819383403), (3.9958366608971105, -59.92515036934373), (3.667160492918017, -58.98036268205841), (3.3394336304407384, -58.035267218453), (3.0126519005137906, -57.08986606500294), (2.686811130186195, -56.144161308184465), (2.3619071465067716, -55.19815503447261), (2.03793577652434, -54.25184933034334), (1.7148928472875171, -53.30524628227177), (1.3927741858455271, -52.35834797673385), (1.0715756192469872, -51.41115650020522), (0.7512929745410203, -50.463673939161026), (0.43192207877583927, -49.5159023800774), (0.1134587590010725, -48.56784390942938), (-0.20410115773516835, -47.619500613692914), (-0.5207618443836592, -46.670874579343334), (-0.8365274738955806, -45.72196789285658), (-1.1514022192223152, -44.77278264070821), (-1.465390253314639, -43.823320909373145), (-1.7784957491241373, -42.87358478532793), (-2.0907228796015858, -41.9235763550473), (-2.4020758176983668, -40.97329770500741), (-2.7125587363657626, -40.022750921683695), (-3.0221758085547514, -39.07193809155128), (-3.3309312072165134, -38.12086130108643), (-3.638829105302229, -37.16952263676426), (-3.9458736757630786, -36.21792418506083), (-4.252069091550142, -35.26606803245127), (-4.557419525614802, -34.31395626541132), (-4.861929150908036, -33.36159097041642), (-5.1656021403809245, -32.40897423394242), (-5.468442666984749, -31.456108142464853), (-5.770454903670891, -30.502994782459158), (-6.071643023390228, -29.549636240400975), (-6.372011199094144, -28.59603460276544), (-6.671563603733414, -27.6421919560289), (-6.970304410259522, -26.688110386666796), (-7.268237791623547, -25.733791981154468), (-7.565367920776669, -24.779238825967553), (-7.861698970670071, -23.82445300758149), (-8.15723511425493, -22.869436612472324), (-8.451980524482329, -21.914191727115192), (-8.745939374303445, -20.958720437985733), (-9.039115836669563, -20.003024831559586), (-9.33151408453176, -19.0471069943125), (-9.623138290841116, -18.090969012719906), (-9.913992628548911, -17.134612973257347), (-10.204081270606329, -16.178040962400363), (-10.493408389964344, -15.221255066624694), (-10.781978159574445, -14.264257372405275), (-11.069794752387503, -13.307049966218859), (-11.356862341354805, -12.349634934540378), (-11.643185099427429, -11.392014363845574), (-11.928767199556654, -10.434190340609783), (-12.213612814693764, -9.476164951308952), (-12.497726117789433, -8.517940282418014), (-12.781111281795349, -7.5595184204133155), (-13.063772479662386, -6.600901451769992), (-13.345713884341828, -5.642091462963787), (-13.626939668784752, -4.683090540470137), (-13.907454005942443, -3.723900770764887), (-14.187261068765977, -2.76452424032307), (-14.466365030206639, -1.8049630356210349), (-14.744770063215505, -0.84521924313331), (-15.022480340743554, 0.11470505066335134), (-15.29950003574217, 1.0748077592938141), (-15.575833321162532, 2.0350867962826396), (-15.851484369955722, 2.995540075154288), (-16.12645735507292, 3.9561655094328154), (-16.4007564494652, 4.916961012642885), (-16.65917175383297, 5.87754809414429), (-17.02436747227971, 6.8198073439444), (-17.80695971721921, 7.319449941990725), (-18.372286291479757, 6.590460853362208), (-18.48751691777701, 5.609425862999149), (-18.452582946579213, 4.611096997640216), (-18.41073049437897, 3.612768132281686), (-18.362787008128944, 2.614439266923157), (-18.309579934781976, 1.6161104015640209), (-18.251936721290818, 0.6177815362053906), (-18.19068481460802, -0.3805473291532397), (-18.12665166168673, -1.37887619451187), (-18.060664709479397, -2.3772050598706014), (-17.99355140493887, -3.3755339252291305), (-17.926139195018003, -4.373862790587963), (-17.85925552666944, -5.372191655946493), (-17.793727846846032, -6.370520521305123), (-17.730383602500428, -7.368849386663854), (-17.67005024058558, -8.367178252022484), (-17.613555208054034, -9.365507117381116), (-17.561725951858744, -10.363835982739847), (-17.515389918952255, -11.362164848098477), (-17.47537455628762, -12.360493713457107), (-17.44250731081738, -13.358822578816243), (-17.40729656790376, -14.357309959982596), (-17.366878526125518, -15.35585072391912), (-17.32385676027203, -16.354391487855846), (-17.278861463648585, -17.35293225179247), (-17.232522829560477, -18.3514730157291), (-17.185471051313097, -19.350013779665822), (-17.138336322211643, -20.34855454360245), (-17.091748835561603, -21.347095307539075), (-17.04633878466817, -22.3456360714755), (-17.002736362837037, -23.344176835412327), (-16.961571763372593, -24.34271759934875), (-16.923475179581338, -25.34125836328568), (-16.889076804767555, -26.339799127222), (-16.859006832237547, -27.33833989115893), (-16.833895455295696, -28.336880655095857), (-16.8143728672479, -29.335421419032585), (-16.801069261399252, -30.33396218296911), (-16.794614831055146, -31.332502946905635), (-16.795639769520967, -32.331043710842465), (-16.804774270101912, -33.32958447477909), (-16.822648526103375, -34.328125238715714), (-16.849892730830547, -35.32666600265234), (-16.887137077588918, -36.32520676658896), (-16.935011759683682, -37.32374753052559), (-16.994146970420438, -38.32228829446221), (-17.065172903103964, -39.32082905839884), (-17.148719751040066, -40.31936982233547), (-17.24541770753383, -41.31791058627199), (-17.35589696589065, -42.31645135020912), (-17.474367776137594, -43.29811334567616), (-17.56507382690615, -44.34267119119781), (-17.758130984296937, -45.369908290821584), (-18.223239576516953, -46.17926971121308), (-19.13935421076326, -46.56606756422218), (-20.071851411442466, -46.32445956890765), (-20.730018423543363, -45.616347793337724), (-21.212905942908808, -44.70586742642556), (-21.64369868714966, -43.83522575365904), (-22.142460380140967, -42.97214872214396), (-22.632059905925942, -42.104420805657575), (-23.1128376465617, -41.23215546488521), (-23.585133984105667, -40.35546616051322), (-24.049289300615868, -39.474466353227236), (-24.50564397814942, -38.58926950371239), (-24.954538398763738, -37.69998907265574), (-25.396312944516247, -36.80673852074242), (-25.831307997464876, -35.90963130865857), (-26.25986393966684, -35.00878089708993), (-26.682321153179355, -34.10430074672184), (-27.09902002006025, -33.196304318240834), (-27.510300922367048, -32.28490507233237), (-27.91650424215696, -31.37021646968227), (-28.317970361487713, -30.452351970976483), (-28.715039662416732, -29.531425036900746), (-29.10805252700143, -28.607549128141006), (-29.497349337299333, -27.680837705382896), (-29.883270475368064, -26.75140422931236), (-30.26615632326484, -25.819362160615338), (-30.64753590751509, -24.886093518305003), (-31.03572034437917, -23.96083861553383), (-31.422394228737378, -23.035130342965157), (-31.807570317733024, -22.108972345496927), (-32.191261368509, -21.18236826802759), (-32.57348013820801, -20.25532175545448), (-32.95423938397345, -19.327836452676046), (-33.33355186294783, -18.39991600459013), (-33.711430332274546, -17.47156405609467), (-34.087887549096294, -16.542784252087817), (-34.46293627055598, -15.61358023746751), (-34.836589253796795, -14.683955657131387), (-35.208859255961656, -13.753914155978), (-35.57975903419345, -12.823459378904985), (-35.94930134563498, -11.89259497081049), (-36.31749894742934, -10.961324576591851), (-36.68436459671985, -10.029651841148118), (-37.049911050648795, -9.097580409376834), (-37.41415106635967, -8.165113926176039), (-37.777097400995096, -7.232256036443375), (-38.13876281169815, -6.299010385077288), (-38.49916005561185, -5.365380616975317), (-38.85830188987929, -4.431370377036112), (-39.21620107164317, -3.4969833101572103), (-39.572870358046494, -2.562223061236252), (-39.928322506232355, -1.6270932751717861), (-40.28257027334366, -0.691597596861957), (-40.6356264165232, 0.24426032879589957), (-40.98750369291439, 1.1804768569033355), (-41.33821485965962, 2.1170483425626103), (-41.687772673902295, 3.053971140875984), (-42.03618989278521, 3.9912416069447056), (-42.38347927345127, 4.928856095871034), (-42.72965357304348, 5.866810962757128), (-43.07472554870463, 6.805102562705248), (-43.41870795757792, 7.74372725081725), (-43.76161355680646, 8.682681382194584), (-44.10345510353305, 9.621961311939812), (-44.44424535490038, 10.561563395154892), (-44.78399706805156, 11.501483986942183), (-45.12272300012968, 12.441719442403038), (-45.46043590827786, 13.382266116639611), (-45.79714854963868, 14.323120364754066), (-46.13287368135525, 15.26427854184866), (-46.467624060570664, 16.205737003025448), (-46.80141244442783, 17.14749210338548), (-47.13425159006945, 18.089540198031727), (-47.46615425463871, 19.031877642065833), (-47.797133195278626, 19.97450079058976), (-48.12720116913209, 20.917405998705668), (-48.45637093334191, 21.86058962151561), (-48.784655245051276, 22.804048014121445), (-49.11206686140309, 23.747777531625232), (-49.438618539540165, 24.691774529129123), (-49.76432303660569, 25.636035361734777), (-50.08919310974256, 26.58055638454455), (-50.41324151609359, 27.525333952660507), (-50.736481012801875, 28.47036442118419), (-51.058924357010405, 29.41564414521807), (-51.3805843058622, 30.361169479864504), (-51.70147361649984, 31.30693678022454), (-52.02160504606664, 32.25294240140064), (-52.3409913517056, 33.19918269849485), (-52.65964529055941, 34.145654026609044), (-52.97757961977118, 35.09235274084548), (-53.2948070964839, 36.039275196305894), (-53.61134047784048, 36.98641774809246), (-53.927192520983915, 37.93377675130723), (-54.24237598305711, 38.88134856105226), (-54.55690362120316, 39.829129532429114), (-54.870788192564774, 40.77711602054055), (-55.18404245428514, 41.72530438048801), (-55.496679163507174, 42.67369096737356), (-55.808711077373864, 43.62227213629926), (-56.120150953028215, 44.57104424236787), (-56.43101154761292, 45.52000364068014), (-56.74130561827119, 46.46914668633862), (-57.051045922145825, 47.41846973444538), (-57.360245216379916, 48.367969140102474), (-57.66891625811637, 49.317641258411754), (-57.97707180449819, 50.267482444475384), (-58.284724612668164, 51.21748905339521), (-58.59188743976961, 52.1676574402734), (-58.89857304294511, 53.11798396021191), (-59.206336580474336, 54.06961805898395), (-59.51517211113702, 55.02287465181961), (-59.82305714552535, 55.976367593846625), (-60.12998816680425, 56.9300968850651), (-60.43596165813856, 57.88406252547502), (-60.74097410269402, 58.8382645150763), (-61.04502198363506, 59.79270285386862), (-61.348101784126925, 60.747377541852195), (-61.65020998733475, 61.702288579027424), (-61.95134307642366, 62.657435965393496), (-62.25149753455851, 63.61281970095103), (-62.55066984490452, 64.56843978570001), (-62.848856490627035, 65.52429621963994), (-63.1460539548907, 66.48038900277153), (-63.44225872086073, 67.43671813509447), (-63.73746727170248, 68.39328361660836), (-64.03167609058058, 69.3500854473139), (-64.32488166066027, 70.30712362721069), (-64.61708046510688, 71.26439815629843), (-64.90826898708515, 72.22190903457823), (-65.19844370976001, 73.17965626204898), (-65.48760111629721, 74.13763983871088), (-65.77573768986129, 75.09585976456393), (-66.06284991361717, 76.05431603960874), (-66.3489342707305, 77.01300866384449), (-66.633987244366, 77.97193763727138), (-66.91800531768871, 78.93110295989004), (-67.20098497386378, 79.89050463169976), (-67.48292269605645, 80.85014265270071), (-67.76381496743144, 81.81001702289322), (-68.04365827115409, 82.77012774227698), (-68.32244909038954, 83.7304748108518), (-68.60018390830264, 84.69105822861818), (-68.8768592080586, 85.65187799557589), (-69.15247147282247, 86.61293411172527), (-69.4270171857594, 87.57422657706539), (-69.7004928300342, 88.53575539159696), (-69.97289488881222, 89.49752055531978), (-70.2442198452584, 90.45952206823397), (-70.51446418253786, 91.42175993033929), (-70.78362438381568, 92.38423414163607), (-71.05169693225695, 93.3469447021242), (-71.31867831102672, 94.3098916118035), (-71.58456500329002, 95.27307487067412), (-71.8493534922119, 96.2364944787361), (-72.1130402609576, 97.20015043598946), (-72.37562179269206, 98.16404274243394), (-72.6370945705805, 99.12817139806988), (-72.89745507778775, 100.09253640289708), (-73.15669979747918, 101.05713775691592), (-73.41482521281958, 102.02197546012583), (-73.67182780697414, 102.98704951252698), (-73.92770406310805, 103.95235991411937), (-74.18245046438616, 104.91790666490303), (-74.43606349397373, 105.88368976487823), (-74.68853963503578, 106.84970921404458), (-74.93987537073744, 107.81596501240209), (-75.19006718424355, 108.78245715995095), (-75.43911155871955, 109.74918565669137), (-75.68700497733018, 110.71615050262282), (-75.93374392324066, 111.68335169774583), (-76.17932487961615, 112.6507892420599), (-76.42374432962157, 113.61846313556532), (-76.66699875642206, 114.5863733782623), (-76.90908464318287, 115.55451997015071), (-77.14999847306882, 116.52290291123009), (-77.38973672924496, 117.49152220150081), (-77.63958974468386, 118.45854971762905), (-77.9260980043307, 119.4191732662337), (-78.21620294779613, 120.37844698827503), (-78.5098014251566, 121.33640870539212), (-78.80679028648852, 122.29309623922322), (-79.10706638186825, 123.24854741140709), (-79.4105265613721, 124.20280004358229), (-79.71706767507669, 125.15589195738767), (-80.02658657305817, 126.10786097446191), (-80.33898010539305, 127.05874491644335), (-80.65414512215769, 128.00858160497117), (-80.97197847342868, 128.957408861684), (-81.29237700928238, 129.90526450821952), (-81.61523757979491, 130.85218636621687), (-81.94045703504278, 131.7982122573154), (-82.26793222510247, 132.74338000315313), (-82.59756000005056, 133.68772742536868), (-82.92923720996299, 134.6312923456009), (-83.26286070491652, 135.57411258548848), (-83.59832733498725, 136.51622596667022), (-83.93553395025211, 137.45767031078395), (-84.27437740078683, 138.39848343946937), (-84.61475453666826, 139.33870317436458), (-84.95656220797271, 140.27836733710834), (-85.29969726477663, 141.21751374933956), (-85.64405655715632, 142.15618023269604), (-85.98953693518813, 143.09440460881814), (-86.33603524894859, 144.0322246993424), (-86.6834483485138, 144.96967832590892), (-87.03167308396054, 145.9068033101556), (-87.3806063053651, 146.84363747372163), (-87.73014486280374, 147.78021863824537), (-88.08018560635317, 148.71658462536539), (-88.4306253860891, 149.65277325672093), (-88.78136105208881, 150.58882235394984), (-89.13228945442815, 151.5247697386911), (-89.48330744318369, 152.46065323258358), (-89.83431186843183, 153.3965106572655), (-90.18519958024893, 154.33237983437616), (-90.53586742871124, 155.26829858555368), (-90.88621226389547, 156.20430473243695), (-91.23613093587802, 157.1404360966648), (-91.58552029473486, 158.07673049987534), (-91.93427719054277, 159.01322576370737), (-92.28229847337803, 159.9499597097998), (-92.62948099331697, 160.88697015979113), (-92.97572160043612, 161.82429493531998), (-93.3209171448118, 162.76197185802528), (-93.66496447652045, 163.70003874954529), (-94.00776044563845, 164.63853343151877), (-94.34920190224224, 165.5774937255847), (-94.68918569640813, 166.5169574533814), (-95.0276086782125, 167.45696243654754), (-95.36436769773194, 168.397546496722), (-95.69935960504267, 169.3387474555431), (-96.03248125022114, 170.28060313464968), (-96.3636294833439, 171.22315135568093), (-96.69270115448705, 172.1664299402745), (-97.01959311372717, 173.11047671006958), (-97.34420221114058, 174.05532948670452), (-97.66642529680372, 175.0010260918184), (-97.98615922079307, 175.94760434704963), (-98.30330083318489, 176.8951020740369), (-98.61774698405567, 177.8435570944189), (-98.92939452348176, 178.79300722983425), (-99.23814030153956, 179.7434903019216), (-99.54388116830556, 180.69504413231957), (-99.8465139738561, 181.64770654266692), (-100.15513685737184, 182.60063551539477), (-100.46702555966272, 183.55306364983167), (-100.77435760435948, 184.50549178426837), (-101.07801052983429, 185.45791991870558), (-101.37886187445828, 186.4103480531429), (-101.67778917660384, 187.3627761875796), (-101.97566997464256, 188.3152043220163), (-102.27338180694603, 189.26763245645353), (-102.57180221188635, 190.22006059089023), (-102.871808727835, 191.17248872532724), (-103.17427889316404, 192.12491685976414), (-103.48009024624514, 193.07734499420104), (-103.79012032545006, 194.02977312863797), (-104.10791843111909, 194.97819945006728), (-104.39543565944541, 195.9134874394593), (-104.79426341963465, 196.79312016291962), (-105.62871365097604, 197.33651084737454), (-106.20779066447376, 196.57308092750475), (-106.35807794385791, 195.5952561405787), (-106.38477535200616, 194.59746381207475), (-106.35889510498282, 193.59462166601654), (-106.3161099454488, 192.59566964530993), (-106.25861919832953, 191.5998746416467), (-106.18862218855124, 190.60650354671756), (-106.108318241039, 189.61482325221448), (-106.01990668071923, 188.6241006498285), (-105.92558683251715, 187.63360263125148), (-105.82755802135867, 186.6425960881745), (-105.72801957216942, 185.6503479122889), (-105.62917080987518, 184.65612499528655), (-105.53321105940167, 183.65919422885852), (-105.44233964567468, 182.65882250469636), (-105.35875589361976, 181.65427671449092), (-105.28370026683491, 180.65299784589828), (-105.20856371190693, 179.65713941188716), (-105.13137274463722, 178.66128097787615), (-105.05222796883963, 177.66542254386482), (-104.9712299883282, 176.66956410985358), (-104.88847940691643, 175.67370567584237), (-104.80407682841835, 174.67784724183124), (-104.71812285664785, 173.68198880781983), (-104.6307180954186, 172.6861303738086), (-104.54196314854443, 171.69027193979767), (-104.45195861983939, 170.69441350578657), (-104.36080511311724, 169.69855507177533), (-104.26860323219184, 168.702696637764), (-104.17545358087699, 167.70683820375288), (-104.08145676298649, 166.71097976974116), (-103.98671338233432, 165.71512133573003), (-103.8913240427342, 164.71926290171893), (-103.79538934800006, 163.7234044677077), (-103.6990099019456, 162.72754603369648), (-103.60228630838492, 161.73168759968536), (-103.50531917113167, 160.73582916567403), (-103.40820909399962, 159.7399707316629), (-103.31489567525918, 158.74417353871942), (-103.22437270284736, 157.74842084218872), (-103.13384973043549, 156.7526681456579), (-103.04332675802357, 155.75691544912712), (-102.95280378561169, 154.76116275259662), (-102.86228081319982, 153.7654100560658), (-102.77175784078794, 152.7696573595351), (-102.68123486837592, 151.773904663004), (-102.59071189596415, 150.7781519664732), (-102.50018892355227, 149.7823992699423), (-102.40966595114035, 148.7866465734117), (-102.31914297872848, 147.79089387688109), (-102.22862000631656, 146.79514118035038), (-102.13809703390469, 145.7993884838196), (-102.04757406149281, 144.8036357872889), (-101.95705108908093, 143.80788309075808), (-101.86652811666906, 142.81213039422738), (-101.7760051442572, 141.81637769769668), (-101.68548217184527, 140.8206250011661), (-101.59495919943335, 139.82487230463528), (-101.50443622702153, 138.8291196081045), (-101.4139132546096, 137.83336691157328), (-101.32339028219768, 136.83761421504266), (-101.23286730978586, 135.84186151851188), (-101.14234433737393, 134.84610882198126), (-101.05182136496205, 133.85035612545047), (-100.96129839255019, 132.85460342891966), (-100.87077542013832, 131.85885073238896), (-100.78025244772638, 130.86309803585826), (-100.68894483392732, 129.86705844400987), (-100.59004154872973, 128.86878749889829), (-100.49041831181252, 127.87121504426331), (-100.39009466256844, 126.87430200131904), (-100.28909014039054, 125.87800929127964), (-100.18742428467166, 124.88229783535954), (-100.08511663480446, 123.88712855477316), (-99.98218673018184, 122.89246237073425), (-99.87865411019688, 121.89826020445786), (-99.77453831424225, 120.90448297715791), (-99.6698588817109, 119.91109161004873), (-99.56463535199563, 118.91804702434447), (-99.45888726448952, 117.92531014125916), (-99.35263415858522, 116.93284188200742), (-99.24589557367567, 115.94060316780342), (-99.13869104915369, 114.94855491986137), (-99.03104012441223, 113.9566580593955), (-98.92296233884407, 112.96487350762027), (-98.81447723184198, 111.9731621857501), (-98.70560434279915, 110.98148501499873), (-98.59636321110816, 109.9898029165807), (-98.48677337616195, 108.99807681171033), (-98.37685437735338, 108.00626762160127), (-98.26662575407546, 107.01433626746896), (-98.15610704572076, 106.02224367052703), (-98.04531779168256, 105.02995075198972), (-97.93427753135329, 104.03741843307134), (-97.82300580412614, 103.04460763498626), (-97.71152214939384, 102.0514792789486), (-97.59984610654921, 101.0579942861726), (-97.4879972149852, 100.06411357787259), (-97.37599501409468, 99.06979807526301), (-97.2638590432705, 98.0750086995579), (-97.15160884190546, 97.07970637197158), (-97.03926394939252, 96.08385201371831), (-96.9268439051245, 95.08740654601242), (-96.81436824849423, 94.09033089006822), (-96.70185651889466, 93.09258596709937), (-96.58852433539478, 92.09462337117783), (-96.47076392630521, 91.09905203702873), (-96.35298364173768, 90.10349064061892), (-96.23516625609145, 89.10794779474826), (-96.11729454376571, 88.11243211221729), (-95.99935127915978, 87.11695220582659), (-95.88131923667304, 86.12151668837593), (-95.76318119070451, 85.12613417266645), (-95.64491991565363, 84.13081327149814), (-95.5265181859196, 83.13556259767135), (-95.40795877590172, 82.14039076398663), (-95.28922445999936, 81.14530638324395), (-95.1702980126116, 80.15031806824408), (-95.05116220813774, 79.15543443178687), (-94.93179982097729, 78.1606640866733), (-94.81219362552926, 77.1660156457034), (-94.69232639619312, 76.17149772167765), (-94.57218090736797, 75.17711892739652), (-94.45173993345306, 74.18288787566007), (-94.33098624884778, 73.18881317926905), (-94.2099026279514, 72.19490345102344), (-94.08847184516308, 71.20116730372368), (-93.96667667488224, 70.20761335017055), (-93.84449989150797, 69.2142502031639), (-93.7219242694397, 68.2210864755041), (-93.59893258307646, 67.22813077999201), (-93.47550760681784, 66.23539172942769), (-93.3516321150629, 65.24287793661131), (-93.22728888221091, 64.25059801434311), (-93.10246068266137, 63.25856057542407), (-92.97713029081339, 62.266774232654356), (-92.85128048106614, 61.27524759883412), (-92.72489402781906, 60.28398928676373), (-92.59795370547117, 59.29300790924405), (-92.47044228842209, 58.302312079074824), (-92.34234255107086, 57.311910409056736), (-92.21363726781674, 56.321811511990035), (-92.08430921305916, 55.33202400067499), (-91.9543411611972, 54.34255648791216), (-91.82371588663025, 53.353417586501806), (-91.69241616375761, 52.36461590924439), (-91.56042476697837, 51.37616006894028), (-91.42772447069201, 50.388058678389726), (-91.29429804929764, 49.4003203503926), (-91.16012827719466, 48.41295369775036), (-91.02519792878222, 47.42596733326267), (-90.88948977845976, 46.43936986973029), (-90.7529866006263, 45.45316991995319), (-90.61567116968138, 44.46737609673182), (-90.47752626002405, 43.48199701286674), (-90.33974261138113, 42.4944409277528), (-90.20423080599137, 41.500987529781966), (-90.06824544593296, 40.507766340799066), (-89.93178653120565, 39.51477383440967), (-89.79485406180963, 38.5220064842181), (-89.65744803774506, 37.529460763828936), (-89.51956845901152, 36.53713314684701), (-89.38121532560929, 35.545020106877296), (-89.24238863753834, 34.55311811752342), (-89.1030883947986, 33.561423652391646), (-88.9633145973904, 32.56993318508574), (-88.82306724531318, 31.57864318921073), (-88.68234633856737, 30.58755013837098), (-88.54115187715286, 29.596650506171645), (-88.39948386106943, 28.605940766217273), (-88.25734229031725, 27.615417392112416), (-88.11472716489656, 26.625076857461725), (-87.97163848480687, 25.634915635870357), (-87.82807625004878, 24.644930200942458), (-87.68404046062167, 23.65511702628329), (-87.53953111652586, 22.66547258549709), (-87.39454821776145, 21.67599335218862), (-87.24909176432823, 20.68667579996293), (-87.10316175622631, 19.697516402423766), (-86.95675819345557, 18.708511633177295), (-86.80988107601604, 17.71965796582736), (-86.6625304039078, 16.73095187397891), (-86.51470617713105, 15.742389831236503), (-86.3664083956854, 14.753968311204787), (-86.21763705957105, 13.765683787488616), (-86.06839216878788, 12.777532733692743), (-85.91867372333601, 11.789511623421719), (-85.76848172321543, 10.801616930280598), (-85.61781616842616, 9.813845127873426), (-85.46667705896817, 8.826192689805461), (-85.31506439484127, 7.838656089681153), (-85.16297817604578, 6.851231801105354), (-85.01041840258148, 5.8639162976824135), (-84.85738507444847, 4.87670605301759), (-84.70387819164675, 3.8895975407155334), (-84.54989775417623, 2.902587234380492), (-84.3954437620371, 1.9156716076176223), (-84.24051621522918, 0.928847134031475), (-84.08511511375245, -0.057889712773399805), (-83.92924045760701, -1.0445424591920471), (-83.77289224679285, -2.0311146316198156), (-83.6160704813101, -3.017609756452256), (-83.45877516115834, -4.004031360084313), (-83.30100628633798, -4.990382968911535), (-83.14276385684902, -5.976668109329071), (-82.98404787269114, -6.962890307732168), (-82.82485833386455, -7.949053090516275), (-82.66519524036917, -8.935159984077144), (-82.50505859220507, -9.921214514809012), (-82.34444838937229, -10.907220209107734), (-82.18336463187077, -11.893180593368557), (-82.02180731970057, -12.87909919398683), (-81.85977645286155, -13.864979537357698), (-81.69727203135383, -14.850825149876611), (-81.53429405517741, -15.836639557938817), (-81.37084252433229, -16.822426287939564), (-81.20691743881835, -17.808188866274296), (-81.04251879863571, -18.79393081933807), (-80.87764660378426, -19.77965567352632), (-80.71230085426411, -20.76536695523431), (-80.54648155007526, -21.751068190857378), (-80.38018869121768, -22.736762906790773), (-80.20828962216346, -23.714552473608563), (-80.03990623112368, -24.667147626150175), (-79.88911073947726, -25.641932236694103), (-79.70160002116224, -26.623391126365988), (-79.42307095011611, -27.596009116290656), (-78.99922040027712, -28.54427102759345), (-78.10422041026882, -29.086544481322484), (-77.1603002669572, -29.281741338683936), (-76.18518397866735, -29.254434139629726), (-75.19248255943994, -29.127122010528588), (-74.17953892700443, -29.07937413579154), (-73.1622402371705, -29.07739633039471), (-72.14741122999936, -29.088554838998014), (-71.13509216264222, -29.112809404449578), (-70.12532329225002, -29.150119769598536), (-69.11814487597343, -29.20044567729341), (-68.11359717096484, -29.26374687038334), (-67.11172043437502, -29.339983091716846), (-66.1125549233549, -29.429114084142867), (-65.1161408950559, -29.531099590510532), (-64.12251860662917, -29.645899353667865), (-63.13172831522567, -29.7734731164644), (-62.14381027799708, -29.91378062174847), (-61.15880475209408, -30.066781612368896), (-60.176751994668315, -30.232435831175124), (-59.19769226287057, -30.410703021014868), (-58.22166581385241, -30.601542924737867), (-57.248712904765014, -30.804915285192447), (-56.278873792759235, -31.02077984522754), (-55.31218873498616, -31.24909634769208), (-54.34869798859775, -31.489824535434593), (-53.38844181074478, -31.74292415130401), (-52.43146045857851, -32.00835493814916), (-51.47779418925003, -32.28607663881877), (-50.52748325991048, -32.576048996161674), (-49.58056792771136, -32.87823175302671), (-48.63708844980361, -33.192584652262596), (-47.69708508333853, -33.51906743671817), (-46.76059808546717, -33.85763984924235), (-45.82766771334101, -34.20826163268378), (-44.905503960270536, -34.52108906315063), (-43.984444633892096, -34.94100081586207), (-43.0975667052322, -35.3302332206769), (-42.19104046143464, -35.70434389013315), (-41.282684103762975, -36.18109728969559), (-40.39514069615721, -36.73834758323917), (-39.47587239079323, -37.22106815903367), (-38.56948242001756, -37.71598552696796), (-37.67591912061587, -38.22304802382793), (-36.79513082937397, -38.74220398639914), (-35.927065883077525, -39.273401751467496), (-35.071672618512316, -39.816589655818866), (-34.228899372464234, -40.371716036238645), (-33.398694481718856, -40.9387292295129), (-32.58100628306197, -41.51757757242723), (-31.77578311327925, -42.108209401767205), (-30.982973309156485, -42.71057305431892), (-30.20252520747976, -43.32461686686815), (-29.43438714503405, -43.95028917619997), (-28.678507458605342, -44.58753831910098), (-27.934834484980225, -45.23631263235665), (-27.203316560943573, -45.89656045275237), (-26.48390202328127, -46.56823011707391), (-25.7765392087793, -47.25126996210767), (-25.081176454222945, -47.94562832463832), (-24.39776209639859, -48.651253541452746), (-23.72624447209152, -49.368093949335936), (-23.066571918087707, -50.09609788507387), (-22.418692771172545, -50.83521368545243), (-21.782555368132208, -51.58538968725709), (-21.158108045752186, -52.34657422727365), (-20.54529914081826, -53.11871564228807), (-19.94407699011621, -53.901762269085864), (-19.354389930431818, -54.695662444452886), (-18.776186298550364, -55.500364505175334), (-18.20941443125834, -56.315816788037885), (-17.654022665341127, -57.14196762982682), (-17.109959337584602, -57.97876536732823), (-16.577172784774252, -58.826158337327286), (-16.055611343696057, -59.68409487661008), (-15.5452233511356, -60.55252332196229), (-15.045957143878665, -61.4313920101696), (-14.557761058711035, -62.3206492780178), (-14.080583432418493, -63.22024346229256), (-13.614372601786618, -64.13012289977976), (-13.16270703355038, -65.02549576517453), (-12.714184231644353, -65.91636445431033), (-12.26692227779883, -66.80805440490033), (-11.820937279506536, -67.70056561694517), (-11.376245344261811, -68.59389809044403), (-10.932862579557483, -69.4880518253971), (-10.490805092887792, -70.38302682180478), (-10.050088991745566, -71.27882307966658), (-9.610730383624642, -72.17544059898292), (-9.17274537601835, -73.07287937975366), (-8.73615007642002, -73.97113942197842), (-8.300960592323696, -74.87022072565779), (-7.867193031222201, -75.77012329079159), (-7.434863500609574, -76.67084711737961), (-7.003988107979249, -77.57239220542215), (-6.574582960824456, -78.47475855491889), (-6.146664166638627, -79.37794616587006), (-5.720247832915498, -80.28195503827556), (-5.2953500671484015, -81.18678517213597), (-4.871986976831174, -82.09243656745039), (-4.450174669456742, -82.99890922421874), (-4.029929252519146, -83.9062031424419), (-3.611266833511716, -84.81431832211918), (-3.1942035199277856, -85.72325476325076), (-2.778755419261089, -86.6330124658371), (-2.364938639004756, -87.54359142987732), (-1.9527692866526243, -88.45499165537218), (-1.5422634696980246, -89.36721314232145), (-1.133437295634491, -90.28025589072483), (-0.7263068719556584, -91.19411990058285), (-0.320888306154757, -92.10880517189507), (0.08280229427457807, -93.02431170466171), (0.4847488218388132, -93.94063949888267), (0.8849351690448191, -94.85778855455847), (1.2833452283984552, -95.77575887168817), (1.6799628924066936, -96.69455045027217), (2.074772053575899, -97.61416329031061), (2.4677566044125383, -98.53459739180337), (2.8589004374231783, -99.45585275475054), (3.2481874451143864, -100.37792937915204), (3.635601519992528, -101.30082726500804), (4.02112655456417, -102.22454641231816), (4.404746441335881, -103.14908682108292), (4.786445072814125, -104.07444849130178), (5.16620634150527, -105.00063142297516), (5.544014139916184, -105.92763561610286), (5.91985236055293, -106.85546107068487), (6.2937048959222786, -107.78410778672131), (6.665555638530897, -108.71357576421256), (7.035388480884847, -109.64386500315774), (7.403187315490797, -110.57497550355723), (7.7714578361486435, -111.5054655418199), (8.138765953841144, -112.43634678494902), (8.504477300785952, -113.3679613621031), (8.868484138475814, -114.30032722970014), (9.230678728402971, -115.23346234415799), (9.59095333206027, -116.16738466189433), (9.949200210939244, -117.10211213932774), (10.305311626533554, -118.0376627328753), (10.659179840334728, -118.97405439895569), (11.010697113835617, -119.91130509398647), (11.359755708528562, -120.84943277438553), (11.70624788590621, -121.78845539657134), (12.050065907460601, -122.72839091696098), (12.391102034684376, -123.66925729197271), (12.72924852907039, -124.61107247802454), (13.064397652110472, -125.55385443153422), (13.396441665297072, -126.49762110892013), (13.725272830123338, -127.44239046659953), (14.050783408080903, -128.38818046099104), (14.372865660662923, -129.3350090485121), (14.691411849361433, -130.28289418558057), (15.006314235668677, -131.2318538286148), (15.317465081077602, -132.18190593403259), (15.62475664708055, -133.13306845825144), (15.928081195169765, -134.08535935768975), (16.22733098683769, -135.03879658876545), (16.522398283577267, -135.99339810789658), (16.813175346880243, -136.94918187150046), (17.09955443823936, -137.90616583599527), (17.381427819147156, -138.864367957799), (17.658687751096085, -139.82380619332974), (17.931226495578482, -140.78449849900525), (18.198936314086694, -141.74646283124343), (18.461709468113465, -142.7097171464623), (18.71943821915114, -143.6742794010796), (18.972014828692057, -144.64016755151346), (19.219331558228767, -145.60739955418188), (19.4612806692535, -146.57599336550243), (19.697754423259017, -147.54596694189348), (19.925704912588184, -148.52271507540797), (20.147191978211943, -149.50129078266383), (20.361220208873366, -150.4803006818011), (20.56584154468156, -151.45998828030534), (20.759107925746545, -152.44059708566266), (20.93907129217671, -153.42237060536058), (21.103783584082375, -154.4055523468841), (21.251296741572446, -155.3903858177204), (21.379662704756427, -156.37711452535552), (21.48693341374353, -157.3659819772759), (21.571160808643157, -158.35723168096783), (21.63039682956492, -159.35110714391766), (21.662693416617824, -160.34785187361157), (21.66610250991138, -161.34770937753612), (21.63867604955489, -162.3509231631776), (21.578465975657863, -163.35773673802208), (21.511887915610146, -164.37323978216065), (21.460268930433678, -165.3910947307546), (21.388880885662847, -166.40147370693003), (21.29823154348762, -167.4048844728772), (21.188828666097667, -168.4018347907861), (21.06118001568326, -169.39283242284674), (20.915793354434363, -170.378385131249), (20.75317644454075, -171.3590006781827), (20.573837048192285, -172.33518682583812), (20.378282927579342, -173.30745133640508), (20.167021844891487, -174.27630197207318), (19.94056156231889, -175.24224649503284), (19.69940984205142, -176.20579266747382), (19.444074446278847, -177.16744825158617), (19.17506313719154, -178.12772100955968), (18.892883676979064, -179.0871187035844), (18.586039270371398, -180.03872384998056), (18.226151148503327, -180.96947254179273), (17.839350853349696, -181.89476606996652), (17.425638384909703, -182.81033132562678), (16.985013743183952, -183.7118951998973), (16.517476928172137, -184.59518458390266), (16.023027939874463, -185.4559263687671), (15.426506789557603, -186.32415672744364), (14.752395712671449, -187.07934803229224), (14.011764947606158, -187.73475980487228), (13.214642763894016, -188.3054344494815), (12.371057431066994, -188.8064143704191), (11.491037218657377, -189.25274197198252), (10.584610396197444, -189.65945965847044), (9.661805233218868, -190.04160983418123), (8.783746829845674, -190.5017870574384), (8.133685805906863, -191.25275742849462), (7.55147747937584, -192.07474167515647), (6.946811731965296, -192.8779500268727), (6.332934688563536, -193.6719470825972), (5.70821087348987, -194.45509736665022), (5.07100481106442, -195.22576540335166), (4.4196810256071055, -195.9823157170206), (3.7526040414376425, -196.72311283197772), (3.0681383828759494, -197.4465212725426), (2.3646485742417434, -198.15090556303505), (1.640499139854943, -198.83463022777485), (0.8940546040354672, -199.49605979108185), (0.12367949110313385, -200.13355877727608), (-0.6722616746228463, -200.74549171067758), (-1.5367690340473843, -201.35826660582043), (-2.4102889982230153, -201.91802238931433), (-3.2912874900344864, -202.42045916072271), (-4.18088335749944, -202.86333922401045), (-5.080195448634913, -203.2444248831432), (-5.990342611458446, -203.56147844208576), (-6.912443693987277, -203.81226220480386), (-7.847617544239151, -203.9945384752628), (-8.796983010231001, -204.10606955742745), (-9.76165893998027, -204.1446177552636), (-10.742764181504498, -204.10794537273625), (-11.74141758282072, -203.99381471381076), (-12.75873799194658, -203.79998808245233), (-13.795844256899215, -203.5242277826264), (-14.74873383766784, -203.18158621160202), (-15.669793164096339, -202.73686052821913), (-16.61991477793614, -202.63353104513976), (-17.60776249623156, -202.8063302746656), (-18.595610214526882, -202.965787827512), (-19.583457932822302, -203.11377423965013), (-20.571305651118028, -203.25216004705166), (-21.559153369413448, -203.38281578568814), (-22.547001087708768, -203.50761199153115), (-23.53484880600429, -203.62841920055257), (-24.52269652429961, -203.74710794872365), (-25.51054424259503, -203.86554877201615), (-26.498391960890658, -203.98561220640187), (-27.486239679186077, -204.10916878785216), (-28.474087397481497, -204.23808905233855), (-29.461935115777425, -204.37424353583313), (-30.44978283407295, -204.51950277430691), (-31.43763055236837, -204.67573730373175), (-32.42547827066379, -204.84481766007926), (-33.413325988959315, -205.0286143793212), (-34.401173707254735, -205.22899799742888), (-35.389021425550254, -205.4478390503741), (-36.378765391962006, -205.67787765827032), (-37.3559015779193, -205.92806417130896), (-38.312748837971554, -206.2142659382774), (-39.24987864651425, -206.5370544335714), (-40.16786247794385, -206.89700113158682), (-41.06727180665553, -207.29467750671924), (-41.94867810704498, -207.73065503336443), (-42.81265285350886, -208.2055051859185), (-43.65976752044185, -208.7197994387768), (-44.490593582240315, -209.2741092663353), (-45.30570251329984, -209.86900614298975), (-46.105665788016196, -210.50506154313598), (-46.893974901410054, -211.17889688101295), (-47.70339522552127, -211.82477479982745), (-48.52587343578944, -212.43652121784814), (-49.361142180229095, -213.0146708390447), (-50.20893410685567, -213.55975836738745), (-51.068981863683604, -214.07231850684605), (-51.94101809872832, -214.55288596139042), (-52.824775460004865, -215.0019954349911), (-53.719986595528276, -215.4201816316177), (-54.626384153313175, -215.80797925524004), (-55.54370078137521, -216.1659230098285), (-56.4716691277287, -216.4945475993526), (-57.4100218403889, -216.7943877277827), (-58.35849156737093, -217.06597809908848), (-59.316810956689636, -217.30985341724008), (-60.28471265636025, -217.52654838620754), (-61.26192931439749, -217.71659770996064), (-62.24819357881672, -217.88053609246975), (-63.243238097632556, -218.0188982377043), (-64.24679551886044, -218.13221884963477), (-65.25552030446582, -218.21601643773175), (-66.24886806636879, -218.2540318666148), (-67.24221582827154, -218.28183288724273), (-68.23556359017451, -218.29659160222738), (-69.22891135207736, -218.29548011418012), (-70.22225911398073, -218.2756705257127), (-71.21560687588358, -218.23433493943654), (-72.20895463778655, -218.16864545796346), (-73.2023023996894, -218.07577418390485), (-74.19565016159237, -217.9528932198722), (-75.18899792349522, -217.79717466847725), (-76.18234568539808, -217.60579063233155), (-77.17569344730094, -217.37591321404665), (-78.16013857216602, -217.18724564858596), (-79.15472720448108, -217.3718985341525), (-79.96365810842205, -218.02119060113878), (-80.54525845816526, -218.74209828630262), (-81.13268137556925, -219.52624896177184), (-81.74554258975554, -220.30097602577428), (-82.3889743089783, -221.05858116592938), (-83.06810874149151, -221.79136606985662), (-83.78807809554854, -222.49163242517477), (-84.55401457940307, -223.151681919503), (-85.37105040130947, -223.76381624046104), (-86.21802825197493, -224.29874116563548), (-87.08525940931585, -224.7367012816414), (-87.97401218099259, -225.08135096855457), (-88.8810268702215, -225.33387557065987), (-89.80304378021877, -225.4954604322425), (-90.73680321420093, -225.56729089758713), (-91.67904547538433, -225.550552310979), (-92.62651086698517, -225.44643001670275), (-93.57593969221988, -225.2561093590437), (-94.52407225430467, -224.9807756822864), (-95.46764885645669, -224.62161433071591), (-96.40340980189112, -224.17981064861755), (-97.32809539382484, -223.656549980276), (-98.23844593547416, -223.05301766997638), (-99.1312017300555, -222.37039906200337), (-99.95158874100734, -221.64766197507797), (-100.68859585516459, -220.9515997354421), (-101.41184579455677, -220.25094529819427), (-102.1191973198727, -219.5424868043671), (-102.80850919180047, -218.82301239499301), (-103.47764017102871, -218.08931021110507), (-104.12444901824556, -217.33816839373523), (-104.74679449413955, -216.56637508391648), (-105.34253535939918, -215.77071842268154), (-105.9095303747127, -214.94798655106266), (-106.43397304814071, -214.07522182460676), (-107.07571080981658, -213.2819917170386), (-107.94671696187898, -212.9343054482644), (-108.6057642830706, -213.68993802573303), (-108.66676182010484, -214.6350667449916), (-108.73891258977014, -215.58998229703522), (-108.79117639299949, -216.59025212271385), (-109.03784242556272, -217.52844286255046), (-109.87088314694059, -218.09793328854627), (-110.81319944797431, -217.94182678205485), (-111.64567805547435, -217.3757427379164), (-112.37019711457424, -216.6778846497387), (-113.02320613149374, -215.943932771281), (-113.62432068364537, -215.15808642805544), (-114.18638796624464, -214.3331928152773), (-114.72225517450752, -213.48209912816225), (-115.24476950364891, -212.6176525619263), (-115.7667781488846, -211.75270031178474), (-116.28049593077198, -210.88674465593346), (-116.73217617691512, -209.98645119993665), (-117.18293482431646, -209.09008962534332), (-117.63202194874165, -208.19653504580205), (-118.07868762595625, -207.30466257496118), (-118.52218193172595, -206.4133473264693), (-118.96175494181654, -205.52146441397483), (-119.39665673199339, -204.62788895112627), (-119.82613737802227, -203.73149605157204), (-120.24944695566887, -202.83116082896063), (-120.66583554069884, -201.92575839694047), (-121.07455320887775, -201.01416386916014), (-121.4748500359714, -200.0952523592676), (-121.86597609774522, -199.1678989809121), (-122.24777088947152, -198.23171460120358), (-122.63226838757753, -197.3023970646466), (-123.01238668200381, -196.37183287193542), (-123.38811071029306, -195.44002202307027), (-123.7594254099874, -194.5069645180508), (-124.12631571862927, -193.57266035687726), (-124.48876657376137, -192.6371095395498), (-124.84676291292575, -191.70031206606797), (-125.20028967366513, -190.76226793643232), (-125.54933179352166, -189.82297715064237), (-125.89387421003778, -188.88243970869826), (-126.23390186075626, -187.9406556106002), (-126.56939968321913, -186.9976248563481), (-126.90035261496897, -186.05334744594117), (-127.22674559354807, -185.10782337938073), (-127.5485635564989, -184.16105265666633), (-127.86579144136377, -183.21303527779753), (-128.17841418568534, -182.2637712427747), (-128.48641672700575, -181.31326055159772), (-128.78978400286758, -180.36150320426663), (-129.08850095081328, -179.40849920078162), (-129.38255250838512, -178.45424854114233), (-129.67192361312553, -177.49875122534894), (-129.95659920257708, -176.54200725340158), (-130.236564214282, -175.58401662529988), (-130.51180358578281, -174.62477934104422), (-130.7823022546218, -173.66429540063444), (-131.04804515834158, -172.70256480406997), (-131.30901723448446, -171.73958755135203), (-131.5652034205927, -170.77536364247987), (-131.81658865420886, -169.8098930774535), (-132.0631578728754, -168.84317585627326), (-132.3048960141347, -167.87521197893872), (-132.54178801552905, -166.9060014454502), (-132.77381881460093, -165.93554425580743), (-133.00097334889284, -164.9638404100107), (-133.22323655594704, -163.99088990805967), (-133.44059337330611, -163.01669274995464), (-133.65302873851238, -162.04124893569553), (-133.86052758910816, -161.06455846528223), (-134.06307486263603, -160.0866213387149), (-134.26065549663832, -159.1074375559934), (-134.47866041713394, -158.13058871936354), (-134.72746033959453, -157.15527494901252), (-134.97541749581137, -156.17996117866136), (-135.19572786215252, -155.20464740831022), (-135.36158741498642, -154.2293336379591), (-135.52743507690246, -153.2475631734761), (-135.70545838192004, -152.26355577624633), (-135.8792636162614, -151.2794013504375), (-136.04868255066148, -150.2950157814174), (-136.21354695585578, -149.31031495455352), (-136.37368860257916, -148.32521475521338), (-136.5289392615669, -147.33963106876456), (-136.67913070355394, -146.3534797805745), (-136.8240946992757, -145.36667677601125), (-136.963663019467, -144.37913794044198), (-137.09766743486335, -143.3907791592338), (-137.22593971619932, -142.4015163177551), (-137.3483116342105, -141.41126530137322), (-137.46461495963177, -140.41994199545573), (-137.57468146319835, -139.42746228536996), (-137.67834291564535, -138.43374205648362), (-137.77543108770786, -137.43869719416426), (-137.8657777501211, -136.44224358377946), (-137.94921467362013, -135.44429711069677), (-138.02557362894007, -134.44477366028377), (-138.09468638681602, -133.4435891179079), (-138.1563847179832, -132.44065936893682), (-138.21050039317663, -131.43590029873806), (-138.2777489912645, -130.41195847792426), (-138.38559219033647, -129.38233585519112), (-138.50204108284507, -128.37485655826146), (-138.61282111769526, -127.38476240343775), (-138.70365774379277, -126.40729520702146), (-138.76027641004288, -125.43769678531456), (-138.77196788891317, -124.45959852075032), (-138.7719678889131, -123.45973961011208), (-138.77196788891305, -122.45988069947393), (-138.7719678889131, -121.46002178883599), (-138.7719678889131, -120.46016287819785), (-138.77196788891317, -119.46030396755971), (-138.7719678889132, -118.46044505692166), (-138.7719678889131, -117.46058614628332), (-138.77196788891305, -116.46072723564517), (-138.7719678889131, -115.46086832500713), (-138.77196788891317, -114.46100941436848), (-138.7719678889131, -113.46115050373034), (-138.77196788891317, -112.4612915930923), (-138.77196788891317, -111.46143268245415), (-138.75592680669183, -110.45916430920128), (-138.72065630726007, -109.45492872790332), (-138.68389038819282, -108.45173003337744), (-138.64535123477035, -107.44953349878352), (-138.60476103227347, -106.44830439728126), (-138.56184196598298, -105.44800800203154), (-138.51631622117918, -104.44860958619368), (-138.46790598314317, -103.45007442292813), (-138.41633343715512, -102.45236778539491), (-138.36132076849617, -101.45545494675429), (-138.30259016244665, -100.459301180166), (-138.23986380428715, -99.46387175878986), (-138.17286387929855, -98.46913195578666), (-138.10131257276157, -97.47504704431661), (-138.02493206995655, -96.48158229753906), (-137.94344455616428, -95.48870298861453), (-137.8565722166656, -94.496374390703), (-137.76403723674082, -93.5045617769646), (-137.6655618016709, -92.51323042055924), (-137.56086809673633, -91.52234559464719), (-137.44967830721768, -90.53187257238838), (-137.33171461839586, -89.54177662694308), (-137.20669921555145, -88.5520230314712), (-137.07435428396488, -87.56257705913288), (-136.93440200891706, -86.57340398308828), (-136.7865645756885, -85.58446907649733), (-136.63056416955982, -84.59573761251968), (-136.4661229758118, -83.60717486431646), (-136.29296317972506, -82.61874610504724), (-136.1108069665803, -81.63041660787192), (-135.91937652165802, -80.64215164595088), (-135.71820190366375, -79.6527872552108), (-135.5046700440751, -78.65983486645196), (-135.27866248871723, -77.67269906620511), (-135.03992911008905, -76.69154660613772), (-134.78821978068945, -75.7165442379171), (-134.52328437301767, -74.74785871321056), (-134.24487275957253, -73.78565678368534), (-133.95273481285298, -72.83010520100909), (-133.64662040535796, -71.88137071684886), (-133.32627940958656, -70.93962008287215), (-132.99146169803754, -70.00502005074597), (-132.64191714321015, -69.07773737213842), (-132.27739561760333, -68.15793879871643), (-131.8976469937159, -67.24579108214736), (-131.50242114404682, -66.34146097409828), (-131.09146794109532, -65.44511522623715), (-130.66453725735997, -64.55692059023063), (-130.22137896534014, -63.67704381774687), (-129.7617429375345, -62.805651660452625), (-129.28537904644227, -61.94291087001527), (-128.79203716456226, -61.08898819810234), (-128.28146716439343, -60.24405039638112), (-127.75341891843485, -59.40826421651905), (-127.20764229918544, -58.5817964101834), (-126.64388717914387, -57.764813729041016), (-126.06190343080972, -56.95748292476027), (-125.46144092668163, -56.15997074900791), (-124.84224953925867, -55.37244395345151), (-124.20407914103973, -54.59506928975821), (-123.54667960452383, -53.82801350959558), (-122.8698008022098, -53.07144336463057), (-122.1731926065968, -52.32552560653105), (-121.45660489018374, -51.590426986964076), (-120.71978752546958, -50.86631425759689), (-119.9758250582701, -50.166323390176395), (-119.23796427799277, -49.49675979241024), (-118.48949099208417, -48.83823060129369), (-117.73070623106437, -48.190735816827434), (-116.96191102545284, -47.55427543901109), (-116.1834064057689, -46.92884946784454), (-115.39549340253276, -46.314457903328304), (-114.59847304626383, -45.71110074546186), (-113.7926463674817, -45.11877799424533), (-112.97831439670598, -44.53748964967879), (-112.15577816445646, -43.967235711762356), (-111.32533870125272, -43.40801618049583), (-110.48729703761435, -42.8598310558793), (-109.64195420406107, -42.32268033791267), (-108.78961123111264, -41.79656402659615), (-107.93056914928829, -41.28148212192953), (-107.0651289891081, -40.77743462391292), (-106.19359178109151, -40.2844215325462), (-105.31625855575828, -39.80244284782959), (-104.43343034362795, -39.33149856976277), (-103.54540817521979, -38.87158869834597), (-102.65249308105425, -38.42271323357916), (-101.76253331241263, -37.97018740223731), (-100.8812720823221, -37.51081002077375), (-99.99694130081087, -37.06554407225665), (-99.10736128723926, -36.632209876046225), (-98.21035236096803, -36.20862775150341), (-97.30373484135765, -35.792618017988396), (-96.3853290477685, -35.38200099486191), (-95.45295529956127, -34.97459700148448), (-94.5304369609712, -34.59280058830928), (-93.63877792226887, -34.152874207310326), (-92.92409627392212, -33.478211817856746), (-92.67280452677596, -32.51076684242413), (-92.68451672064256, -31.522994533772476), (-92.75562766014771, -30.535222225120105), (-92.87511974629867, -29.547449916468445), (-93.03197538010168, -28.55967760781638), (-93.21517696256446, -27.57190529916462), (-93.41370689469326, -26.584132990512654), (-93.61654757749527, -25.596360681860993), (-93.81268141197752, -24.608588373209027), (-93.98990667542529, -23.62210315107829), (-94.15601533925859, -22.638312864720596), (-94.3216909731163, -21.654312049368926), (-94.48693053596338, -20.67010374605865), (-94.65173098676466, -19.68569099582473), (-94.8160892844847, -18.701076839702125), (-94.98000238808878, -17.716264318726907), (-95.1434672565416, -16.731256473933538), (-95.30648084880782, -15.746056346356568), (-95.46904012385251, -14.760666977032377), (-95.63114204064031, -13.775091406995827), (-95.79278355813616, -12.789332677281777), (-95.95396163530485, -11.803393828925595), (-96.1146732311112, -10.817277902962138), (-96.27491530452012, -9.830987940426875), (-96.43468481449652, -8.844526982354967), (-96.59397872000501, -7.85789806978138), (-96.75279398001057, -6.871104243741275), (-96.91112755347802, -5.884148545270019), (-97.06897639937223, -4.897034015402876), (-97.226337476658, -3.909763695174606), (-97.38320774430028, -2.9223406256207767), (-97.53958416126366, -1.9347678477754393), (-97.69546368651314, -0.9470484026754772), (-97.85084327901342, 0.0408146686449575), (-98.00571989772956, 1.0288183251503975), (-98.1600905016264, 2.016959525805578), (-98.31395204966846, 3.0052352295757396), (-98.46730150082084, 3.993642395425416), (-98.62013581404837, 4.982177982319644), (-98.77245194831585, 5.970838949223161), (-98.92424686258794, 6.959622255100801), (-99.07551751582974, 7.948524858917503), (-99.22626086700605, 8.937543719637901), (-99.37647387508143, 9.926675796227133), (-99.52615349902108, 10.915918047649532), (-99.67529669778963, 11.905267432870438), (-99.82390043035214, 12.894720910854991), (-99.97196165567317, 13.884275440566917), (-100.11947733271762, 14.873927980971757), (-100.26644442045041, 15.863675491034146), (-100.4128598778363, 16.853514929719225), (-100.55872066384015, 17.843443255991524), (-100.70402373742687, 18.833457428816086), (-100.84876605756118, 19.823554407157438), (-100.99294458320801, 20.813731149980928), (-101.13655627333213, 21.803984616250986), (-101.27959808689849, 22.794311764932548), (-101.4220669828718, 23.78470955499055), (-101.56395992021699, 24.775174945389626), (-101.70527385789879, 25.76570489509482), (-101.84600575488213, 26.75629636307076), (-101.98615257013186, 27.746946308282894), (-102.12571126261263, 28.737651689695245), (-102.26467879128954, 29.728409466272954), (-102.40305211512735, 30.719216596980758), (-102.54082819309073, 31.71007004078369), (-102.6780039841447, 32.700966756646594), (-102.81457644725401, 33.6919037035341), (-102.95054254138356, 34.682877840411244), (-103.0858992254981, 35.67388612624276), (-103.22064345856253, 36.6649255199936), (-103.35477219954171, 37.65599298062838), (-103.48828240740039, 38.64708546711215), (-103.6211710411035, 39.63819993840974), (-103.75343505961584, 40.62933335348579), (-103.8850714219022, 41.620482671305226), (-104.01607708692752, 42.611644850833606), (-104.14644901365656, 43.60281685103444), (-104.27618416105416, 44.59399563087318), (-104.4052794880852, 45.585178149314864), (-104.54062060941887, 46.57376483488964), (-104.67741969698454, 47.56158885480754), (-104.81363292119606, 48.54943717658265), (-104.94926028205319, 49.53732352530795), (-105.08430177955624, 50.52526162607669), (-105.21875741370516, 51.513265203982264), (-105.35262718449977, 52.501347984117835), (-105.48591109194014, 53.48952369157678), (-105.61860913602644, 54.47780605145196), (-105.75072131675842, 55.466208788836745), (-105.8822476341364, 56.454745628824824), (-106.01318808816002, 57.44343029650885), (-106.1435426788294, 58.432276516982206), (-106.27331140614463, 59.42129801533815), (-106.4024942701056, 60.41050851666987), (-106.53109127071252, 61.399921746070426), (-106.65910240796525, 62.389551428633396), (-106.78652768186366, 63.379411289452044), (-106.91336709240778, 64.36951505361945), (-107.03962063959783, 65.35987644622888), (-107.16528832343361, 66.35050919237361), (-107.29037014391525, 67.3414270171465), (-107.41486610104273, 68.33264364564123), (-107.53877619481592, 69.32417280295087), (-107.66210042523488, 70.3160282141687), (-107.78483879229988, 71.30822360438829), (-107.90699129601049, 72.30077269870219), (-108.02855793636682, 73.2936892222039), (-108.14953871336914, 74.28698689998677), (-108.26993362701707, 75.28067945714378), (-108.38974267731092, 76.2747806187685), (-108.50896586425061, 77.2693041099538), (-108.627603187836, 78.26426365579336), (-108.74565464806723, 79.25967298138004), (-108.86312024494423, 80.25554581180732), (-108.97999997846705, 81.25189587216826), (-109.09629384863565, 82.24873688755605), (-109.21200185545007, 83.24608258306425), (-109.32712399891031, 84.24394668378562), (-109.44166027901632, 85.24234291481376), (-109.55561069576821, 86.24128500124222), (-109.66897524916577, 87.24078666816338), (-109.78181905544842, 88.24034905483268), (-109.89508942275624, 89.23466346369678), (-110.00832941319227, 90.22897787256088), (-110.12151103094116, 91.22329228142469), (-110.23460628018759, 92.21760669028869), (-110.34758716511637, 93.21192109915289), (-110.46042568991247, 94.206235508017), (-110.5730938587607, 95.2005499168806), (-110.68556367584544, 96.19486432574502), (-110.7978071453518, 97.18917873460892), (-110.9097962714647, 98.18349314347282), (-111.02150305836844, 99.17780755233692), (-111.13289951024831, 100.17212196120093), (-111.24395763128885, 101.16643637006544), (-111.35464942567492, 102.16075077892934), (-111.46494689759103, 103.15506518779364), (-111.5748220512224, 104.14937959665755), (-111.68424689075361, 105.14369400552135), (-111.7931934203693, 106.13800841438575), (-111.90163364425472, 107.13232282324957), (-112.00953956659406, 108.12663723211357), (-112.11688319157244, 109.12095164097776), (-112.22363652337474, 110.11526604984178), (-112.32977156618551, 111.10958045870568), (-112.43526032418963, 112.10389486756978), (-112.54007480157198, 113.09820927643379), (-112.64418700251709, 114.09252368529789), (-112.74756893120995, 115.0868380941624), (-112.85019259183537, 116.0811525030264), (-112.95202998857808, 117.07546691189032), (-113.05305312562277, 118.06978132075432), (-113.15323400715438, 119.06409572961851), (-113.25254463735757, 120.05841013848243), (-113.35095702041727, 121.05272454734653), (-113.44844316051811, 122.04703895621043), (-113.54497506184495, 123.04135336507454), (-113.64052472858258, 124.03566777393844), (-113.73506416491577, 125.02998218280264), (-113.82856537502934, 126.02429659166665), (-113.921000363108, 127.01861100053065), (-114.01234113333663, 128.01292540939465), (-114.10255968989996, 129.00723981825865), (-114.19162803698286, 130.00155422712308), (-114.28243092283503, 130.99252588513173), (-114.37541992976321, 131.98291245148647), (-114.46952099026774, 132.9744110714174), (-114.5646478522631, 133.96693549283864), (-114.66071426366324, 134.96039946366548), (-114.75763397238298, 135.95471673181135), (-114.85532072633623, 136.949801045191), (-114.95368827343773, 137.9455661517185), (-115.05265036160135, 138.9419257993086), (-115.15212073874177, 139.9387937358756), (-115.25201315277332, 140.936083709333), (-115.35224135161016, 141.93370946759612), (-115.45271908316667, 142.93158475857913), (-115.55336009535733, 143.9296233301962), (-115.65407813609642, 144.92773893036193), (-115.75478695329824, 145.92584530699), (-115.8554002948771, 146.92385620799496), (-115.9558319087474, 147.92168538129164), (-116.05599554282342, 148.91924657479402), (-116.15580494501964, 149.9164535364164), (-116.25517386325019, 150.91322001407343), (-116.35401604542957, 151.90945975567894), (-116.45224523947205, 152.90508650914776), (-116.549775193292, 153.90001402239392), (-116.64651965480375, 154.89415604333206), (-116.74239237192162, 155.88742631987614), (-116.83730709255994, 156.8797385999409), (-116.93117756463315, 157.8710066314402), (-117.02391753605544, 158.86114416228887), (-117.11802028418342, 159.85743883094167), (-117.21302720658271, 160.85882709179114), (-117.3067179467041, 161.85897646547272), (-117.39914285121081, 162.85798764531253), (-117.4903522667658, 163.85596132463633), (-117.58039654003204, 164.85299819677064), (-117.66932601767279, 165.84919895504174), (-117.75719104635105, 166.84466429277535), (-117.84404197272981, 167.83949490329823), (-117.92992914347248, 168.8337914799357), (-118.01490290524154, 169.82765471601502), (-118.09901360470062, 170.82118530486122), (-118.18231158851255, 171.81448393980088), (-118.26484720334034, 172.8076513141607), (-118.34667079584736, 173.80078812126575), (-118.42783271269641, 174.7939950544436), (-118.5083833005507, 175.787372807019), (-118.58837290607318, 176.78102207231862), (-118.66785187592704, 177.7750435436686), (-118.74687055677526, 178.76953791439533), (-118.82547929528094, 179.76460587782464), (-118.90372843810722, 180.7603481272828), (-118.98166833191718, 181.7568653560961), (-119.0593493233738, 182.75425825759046), (-119.13682175914019, 183.7526275250923), (-119.21413598587948, 184.7520738519275), (-119.2913423502547, 185.75269793142226), (-119.36849119892895, 186.75460045690284), (-119.45121165157788, 187.75770703418678), (-119.53480524949843, 188.75947115546458), (-119.61827955035321, 189.7598349040614), (-119.7015703332931, 190.75892672167546), (-119.78461337746944, 191.75687505000462), (-119.86734446203276, 192.75380833074738), (-119.94969936613496, 193.74985500560047), (-120.0316138689264, 194.7451435162627), (-120.11302374955878, 195.7398023044307), (-120.19386478718256, 196.73395981180386), (-120.27407276094952, 197.72774448007846), (-120.35358345001032, 198.72128475095315), (-120.43233263351617, 199.7147090661254), (-120.51025609061814, 200.70814586729313), (-120.58728960046744, 201.70172359615427), (-120.66336894221499, 202.69557069440648), (-120.73842989501209, 203.68981560374797), (-120.81240823800957, 204.6845867658759), (-120.88523975035879, 205.68001262248822), (-120.95686021121072, 206.6762216152829), (-121.02720539971651, 207.67334218595764), (-121.09621109502713, 208.6715027762105), (-121.16381307629375, 209.67083182773874), (-121.22994712266764, 210.67145778224085), (-121.29454901329959, 211.67350908141427), (-121.36130453861739, 212.67756790974857), (-121.43486394427295, 213.68162879755138), (-121.50828476532034, 214.68371149921185), (-121.58146333410524, 215.68402335003879), (-121.65429598297273, 216.6827716853418), (-121.72667904426882, 217.68016384042946), (-121.79850885033866, 218.67640715061094), (-121.86968173352787, 219.6717089511949), (-121.94009402618212, 220.66627657749024), (-122.0096420606466, 221.66031736480645), (-122.0782221692671, 222.65403864845203), (-122.14573068438885, 223.64764776373647), (-122.21206393835749, 224.64135204596852), (-122.2771182635187, 225.63535883045694), (-122.34078999221768, 226.62987545251138), (-122.4029754568001, 227.62510924744), (-122.46357098961145, 228.6212675505524), (-122.52247292299724, 229.61855769715717), (-122.57957758930297, 230.61718702256374), (-122.6347813208742, 231.61736286208065), (-122.68798045005626, 232.61929255101714), (-122.73907130919488, 233.6231834246826), (-122.79683403551977, 234.63407333874582), (-122.86052519074774, 235.6389687272783), (-122.92421634597561, 236.6343997298891), (-122.98790750120348, 237.62399412348407), (-123.0515986564314, 238.61137968496982), (-123.11528981165937, 239.60018419125325), (-123.17898096688724, 240.59403541924135), (-123.24267212211517, 241.5965611458404), (-123.29551186854843, 242.59805979093562), (-123.37654556426968, 243.58513146253156), (-123.6166341453041, 244.56626012666405), (-124.07072732944812, 245.45902120663902), (-125.06444024563898, 245.39267915627764), (-125.47905361749078, 244.52907490053298), (-125.73604488210712, 243.66260394506295), (-126.08084590715018, 242.71451523068333), (-126.41040199178867, 241.76278090581155), (-126.72519860468917, 240.80764370478036), (-127.02572121451821, 239.84934636192335), (-127.31245528994206, 238.8881316115745), (-127.58588629962762, 237.92424218806596), (-127.84649971224114, 236.95792082573155), (-128.09478099644923, 235.98941025890485), (-128.33121562091847, 235.0189532219184), (-128.55628905431539, 234.0467924491058), (-128.77048676530646, 233.07317067480042), (-128.97429422255823, 232.09833063333545), (-129.1681968947373, 231.12251505904408), (-129.35268025051013, 230.14596668625924), (-129.52822975854318, 229.16892824931494), (-129.69533088750308, 228.19164248254418), (-129.85208523020597, 227.20666707804597), (-130.01605472274784, 226.22261603149957), (-130.18725809015612, 225.23964715228502), (-130.3655230533937, 224.25776044040208), (-130.55067733342358, 223.27695589585036), (-130.74254865120824, 222.2972335186303), (-130.94096472771065, 221.3185933087418), (-131.14575328389353, 220.34103526618497), (-131.3567420407196, 219.36455939095976), (-131.57375871915204, 218.38916568306576), (-131.7966310401533, 217.41485414250337), (-132.02518672468602, 216.44162476927303), (-132.25925349371357, 215.4694775633733), (-132.49865906819832, 214.4984125248056), (-132.74323116910318, 213.5284296535695), (-132.99279751739078, 212.55952894966546), (-133.24718583402418, 211.59171041309241), (-133.50622383996605, 210.624974043851), (-133.76973925617924, 209.65931984194143), (-134.0375598036265, 208.69474780736306), (-134.30951320327063, 207.7312579401165), (-134.58542717607446, 206.7688502402014), (-134.8651294430008, 205.8075247076179), (-135.14844772501243, 204.84728134236582), (-135.43520974307214, 203.88812014444548), (-135.72524321814277, 202.93004111385656), (-136.01837587118712, 201.97304425059914), (-136.31443542316794, 201.01712955467295), (-136.613249595048, 200.0622970260788), (-136.9146461077902, 199.10854666481617), (-137.2184526823572, 198.15587847088506), (-137.51989975749237, 197.20230839559778), (-137.8194390245136, 196.24786933817518), (-138.1203047356473, 195.2939043161706), (-138.4224887405961, 194.34041061281772), (-138.72598288906264, 193.38738551135103), (-139.03077903074956, 192.43482629500485), (-139.3368690153593, 191.48273024701328), (-139.64424469259464, 190.53109465061033), (-139.9528979121582, 189.57991678903025), (-140.2628205237525, 188.62919394550758), (-140.57400437708012, 187.67892340327597), (-140.88644132184356, 186.7291024455704), (-141.20012320774572, 185.77972835562446), (-141.51504188448905, 184.83079841667265), (-141.83118920177594, 183.88230991194908), (-142.1485570093093, 182.9342601246878), (-142.46713715679178, 181.986646338123), (-142.78692149392577, 181.03946583548927), (-143.10790187041388, 180.0927159000205), (-143.43007013595886, 179.14639381495098), (-143.75341814026322, 178.20049686351493), (-144.0779377330295, 177.25502232894647), (-144.4036207639605, 176.3099674944797), (-144.73045908275876, 175.36532964334893), (-145.05844453912684, 174.4211060587887), (-145.3875689827674, 173.47729402403212), (-145.71782426338282, 172.53389082231487), (-146.04920223067597, 171.59089373687027), (-146.3816947343494, 170.6483000509328), (-146.71529362410558, 169.70610704773637), (-147.04999074964738, 168.76431201051543), (-147.3857779606771, 167.82291222250416), (-147.7226471068976, 166.8819049669369), (-148.06059003801133, 165.9412875270476), (-148.399598603721, 165.00105718607037), (-148.73966465372908, 164.06121122723957), (-149.08078003773818, 163.12174693378967), (-149.42293660545104, 162.18266158895472), (-149.7661262065702, 161.24395247596863), (-150.11034069079827, 160.30561687806588), (-150.45557190783796, 159.3676520784801), (-150.80181170739178, 158.43005536044632), (-151.14905193916215, 157.49282400719844), (-151.4972844528519, 156.55595530197067), (-151.84650109816351, 155.61944652799724), (-152.19669372479976, 154.68329496851214), (-152.54785418246317, 153.7474979067498), (-152.8999743208563, 152.81205262594426), (-153.2530459896818, 151.87695640932967), (-153.60706103864237, 150.94220654014038), (-153.96201131744036, 150.00780030161064), (-154.3178886757786, 149.0737349769747), (-154.67468496335954, 148.14000784946649), (-155.03239202988595, 147.20661620232033), (-155.3910017250603, 146.27355731877054), (-155.75050589858537, 145.34082848205082), (-156.1108964001635, 144.40842697539625), (-156.47216507949753, 143.47635008204043), (-156.83430378628992, 142.54459508521782), (-157.19730437024324, 141.6131592681624), (-157.56115868106025, 140.6820399141086), (-157.92585856844354, 139.75123430629034), (-158.29139588209563, 138.8207397279421), (-158.65776247171908, 137.89055346229802), (-159.02495018701669, 136.96067279259205), (-159.39295087769094, 136.0310950020586), (-159.76175639344436, 135.10181737393196), (-160.1313585839797, 134.17283719144618), (-160.50174929899944, 133.2441517378355), (-160.87292038820652, 132.3157582963337), (-161.24486370130302, 131.38765415017593), (-161.61757108799193, 130.4598365825957), (-161.99103439797568, 129.53230287682752), (-162.36524548095684, 128.60505031610538), (-162.7401961866382, 127.67807618366362), (-163.1158783647222, 126.75137776273637), (-163.49228386491154, 125.82495233655779), (-163.86940453690877, 124.89879718836222), (-164.24723223041653, 123.9729096013837), (-164.62575879513736, 123.04728685885651), (-165.00497608077401, 122.12192624401486), (-165.38487593702894, 121.19682504009302), (-165.76545021360488, 120.27198053032492), (-166.1466907602044, 119.34738999794511), (-166.52858942653017, 118.42305072618716), (-166.91113806228446, 117.49895999828628), (-167.29432851717024, 116.57511509747596), (-167.67815264088998, 115.65151330699061), (-168.06260228314628, 114.72815191006448), (-168.4476692936417, 113.80502818993195), (-168.83334552207893, 112.88213942982652), (-169.21962281816062, 111.95948291298298), (-169.60649303158928, 111.03705592263546), (-169.9939480120675, 110.114855742018), (-170.3819796092979, 109.19287965436514), (-170.7705796729832, 108.27112494291055), (-171.15974005282595, 107.34958889088887), (-171.54945259852866, 106.42826878153404), (-171.93970915979398, 105.50716189808041), (-172.33050158632477, 104.58626552376161), (-172.72182172782317, 103.66557694181313), (-173.11366143399206, 102.74509343546808), (-173.50601255453398, 101.82481228796122), (-173.8988669391516, 100.9047307825264), (-174.29221643754744, 99.98484620239796), (-174.68605289942417, 99.06515583081014), (-175.08369019866296, 98.14905482194084), (-175.48323108838196, 97.23400664333168), (-175.88447128067514, 96.31978388322203), (-176.28738577200036, 95.4063615380697), (-176.69194955881525, 94.49371460433247), (-177.0981376375776, 93.58181807846753), (-177.50592500474494, 92.67064695693315), (-177.91528665677527, 91.76017623618695), (-178.32619759012618, 90.85038091268606), (-178.7386328012552, 89.94123598288913), (-179.15256728661998, 89.03271644325338), (-179.56797604267862, 88.12479729023656), (-179.98483406588852, 87.21745352029629), (-180.40311635270754, 86.31066012989042), (-180.82279789959327, 85.40439211547648), (-181.2438537030035, 84.49862447351241), (-181.66625875939596, 83.59333220045583), (-182.0899880652283, 82.68849029276419), (-182.51501661695823, 81.78407374689552), (-182.94131941104354, 80.88005755930756), (-183.3688714439418, 79.97641672645774), (-183.79764771211075, 79.0731262448041), (-184.22762321200818, 78.17016111080407), (-184.65877294009198, 77.26749632091499), (-185.09107189281934, 76.3651068715954), (-185.52449506664843, 75.46296775930273), (-185.9590174580366, 74.5610539804946), (-186.39461406344176, 73.65934053162889), (-186.83125987932172, 72.75780240916288), (-187.268929902134, 71.85641460955455), (-187.70759912833643, 70.9551521292616), (-188.1472425543866, 70.05398996474179), (-188.58783517674237, 69.15290311245275), (-189.0293519918613, 68.25186656885211), (-189.47176799620118, 67.35085533039792), (-189.91590509055897, 66.45895720600714), (-190.3575163887385, 65.56529929729534), (-190.79658662988135, 64.66980620043215), (-191.23313159910776, 63.77252527078017), (-191.66716708153876, 62.873503863700456), (-192.09870886229473, 61.972789334555344), (-192.52777272649624, 61.070429038706564), (-192.95437445926393, 60.16647033151544), (-193.37852984571865, 59.26096056834402), (-193.8002546709805, 58.35394710455414), (-194.21956472017058, 57.445477295507516), (-194.63647577840925, 56.5355984965659), (-195.051003630817, 55.62435806309143), (-195.4631640625146, 54.71180335044552), (-195.87297285862263, 53.79798171399023), (-196.28044580426166, 52.88294050908708), (-196.68559868455236, 51.966727091098), (-197.0884472846154, 51.04938881538413), (-197.489007389571, 50.13097303730881), (-197.88729478454007, 49.211527112232574), (-198.2833252546431, 48.29109839551776), (-198.67711458500068, 47.36973424252588), (-199.0686785607335, 46.4474820086189), (-199.45803296696212, 45.52438904915853), (-199.84519358880706, 44.600502719506714), (-200.23017621138905, 43.67587037502489), (-200.6129966198286, 42.75053937107509), (-200.99367059924631, 41.824557063019455), (-201.3722139347628, 40.89797080621911), (-201.74864241149868, 39.97082795603628), (-202.12297181457453, 39.043175867832524), (-202.49521792911096, 38.11506189696976), (-202.86539654022874, 37.18653339880943), (-203.23352343304808, 36.257637728714165), (-203.59961439268986, 35.32842224204511), (-203.9636852042745, 34.39893429416438), (-204.3257516529228, 33.46922124043353), (-204.68582952375527, 32.53933043621427), (-205.04393460189243, 31.60930923686876), (-205.40008267245491, 30.679204997758625), (-205.77042825389455, 29.76712082668602), (-206.18939070610276, 28.847791054135648), (-206.60835315831108, 27.92491202992701), (-206.99903746055602, 27.033522537285634), (-207.3714546476221, 26.122252878126442), (-207.73883812148298, 25.204457854690574), (-208.1035297250972, 24.281601118828117), (-208.4678713014237, 23.355146322387235), (-208.8342046934208, 22.42655711721852), (-209.20487174404744, 21.497297155170237), (-209.58221429626232, 20.568830088091875), (-209.96857419302424, 19.642619567832195), (-210.3662932772919, 18.720129246241093), (-210.77771339202394, 17.802822775167435), (-211.2051763801791, 16.8921638064605), (-211.65102408471623, 15.989615991969265), (-212.11759834859387, 15.096642983543209), (-212.6072410147709, 14.214708433031207), (-213.0918451768406, 13.89440900070217), (-213.4883318254135, 14.830035579338967), (-213.83994415197265, 15.777754717304614), (-214.14503716189532, 16.73592141997747), (-214.4019658605589, 17.702890692733057), (-214.6090852533409, 18.67701754094983), (-214.7647503456186, 19.656656970005137), (-214.86731614276943, 20.640163985276217), (-214.9151376501707, 21.625893592140518), (-214.91355176550462, 22.635114945913347), (-214.8866006259493, 23.650442514349013), (-214.83803071118163, 24.65884213520577), (-214.76961429730764, 25.661073355386616), (-214.6831236604336, 26.65789572179386), (-214.58033107666535, 27.6500687813304), (-214.46300882210923, 28.63835208089874), (-214.3329291728711, 29.623505167401586), (-214.19186440505726, 30.60628758774134), (-214.04158679477374, 31.587458888821203), (-213.88386861812666, 32.56777861754288), (-213.72048215122217, 33.54800632080946), (-213.5531996701663, 34.528901545523574), (-213.3837934510652, 35.511223838587696), (-213.2140357700249, 36.49573274690455), (-213.0456989031516, 37.48318781737683), (-212.87437900574633, 38.471972982894826), (-212.6959244973109, 39.45883207941124), (-212.51507008097224, 40.445004087394814), (-212.33188794939358, 41.430508695753716), (-212.14645029523845, 42.41536559339612), (-211.95882931116992, 43.39959446922959), (-211.76909718985118, 44.38321501216341), (-211.5773261239455, 45.366246911104845), (-211.38358830611625, 46.348709854962664), (-211.18795592902654, 47.330623532644545), (-210.99050118533975, 48.31200763305844), (-210.79129626771896, 49.29288184511314), (-210.59041336882765, 50.273265857716616), (-210.38792468132883, 51.25317935977663), (-210.18390239788584, 52.23264204020195), (-209.978418711162, 53.211673587900364), (-209.77154581382055, 54.19029369178003), (-209.56335589852466, 55.16852204074922), (-209.35392115793763, 56.14637832371601), (-209.1433137847227, 57.12388222958866), (-208.931605971543, 58.101053447275355), (-208.71886991106194, 59.07791166568406), (-208.50517779594284, 60.054476573722944), (-208.29060181884864, 61.03076786030099), (-208.07521417244283, 62.006805214325055), (-207.85908704938862, 62.98260832470402), (-207.6422926423494, 63.95819688034554), (-207.42490314398808, 64.9335905701583), (-207.20699074696822, 65.90880908305047), (-206.98862764395284, 66.88387210793003), (-206.7698860276054, 67.85879933370484), (-206.55083809058897, 68.83361044928355), (-206.33155602556693, 69.80832514357418), (-206.1121120252025, 70.78296310548465), (-205.89257828215878, 71.75754402392357), (-205.67302698909924, 72.7320875877987), (-205.45353033868696, 73.7066134860184), (-205.23416052358525, 74.68114140749105), (-205.01498973645744, 75.65569104112413), (-204.79609016996665, 76.6302820758264), (-204.5775340167762, 77.60493420050562), (-204.35939346954947, 78.57966710407018), (-204.1417407209494, 79.55450047542824), (-203.92464796363956, 80.52945400348779), (-203.70818739028286, 81.50454737715728), (-203.49243119354287, 82.47980028534458), (-203.27745156608265, 83.45523241695798), (-203.06332070056558, 84.43086346090574), (-202.85011078965476, 85.40671310609582), (-202.6378940260135, 86.38280104143652), (-202.4267426023051, 87.35914695583598), (-202.2167287111928, 88.3357705382022), (-202.00792454533965, 89.31269147744412), (-201.80040229740925, 90.28992946246863), (-201.59423416006462, 91.26750418218461), (-201.3883955087298, 92.24663212404427), (-201.18307847296114, 93.22589931256134), (-200.97832627229894, 94.20516650107821), (-200.77410886908783, 95.1844336895955), (-200.57039622567277, 96.16370087811266), (-200.36715830439894, 97.14296806662954), (-200.16436506761096, 98.1222352551467), (-199.96198647765382, 99.10150244366388), (-199.75999249687257, 100.08076963218086), (-199.55835308761183, 101.06003682069793), (-199.35703821221682, 102.0393040092151), (-199.1560178330323, 103.01857119773217), (-198.95526191240307, 103.99783838624975), (-198.75474041267435, 104.97710557476663), (-198.5544232961907, 105.956372763284), (-198.35428052529716, 106.93563995180108), (-198.15428206233895, 107.91490714031784), (-197.95439786966054, 108.89417432883512), (-197.75459790960687, 109.87344151735239), (-197.55485214452315, 110.85270870586926), (-197.35513053675422, 111.83197589438645), (-197.15540304864464, 112.81124308290352), (-196.95563964253978, 113.79051027142059), (-196.75581028078426, 114.76977745993776), (-196.5558849257231, 115.74904464845473), (-196.35583353970117, 116.72831183697181), (-196.1556260850634, 117.70757902548878), (-195.9552325241546, 118.68684621400645), (-195.7546228193199, 119.66611340252354), (-195.55376693290404, 120.6453805910406), (-195.35263482725202, 121.62464777955768), (-195.15119646470865, 122.60391496807475), (-194.94942180761896, 123.58318215659182), (-194.7472808183278, 124.5624493451091), (-194.54474345918007, 125.54171653362607), (-194.34177969252065, 126.52098372214324), (-194.13835948069453, 127.50025091066021), (-193.93445278604662, 128.47951809917728), (-193.7300295709217, 129.45878528769447), (-193.52505979766485, 130.43805247621154), (-193.31951342862087, 131.41731966472872), (-193.1162162662153, 132.39647281544873), (-192.91570666541247, 133.37550389390472), (-192.7150683679998, 134.35453301668144), (-192.51429742125288, 135.33355886620507), (-192.31338987244823, 136.3125801249007), (-192.1123417688616, 137.29159547519433), (-191.91114915776933, 138.27060359951054), (-191.7098080864474, 139.24960318027541), (-191.50831460217216, 140.22859289991362), (-191.3066647522193, 141.20757144085096), (-191.1048545838653, 142.1865374855131), (-190.9028801443862, 143.16548971632454), (-190.7007374810581, 144.144426815711), (-190.49842264115685, 145.1233474660985), (-190.2959316719588, 146.10225034991169), (-190.09326062074012, 147.08113414957649), (-189.89040553477676, 148.05999754751772), (-189.68736246134503, 149.03883922616066), (-189.48412744772077, 150.01765786793132), (-189.28069654118033, 150.99645215525445), (-189.07706578899965, 151.97522077055584), (-188.87323123845505, 152.9539623962605), (-188.66918893682222, 153.93267571479447), (-188.46493493137774, 154.91135940858237), (-188.26046526939754, 155.8900121600498), (-188.05577599815777, 156.8686326516222), (-187.85086316493434, 157.84721956572508), (-187.64572281700353, 158.82577158478375), (-187.4403510016415, 159.80428739122326), (-187.23474376612432, 160.78276566746916), (-187.0288971577279, 161.76120509594764), (-186.82280722372857, 162.7396043590826), (-186.61647001140238, 163.71796213930034), (-186.40988156802544, 164.69627711902606), (-186.203037940874, 165.67454798068476), (-185.995935177224, 166.65277340670198), (-185.7885693243515, 167.63095207950374), (-185.58093642953267, 168.60908268151482), (-185.37303254004377, 169.5871638951604), (-185.1648537031607, 170.56519440286627), (-184.9563959661596, 171.5431728870579), (-184.74765537631677, 172.5210980301601), (-184.53862798090813, 173.49896851459843), (-184.32930982720973, 174.4767830227988), (-184.11969696249784, 175.45454023718605), (-183.90978543404853, 176.43223884018593), (-183.6995712891378, 177.40987751422338), (-183.4890505750421, 178.38745494172352), (-183.2782193390372, 179.36496980511248), (-183.06707362839927, 180.3424207868151), (-182.85560949040456, 181.31980656925694), (-182.64382297232896, 182.29712583486358), (-182.43171012144867, 183.27437726605993), (-182.21926698503992, 184.25155954527165), (-182.00648961037874, 185.22867135492422), (-181.7933740447412, 186.20571137744264), (-181.57991633540342, 187.18267829525283), (-181.36611252964155, 188.1595707907793), (-181.15195867473165, 189.1363875464484), (-180.93745081794987, 190.1131272446848), (-180.72258500657222, 191.08978856791475), (-180.50735728787495, 192.06637019856245), (-180.29176370913416, 193.04287081905383), (-180.07580031762586, 194.01928911181403), (-179.8594631606263, 194.99562375926882), (-179.64274828541147, 195.97187344384344), (-179.42565173925743, 196.94803684796315), (-179.20816956944049, 197.92411265405323), (-178.99029782323655, 198.90009954453924), (-178.77203254792184, 199.87599620184662), (-178.55336979077248, 200.8518013084004), (-178.33430559906444, 201.82751354662622), (-178.11483602007405, 202.80313159894953), (-177.89495710107727, 203.77865414779544), (-177.67466488935014, 204.75407987559), (-177.45395543216893, 205.7294074647574), (-177.23282477680968, 206.70463559772386), (-177.0112689705486, 207.67976295691435), (-176.78928406066169, 208.65478822475444), (-176.56686609442497, 209.6297100836695), (-176.34401111911475, 210.60452721608476), (-176.12071518200696, 211.5792383044258), (-175.89697433037787, 212.55384203111797), (-175.67278461150357, 213.52833707858647), (-175.44814207266003, 214.5027221292569), (-175.2230427611235, 215.47699586555424), (-174.99748272417003, 216.45115696990428), (-174.77145800907567, 217.42520412473218), (-174.54496466311667, 218.39913601246334), (-174.31799873356894, 219.37295131552355), (-174.09055626770882, 220.3466487163374), (-173.86263331281225, 221.32022689733066), (-173.6342259161555, 222.29368454092852), (-173.40597414318177, 223.26784307541428), (-173.17908064081982, 224.24415012802697), (-172.9517213625072, 225.22022851069434), (-172.7238896145715, 226.19607822341735), (-172.49557870334078, 227.1716992661962), (-172.26678193514323, 228.14709163902992), (-172.03749261630654, 229.1222553419197), (-171.80770405315906, 230.0971903748643), (-171.57740955202846, 231.0718967378646), (-171.34660241924286, 232.0463744309203), (-171.11527596113024, 233.0206234540313), (-170.88342348401852, 233.99464380719832), (-170.65103829423583, 234.9684354904204), (-170.41811369811015, 235.94199850369753), (-170.1846430019693, 236.91533284703092), (-169.95061951214151, 237.88843852041896), (-169.71603653495467, 238.86131552386246), (-169.48088737673675, 239.8339638573614), (-169.24516534381553, 240.806383520916), (-169.00886374251937, 241.77857451452624), (-168.771975879176, 242.75053683819152), (-168.53449506011364, 243.7222704919123), (-168.29641459166015, 244.69377547568848), (-168.05772778014335, 245.66505178952013), (-167.81842793189142, 246.63609943340745), (-167.5785083532325, 247.6069184073498), (-167.33796235049417, 248.57750871134823), (-167.09678323000486, 249.5478703454015), (-166.85496429809226, 250.5180033095104), (-166.6124988610845, 251.48790760367456), (-166.36938022530964, 252.457583227894), (-166.1256016970954, 253.42703018216926), (-165.88115658276996, 254.3962484664998), (-165.63603818866122, 255.36523808088577), (-165.39023982109742, 256.333999025327), (-165.14375478640622, 257.30253129982367), (-164.89657639091578, 258.270834904376), (-164.64869794095412, 259.2389098389836), (-164.40011274284913, 260.2067561036466), (-164.15081410292882, 261.1743736983651), (-163.9007953275211, 262.14176262313947), (-163.65004972295415, 263.10892287796884), (-163.39857059555592, 264.0758544628535), (-163.14635125165427, 265.0425573777938), (-162.8933849975774, 266.00903162278934), (-162.63966513965315, 266.97527719784034), (-162.3851849842095, 267.9412941029468), (-162.12993783757443, 268.9070823381087), (-161.873917006076, 269.8726419033261), (-161.61711579604224, 270.8379727985987), (-161.359527513801, 271.80307502392714), (-161.1011454656804, 272.76794857931066), (-160.84196295800837, 273.73259346474964), (-160.58197329711285, 274.69700968024404), (-160.32116978932197, 275.6611972257939), (-160.05954574096347, 276.62515610139945), (-159.79709445836565, 277.5888863070604), (-159.5338092478563, 278.5523878427766), (-159.26968341576364, 279.5156607085481), (-159.00471026841527, 280.47870490437526), (-158.73888311213946, 281.44152043025764), (-158.47219525326418, 282.4041072861955), (-158.20463999811736, 283.3664654721888), (-157.93621065302708, 284.3285949882375), (-157.66690052432122, 285.2904958343417), (-157.39670291832778, 286.2521680105012), (-157.12561114137475, 287.21361151671624), (-156.85361849979023, 288.1748263529866), (-156.580718299902, 289.1358125193124), (-156.30159229134202, 290.0937206963509), (-156.02164226903548, 291.0514011876954), (-155.74117086660803, 292.0090276972457), (-155.46010140888038, 292.96657234311914), (-155.17835722067304, 293.92400724343264), (-154.8958616268069, 294.8813045163023), (-154.61253795210243, 295.83843627984567), (-154.32830952138087, 296.795374652178), (-154.04309965946223, 297.75209175141765), (-153.75683169116778, 298.70855969568004), (-153.4694289413181, 299.66475060308153), (-153.1808147347339, 300.6206365917397), (-152.89091239623585, 301.57618977977074), (-152.5996452506446, 302.5313822852912), (-152.30693662278122, 303.48618622641783), (-152.01270983746602, 304.440573721267), (-151.71688821951977, 305.39451688795583), (-151.4193950937635, 306.34798784460065), (-151.12015378501775, 307.3009587093177), (-150.81908761810334, 308.2534016002241), (-150.5161199178408, 309.20528863543666), (-150.21117400905095, 310.15659193307164), (-149.90417321655445, 311.1072836112455), (-149.59504086517222, 312.05733578807536), (-149.2837002797247, 313.0067205816777), (-148.9700747850328, 313.95541011016894), (-148.6540877059172, 314.9033764916655), (-148.33566236719855, 315.85059184428474), (-148.0147220936978, 316.79702828614285), (-147.69119021023536, 317.7426579353562), (-147.3649900416322, 318.68745291004177), (-147.0360449127088, 319.63138532831664), (-146.70427814828616, 320.57442730829644), (-146.3696130731849, 321.5165509680981), (-146.03197301222573, 322.45772842583875), (-145.69128129022928, 323.39793179963453), (-145.34746123201637, 324.33713320760216), (-145.0004361624077, 325.27530476785824), (-144.65012940622404, 326.21241859851955), (-144.29646428828602, 327.14844681770273), (-143.9393641334145, 328.08336154352406), (-143.57875226642997, 329.01713489410065), (-143.21455201215338, 329.9497389875489), (-142.84668669540537, 330.8811459419853), (-142.4750796410066, 331.81132787552656), (-142.0996541737777, 332.7402569062898), (-141.72033361853974, 333.66790515239114), (-141.33704130011327, 334.5942447319469), (-140.94970054331895, 335.519247763074), (-140.55823467297756, 336.44288636388933), (-140.16256701390975, 337.3651326525095), (-139.7626208909363, 338.2859587470506), (-139.35831962887795, 339.20533676563), (-138.95554026401112, 340.12106740175653), (-138.55423659458185, 341.0318214824144), (-138.14578566078103, 341.9399913754335), (-137.7299765063268, 342.84536612453104), (-137.30659817493716, 343.7477347734257), (-136.87543971032994, 344.646886365835), (-136.4362901562232, 345.542609945477), (-135.98893855633477, 346.43469455607016), (-135.5331739543829, 347.3229292413315), (-135.06878539408527, 348.20710304498004), (-134.59556191916, 349.08700501073287), (-134.11329257332514, 349.9624241823085), (-133.62176640029853, 350.8331496034244), (-133.1207724437982, 351.69897031779925), (-132.61009974754208, 352.5596753691504), (-132.0895373552482, 353.4150538011963), (-131.55887431063448, 354.26489465765445), (-131.01789965741887, 355.1089869822431), (-130.4664024393194, 355.94711981868005), (-129.90417170005404, 356.7790822106835), (-129.33099648334067, 357.6046632019716), (-128.74666583289738, 358.4236518362616), (-128.32744244527666, 359.33480279970235), (-128.10815206715478, 360.2938087696213), (-128.0126164931237, 361.2747535628607), (-127.9857481661301, 362.27212842371483), (-127.97245952912081, 363.2804245964783), (-127.91929485256317, 364.2939155295074), (-127.94056474302911, 365.29592109815843), (-127.99978825323444, 366.2973358521418), (-128.0923199884534, 367.2975791171172), (-128.2135145539607, 368.2960702187445), (-128.35872655503084, 369.2922284826819), (-128.5233105969385, 370.28547323458935), (-128.70262128495807, 371.27522380012607), (-128.89201322436404, 372.26089950495157), (-129.086841020431, 373.24191967472507), (-129.28245927843352, 374.2177036351063), (-129.47422260364604, 375.1876707117535), (-129.65748560134315, 376.1512402303267), (-129.82091932649968, 377.13403646987086), (-129.97521149240998, 378.12397085665475), (-130.12343449665784, 379.11397758181755), (-130.26558833924315, 380.10409757697266), (-130.40167302016584, 381.094371773732), (-130.53168853942617, 382.0848411037082), (-130.65563489702384, 383.07554649851403), (-130.77351209295907, 384.06652888976265), (-130.88532012723164, 385.0578292090657), (-130.99105899984164, 386.0494883880365), (-131.09072871078914, 387.0415473582868), (-131.18432926007415, 388.0340470514304), (-131.27186064769666, 389.02702839907846), (-131.35332287365648, 390.0205323328446), (-131.42871593795394, 391.0145997843408), (-131.49803984058863, 392.0092716851804), (-131.56129458156084, 393.00458896697523), (-131.61848016087055, 394.000592561338), (-131.6695965785178, 394.9973233998815), (-131.71464383450243, 395.99482241421833), (-131.75362192882457, 396.9931305359611), (-131.7865308614842, 397.99228869672186), (-131.81337063248108, 398.99233782811416), (-131.83414124181567, 399.99331886174986), (-131.8488426894875, 400.9952727292417), (-131.85747497549696, 401.9982403622022), (-131.86003809984376, 403.00226269224464), (-131.85653206252815, 404.0073806509808), (-131.84695686354993, 405.0136351700231), (-131.86132818509503, 406.0382444342767), (-132.03662940934944, 407.1326256403439), (-132.176208172944, 408.1178256206075), (-132.41822643897447, 409.0091957043007), (-132.90084617053594, 409.82208722065513)], (0.996078431372549, 0.996078431372549, 0.996078431372549))</w:t>
        <w:br/>
      </w:r>
    </w:p>
    <w:p>
      <w:r>
        <w:t>([(216.34193968322833, -324.24604035582536), (216.34193968322825, -323.2464800679223), (216.34193968322833, -322.24691977729844), (216.34193968322825, -321.24735948123316), (216.34193968322833, -320.24779917700556), (216.34193968322825, -319.248238861895), (216.34193968322833, -318.24867853318074), (216.34193968322813, -317.24911818814206), (216.34193968322825, -316.24955782405806), (216.34193968322825, -315.24999743820814), (216.34193968322833, -314.2504370278715), (216.34193968322825, -313.2508765903275), (216.34193968322825, -312.2513161228552), (216.34193968322825, -311.25175562273404), (216.34193968322845, -310.2521950872431), (216.34193968322833, -309.2526345136618), (216.34193968322833, -308.25307389926934), (216.34193968322825, -307.253513241345), (216.34193968322833, -306.2539525371679), (216.34193968322825, -305.2543917840175), (216.34193968322833, -304.25483097917277), (216.34193968322833, -303.2552701199133), (216.34193968322833, -302.2557092035181), (216.34193968322833, -301.25614822726664), (216.34193968322833, -300.2565871884379), (216.34193968322825, -299.2570260843114), (216.34193968322833, -298.25746491216614), (216.34193968322825, -297.25790366928175), (216.34193968322833, -296.25834235293706), (216.34193968322833, -295.2587809604116), (216.34193968322845, -294.2592194889844), (216.34193968322825, -293.259657935935), (216.34193968322833, -292.26009629854235), (216.34193968322833, -291.26053457408614), (216.34193968322833, -290.2609727598451), (216.34193968322825, -289.2614108530988), (216.34193968322853, -288.2618488511265), (216.34193968322825, -287.2622867512074), (216.34193968322833, -286.2627245506206), (216.34193968322833, -285.26316224664566), (216.34193968322833, -284.2635998365615), (216.34193968322825, -283.2640373176477), (216.34193968322845, -282.26447468718334), (216.34193968322825, -281.2649119424476), (216.34193968322833, -280.2653490807199), (216.34193968322833, -279.26578609927947), (216.34193968322845, -278.2662229954054), (216.34193968322825, -277.26665976637713), (216.34193968322833, -276.2670964094738), (216.34193968322813, -275.267532921975), (216.34193968322845, -274.2679693011593), (216.34193968322813, -273.2684055443066), (216.34193968322833, -272.26884164869585), (216.34193968322813, -271.26927761160636), (216.34193968322833, -270.2697134303174), (216.34193968322825, -269.2701491021083), (216.34193968322833, -268.27058462425805), (216.34193968322813, -267.2710199940463), (216.34193968322845, -266.2714552087519), (216.34193968322825, -265.2718902656546), (216.34193968322833, -264.2723251620329), (216.34193968322825, -263.272759895167), (216.34193968322845, -262.2731944623352), (216.34193968322825, -261.2736288608175), (216.34193968322845, -260.2740630878928), (216.34193968322833, -259.27449714084054), (216.34193968322833, -258.27493101693955), (216.34193968322825, -257.2753647134698), (216.34193968322833, -256.27579822770986), (216.34193968322833, -255.27623155693942), (216.34193968322833, -254.2766646984375), (216.34193968322825, -253.2770976494836), (216.34193968322845, -252.27753040735666), (216.34193968322833, -251.27796296933616), (216.34193968322845, -250.27839533270128), (216.34193968322825, -249.27882749473127), (216.34193968322845, -248.27925945270547), (216.34193968322833, -247.27969120390293), (216.34193968322845, -246.28012274560302), (216.34193968322825, -245.28055407508512), (216.34193968322845, -244.28098518962835), (216.34193968322833, -243.28141608651208), (216.34193968322845, -242.28184676301538), (216.34193968322825, -241.28227721641767), (216.34193968322833, -240.2827074439979), (216.34193968322825, -239.28313744303586), (216.34193968322845, -238.28356721081028), (216.34193968322833, -237.28399674460093), (216.34193968322845, -236.28442604168654), (216.34193968322833, -235.2848550993467), (216.34193968322845, -234.28528391486043), (216.34193968322825, -233.28571248550728), (216.34193968322845, -232.28614080856633), (216.34193968322833, -231.28656888131692), (216.34193968322833, -230.28699670103802), (216.34193968322813, -229.28742426500935), (216.34193968322845, -228.2878515705097), (216.34193968322825, -227.2882786148187), (216.34193968322833, -226.28870539521552), (216.34193968322833, -225.28913190897927), (216.34193968322853, -224.28955815338918), (216.34193968322845, -223.28998412572463), (216.34193968322845, -222.29040982326484), (216.34193968322813, -221.2908352432892), (216.34193968322845, -220.2912603830767), (216.34193968322833, -219.29168523990688), (216.34193968322845, -218.29210981105882), (216.34193968322825, -217.29253409381175), (216.34193968322853, -216.29295808544492), (216.34193968322813, -215.2933817832379), (216.34193968322845, -214.2938051844693), (216.34193968322813, -213.29422828641927), (216.34193968322845, -212.29465108636606), (216.34193968322825, -211.29507358158978), (216.34193968322845, -210.29549576936918), (216.34193968322825, -209.29591764698378), (216.34193968322845, -208.29633921171248), (216.34193968322833, -207.296760460835), (216.34193968322833, -206.2971813916303), (216.34193968322825, -205.29760200137775), (216.34193968322853, -204.29802228735647), (216.34193968322813, -203.29844224684598), (216.34193968322833, -202.29886187712515), (216.34193968322825, -201.2992811754737), (216.34193968322845, -200.29970013917045), (216.34193968322825, -199.30011876549486), (216.34193968322825, -198.30053705172617), (216.34193968322845, -197.30095499514366), (216.34193968322833, -196.30137259302649), (216.34193968322825, -195.30178984265416), (216.34193968322825, -194.3022067413057), (216.34193968322833, -193.30262328626029), (216.34193968322845, -192.30303947479734), (216.34193968322833, -191.30345530419606), (216.34193968322813, -190.30387077173586), (216.34193968322833, -189.30428587469572), (216.34193968322845, -188.30470061035504), (216.34193968322833, -187.3051149759931), (216.34193968322813, -186.30552896888918), (216.34193968322825, -185.3059425863223), (216.34193968322845, -184.30635582557184), (216.34193968322833, -183.30676868391734), (216.34193968322825, -182.30718115863783), (216.34193968322825, -181.3075932470123), (216.34193968322853, -180.30800494632018), (216.34193968322825, -179.3084162538413), (216.34193968322813, -178.30882716685423), (216.34193968322825, -177.30923768263827), (216.34193968322853, -176.3096477984726), (216.34193968322825, -175.3100575116373), (216.34193968322825, -174.3104668194106), (216.34193968322833, -173.31087571907227), (216.34193968322853, -172.31128420790122), (216.34193968322833, -171.31169228317736), (216.34193968322813, -170.3120999421794), (216.34193968322833, -169.31250718218675), (216.34193968322853, -168.3129140004785), (216.34193968322825, -167.3133203943343), (216.34193968322813, -166.3137263610331), (216.34193968322825, -165.31413189785405), (216.34193968322845, -164.31453700207663), (216.34193968322825, -163.31494167098023), (216.34193968322825, -162.31534590184367), (216.34193968322825, -161.31574969194662), (216.34193968322853, -160.3161530385679), (216.34193968322833, -159.31655593898734), (216.34193968322813, -158.3169583904838), (216.34193968322833, -157.3173603903363), (216.34193968322845, -156.31776193582476), (216.34193968322845, -155.31816302422794), (216.34193968322813, -154.31856365282562), (216.34193968322853, -153.3189638188961), (216.34193968322845, -152.3193635197194), (216.34193968322833, -151.3197627525748), (216.34193968322825, -150.32016151474133), (216.34193968322845, -149.32055980349787), (216.34193968322845, -148.32095761612445), (216.34193968322845, -147.32135494989987), (216.34193968322825, -146.3217518021035), (216.34193968322845, -145.3221481700143), (216.34193968322845, -144.3225440509119), (216.34193968322833, -143.32293944207547), (216.34193968322833, -142.32333434078447), (216.34193968322833, -141.32372874431746), (216.34193968322853, -140.32412264995426), (216.34193968322833, -139.32451605497434), (216.34193968322813, -138.32490895665637), (216.34193968322833, -137.3253013522799), (216.34193968322853, -136.32569323912398), (216.34193968322833, -135.32608461446833), (216.34193968322825, -134.32647547559176), (216.34193968322845, -133.3268658197736), (216.34193968322853, -132.32725564429307), (216.34193968322825, -131.32764494642976), (216.34193968322825, -130.32803372346285), (216.34193968322833, -129.32842197267092), (216.34193968322845, -128.3288096913342), (216.34193968322833, -127.32919687673139), (216.34193968322825, -126.32958352614197), (216.34193968322825, -125.3299696368448), (216.34193968322845, -124.3303552061193), (216.34193968322845, -123.33074023124524), (216.34193968322825, -122.33112470950128), (216.34193968322833, -121.33150863816678), (216.34193968322853, -120.33189201452109), (216.34193968322833, -119.33227483584365), (216.34193968322825, -118.33265709941352), (216.34193968322845, -117.33303880250966), (216.34193968322853, -116.33341994241172), (216.34193968322845, -115.33380051639897), (216.34193968322825, -114.33418052175072), (216.34193968322833, -113.33455995574566), (216.34193968322845, -112.33493881566345), (216.34193968322845, -111.3353170987836), (216.34193968322813, -110.33569480238512), (216.34193968322833, -109.33607192374713), (216.34193968322845, -108.33644846014889), (216.34193968322833, -107.33682440886984), (216.34193968322825, -106.33719976718946), (216.34193968322845, -105.33757453238628), (216.34193968322845, -104.33794870174007), (216.34193968322833, -103.33832227253008), (216.34193968322813, -102.33869524203567), (216.34193968322833, -101.33906760753557), (216.34193968322845, -100.33943936630946), (216.34193968322845, -99.33981051563659), (216.34193968322813, -98.3401810527962), (216.34193968322833, -97.34055097506734), (216.34193968322845, -96.34092027972927), (216.34193968322825, -95.34128896406168), (216.34193968322825, -94.34165702534347), (216.34193968322833, -93.3420244608539), (216.34193968322845, -92.34239126787207), (216.34193968322845, -91.3427574436778), (216.34193968322813, -90.34312298554983), (216.34193968322833, -89.34348789076743), (216.34193968322853, -88.34385215660997), (216.34193968322833, -87.34421578035698), (216.34193968322825, -86.34457875928751), (216.34193968322825, -85.34494109068045), (216.34193968322845, -84.34530277181531), (216.34193968322845, -83.34566379997177), (216.34193968322825, -82.34602417242857), (216.34193968322825, -81.34638388646528), (216.34193968322845, -80.34674293936074), (216.34193968322825, -79.3471013283946), (216.34193968322825, -78.34745905084604), (216.34193968322833, -77.34781610399408), (216.34193968322845, -76.34817248511818), (216.34193968322833, -75.34852819149772), (216.34193968322845, -74.34888322041154), (216.34193968322845, -73.34923756913938), (216.34193968322833, -72.3495912349601), (216.34193968322833, -71.34994421515326), (216.34193968322833, -70.35029650699792), (216.34193968322845, -69.35064810777331), (216.34193968322833, -68.35099901475891), (216.34193968322833, -67.35134922523376), (216.34193968322845, -66.35169873647712), (216.34193968322833, -65.35204754576843), (216.34193968322833, -64.35239565038685), (216.34193968322833, -63.352743047611554), (216.34193968322833, -62.35308973472176), (216.34193968322833, -61.35343570899706), (216.34193968322833, -60.353780967716276), (216.34193968322833, -59.35412550815888), (216.34193968322845, -58.354469327604114), (216.34193968322833, -57.35481242333124), (216.34193968322833, -56.35515479261951), (216.34193968322833, -55.355496432748176), (216.34193968322833, -54.355837340996395), (216.34193968322833, -53.35617751464362), (216.34193968322845, -52.356516950968896), (216.34193968322825, -51.35685564725169), (216.34193968322833, -50.35719360077105), (216.34193968322833, -49.357530808806324), (216.34193968322845, -48.35786726863667), (216.34193968322833, -47.358202977541744), (216.34193968322833, -46.3585379328002), (216.34193968322845, -45.358872131691896), (216.34193968322833, -44.35920557149557), (216.34193968322825, -43.35953824949069), (216.34193968322813, -42.35987016295671), (216.34193968322845, -41.360201309172375), (216.34193968322833, -40.360531685417335), (216.34193968322813, -39.360861288970966), (216.34193968322833, -38.361190117112194), (216.34193968322833, -37.361518167120295), (216.34193968322833, -36.361845436274706), (216.34193968322825, -35.362171921854696), (216.34193968322825, -34.362497621139305), (216.34193968322833, -33.362822531408), (216.34193968322833, -32.36314664993982), (216.34193968322825, -31.36346997401423), (216.34193968322833, -30.363792500910478), (216.34193968322833, -29.36411422790762), (216.34193968322825, -28.36443515228511), (216.34193968322813, -27.364755271322203), (216.34193968322825, -26.365074582297947), (216.34193968322833, -25.3653930824917), (216.34193968322833, -24.365710769182716), (216.34193968322825, -23.366027639650653), (216.34193968322825, -22.366343691174155), (216.34193968322825, -21.366658921032478), (216.34193968322833, -20.36697332650538), (216.34193968322825, -19.367286904871914), (216.34193968322825, -18.367599653411133), (216.34193968322833, -17.367911569402388), (216.34193968322845, -16.368222650125038), (216.34193968322813, -15.368532892858331), (216.34193968322825, -14.368842294881627), (216.34193968322833, -13.369150853473572), (216.34193968322825, -12.369458565914126), (216.34193968322825, -11.369765429482442), (216.34193968322813, -10.370071441457572), (216.34193968322845, -9.370376599118567), (216.34193968322845, -8.370680899745084), (216.34193968322833, -7.3709843406163795), (216.34193968322825, -6.371286919011504), (216.34193968322845, -5.371588632209508), (216.34193968322833, -4.371889477490151), (216.34193968322813, -3.372189452132384), (216.34193968322825, -2.3724885534156623), (216.34193968322833, -1.3727867786190382), (216.34193968322833, -0.37308412502156224), (216.34193968322813, 0.6266194100969047), (216.34193968322825, 1.6263238294574123), (216.34193968322825, 2.6260291357810104), (216.34193968322833, 3.6257353317881416), (216.34193968322813, 4.62544242019935), (216.34193968322825, 5.625150403735685), (216.34193968322833, 6.624859285117996), (216.34193968322845, 7.624569067066723), (216.34193968322813, 8.624279752302513), (216.34193968322845, 9.62399134354682), (216.34193968322825, 10.623703843519378), (216.34193968322825, 11.623417254941844), (216.34193968322813, 12.62313158053436), (216.34193968322845, 13.622846823018172), (216.34193968322833, 14.622562985113325), (216.34193968322845, 15.622280069541269), (216.34193968322825, 16.621998079022244), (216.34193968322833, 17.621717016277508), (216.34193968322845, 18.621436884027293), (216.34193968322833, 19.621157684992454), (216.34193968322825, 20.620879421893836), (216.34193968322853, 21.620602097452686), (216.34193968322833, 22.62032571438875), (216.34193968322833, 23.620050275423367), (216.34193968322813, 24.619775783277195), (216.34193968322845, 25.619502240671274), (216.34193968322833, 26.619229650325448), (216.34193968322833, 27.618958014961468), (216.34193968322813, 28.618687337299377), (216.34193968322853, 29.61841762006073), (216.34193968322845, 30.618148865965257), (216.34193968322845, 31.617881077734417), (216.34193968322825, 32.61761425808865), (216.34193968322845, 33.61734840974901), (216.34193968322833, 34.61708353543574), (216.34193968322833, 35.61681963786998), (216.34193968322813, 36.616556719772284), (216.34193968322845, 37.616294783863694), (216.34193968322825, 38.61603383286435), (216.34193968322845, 39.61577386949592), (216.34193968322825, 40.61551489647802), (216.34193968322853, 41.61525691653252), (216.34193968322833, 42.61499993237926), (216.34193968322833, 43.61474394673938), (216.34193968322833, 44.61448896233374), (216.34193968322833, 45.61423498188287), (216.34193968322845, 46.61398200810763), (216.34193968322833, 47.61373004372875), (216.34193968322833, 48.61347909146699), (216.34193968322845, 49.6132291540429), (216.34193968322833, 50.61298023417741), (216.34193968322833, 51.61273233459118), (216.34193968322833, 52.61248545800535), (216.34193968322845, 53.61223960713986), (216.34193968322833, 54.611994784716074), (216.34193968322845, 55.61175099345473), (216.34193968322825, 56.61150823607636), (216.34193968322845, 57.611266515301736), (216.34193968322833, 58.61102583385148), (216.34193968322833, 59.61078619444686), (216.34193968322825, 60.610547599808), (216.34193968322833, 61.61031005265586), (216.34193968322825, 62.61007355571119), (216.34193968322845, 63.60983811169493), (216.34193968322825, 64.60960372332782), (216.34193968322833, 65.60937039333012), (216.34193968322833, 66.60913812442307), (216.34193968322825, 67.60890691932721), (216.34193968322833, 68.6086767807634), (216.34193968322825, 69.60844771145227), (216.34193968322833, 70.60821971411458), (216.34193968322833, 71.60799279147106), (216.34193968322825, 72.60776694624258), (216.34193968322825, 73.60754218114967), (216.34193968322833, 74.60731849891327), (216.34193968322833, 75.60709590225414), (216.34193968322845, 76.60687439389294), (216.34193968322833, 77.60665397655018), (216.34193968322833, 78.60643465294702), (216.34193968322833, 79.60621642580422), (216.34193968322845, 80.60599929784212), (216.34193968322825, 81.60578327178166), (216.34193968322825, 82.60556835034359), (216.34193968322825, 83.60535453624875), (216.34193968322833, 84.6051418322179), (216.34193968322833, 85.60493024097137), (216.34193968322833, 86.60471976523031), (216.34193968322845, 87.6045104077157), (216.34193968322833, 88.60430217114774), (216.34193968322833, 89.60409505824728), (216.34193968322833, 90.6038890717354), (216.34193968322825, 91.60368421433242), (216.34193968322845, 92.60348048875949), (216.34193968322825, 93.60327789773696), (216.34193968322845, 94.60307644398597), (216.34193968322833, 95.60287613022699), (216.34193968322845, 96.60267695918083), (216.34193968322825, 97.60247893356805), (216.34193968322833, 98.60228205611001), (216.34193968322825, 99.60208632952654), (216.34193968322833, 100.6018917565392), (216.34193968322833, 101.60169833986834), (216.34193968322833, 102.60150608223478), (216.34193968322833, 103.60131498635928), (216.34193968322833, 104.6011250549627), (216.34193968322833, 105.60093629076525), (216.34193968322833, 106.60074869648852), (216.34193968322833, 107.60056227485263), (216.34193968322825, 108.60037702857854), (216.34193968322833, 109.60019296038689), (216.34193968322833, 110.60001007299851), (216.34193968322833, 111.59982836913407), (216.34193968322825, 112.59964785151462), (216.34193968322845, 113.59946852286049), (216.34193968322833, 114.59929038589262), (216.34193968322845, 115.59911344333177), (216.34193968322833, 116.59893769789869), (216.34193968322833, 117.59876315231381), (216.34193968322825, 118.59858980929839), (216.34193968322845, 119.59841767157297), (216.34193968322833, 120.5982467418581), (216.34193968322833, 121.59807702287473), (216.34193968322833, 122.59790851734361), (216.34193968322833, 123.59774122798535), (216.34193968322833, 124.59757515752085), (216.34193968322833, 125.59741030867072), (216.34193968322833, 126.5972466841558), (216.34193968322825, 127.59708428669677), (216.34193968322833, 128.59692311901446), (216.34193968322833, 129.59676318382952), (216.34193968322825, 130.59660448386276), (216.34193968322825, 131.59644702183468), (216.34193968322833, 132.5962908004665), (216.34193968322833, 133.5961358224787), (216.34193968322825, 134.59598209059206), (216.34193968322845, 135.59582960752726), (216.34193968322833, 136.59567837600505), (216.34193968322833, 137.59552839874618), (216.34193968322833, 138.59537967847152), (216.34193968322825, 139.59523221790147), (216.34193968322833, 140.5950860197574), (216.34193968322833, 141.5949410867594), (216.34193968322825, 142.5947974216286), (216.34193968322845, 143.59465502708562), (216.34193968322825, 144.5945139058511), (216.34193968322845, 145.5943740606461), (216.34193968322845, 146.59423549419122), (216.34193968322825, 147.59409820920675), (216.34193968322833, 148.59396220841424), (216.34193968322833, 149.5938274945338), (216.34193968322833, 150.5936940702866), (216.34193968322833, 151.59356193839318), (216.34193968322833, 152.5934311015742), (216.34193968322833, 153.5933015625505), (216.34193968322825, 154.5931733240429), (216.34193968322833, 155.59304638877208), (216.34193968322825, 156.5929207594588), (216.34193968322833, 157.59279643882363), (216.34193968322825, 158.5926734295876), (216.34193968322845, 159.5925517344714), (216.34193968322833, 160.59243135619553), (216.34193968322833, 161.5923122974809), (216.34193968322825, 162.59219456104844), (216.34193968322825, 163.59207814961843), (216.34193968322845, 164.59196306591232), (216.34193968322825, 165.5918493126499), (216.34193968322833, 166.59173689255292), (216.34193968322833, 167.59162580834143), (216.34193968322845, 168.5915160627364), (216.34193968322845, 169.5914076584586), (216.34193968322845, 170.59130059822886), (216.34193968322833, 171.59119488476782), (216.34193968322825, 172.59109052079594), (216.34193968322833, 173.59098750903445), (216.34193968322845, 174.59088585220383), (216.34193968322845, 175.590785553025), (216.34193968322833, 176.5906866142185), (216.34193968322833, 177.59058903850507), (216.34193968322833, 178.5904928286057), (216.34193968322825, 179.5903979872408), (216.34193968322833, 180.59030451713153), (216.34193968322833, 181.59021242099814), (216.34193968322845, 182.59012170156186), (216.34193968322845, 183.59003236154314), (216.34193968322833, 184.5899444036627), (216.34193968322833, 185.58985783064145), (216.34193968322825, 186.5897726452002), (216.34193968322845, 187.58968885005942), (216.34193968322833, 188.5896064479399), (216.34193968322825, 189.58952544156253), (216.34193968322825, 190.58944583364806), (216.34193968322845, 191.5893676269172), (216.34193968322825, 192.58929082409065), (216.34193968322845, 193.58921542788923), (216.34193968322833, 194.58914144103355), (216.34193968322833, 195.58906886624453), (216.34193968322833, 196.58899770624265), (216.34193968322845, 197.5889279637491), (216.34193968322833, 198.58885964148408), (216.34193968322845, 199.58879274216886), (216.34193968322833, 200.5887272685237), (216.34193968322845, 201.58866322326966), (216.34193968322845, 202.58860060912755), (216.34193968322845, 203.58853942881782), (216.34193968322845, 204.58847968506134), (216.34193968322833, 205.58842138057872), (216.34193968322825, 206.58836451809105), (216.34193968322825, 207.58830910031895), (216.34193968322845, 208.58825512998308), (216.34193968322825, 209.58820260980406), (216.34193968322833, 210.58815154250297), (216.34193968322845, 211.58810193080043), (216.34193968322833, 212.5880537774169), (216.34193968322845, 213.58800708507343), (216.34193968322833, 214.58796185649064), (216.34193968322833, 215.5879180943896), (216.34193968322825, 216.58787580149036), (216.34193968322833, 217.58783498051415), (216.34193968322825, 218.58779563418182), (216.34193968322845, 219.58775776521384), (216.34193968322833, 220.58772137633102), (216.34193968322845, 221.58768647025403), (216.34193968322845, 222.5876530497039), (216.34193968322833, 223.58762111740128), (216.34193968322845, 224.58759067606664), (216.34193968322833, 225.58756172842098), (216.34193968322825, 226.587534277185), (216.34193968322825, 227.5875083250793), (216.34193968322833, 228.58748387482498), (216.34193968322825, 229.58746092914222), (216.34193968322833, 230.58743949075233), (216.34193968322825, 231.58741956237589), (216.34193968322845, 232.5874011467334), (216.34193968322825, 233.5873842465457), (216.34193968322833, 234.5873688645338), (216.34193968322825, 235.5873550034182), (216.34193968322845, 236.5873426659199), (216.34193968322825, 237.58733185475916), (216.34193968322833, 238.58732257265743), (216.34193968322833, 239.58731482233455), (216.34193968322825, 240.58730860651198), (216.34193968322825, 241.58730392791014), (216.34193968322833, 242.58730078924992), (216.34193968322833, 243.58729919325214), (216.34193968322833, 244.58729914263745), (216.34193968322833, 245.58730064012627), (216.34193968322825, 246.58730368843987), (216.34193968322833, 247.58730829029872), (216.34193968322825, 248.58731444842363), (216.34193968322833, 249.58732216553545), (216.34193968322825, 250.58733144435465), (216.34193968322833, 251.58734228760227), (216.34193968322833, 252.5873546979987), (216.34193968322833, 253.58736867826508), (216.34193968322845, 254.587384231122), (216.34193968322825, 255.5874013592899), (216.34193968322845, 256.58742006549005), (216.34193968322825, 257.5874403524429), (216.34193968322833, 258.5874622228693), (216.34193968322845, 259.58748567949004), (216.34193968322825, 260.58751072502525), (216.34193968322825, 261.5875373621965), (216.34193968322833, 262.5875655937245), (216.34193968322845, 263.5875954223294), (216.34193968322845, 264.5876268507322), (216.34193968322825, 265.5876598816538), (216.34193968322833, 266.5876945178151), (216.34193968322845, 267.5877307619364), (216.34193968322833, 268.58776861673846), (216.34193968322825, 269.5878080849424), (216.34193968322845, 270.5878491692688), (216.34193968322845, 271.5878918724384), (216.34193968322825, 272.5879361971717), (216.34193968322825, 273.58798214618963), (216.34193968322845, 274.5880297222135), (216.34193968322825, 275.588078927963), (216.34193968322825, 276.58812976615957), (216.34193968322825, 277.5881822395237), (216.34193968322833, 278.58823635077647), (216.34193968322825, 279.588292102638), (216.34193968322833, 280.58834949782965), (216.34193968322825, 281.5884085390719), (216.34193968322833, 282.5884692290856), (216.34193968322845, 283.5885315705914), (216.34193968322833, 284.58859556630995), (216.34193968322833, 285.58866121896205), (216.34193968322833, 286.5887285312686), (216.34193968322845, 287.5887975059502), (216.34193968322833, 288.5888681457276), (216.34193968322825, 289.5889404533217), (216.34193968322845, 290.5890144314532), (216.34193968322833, 291.58909008284263), (216.34193968322845, 292.5891674102109), (216.34193968322833, 293.58924641627857), (216.34193968322825, 294.58932710376683), (216.34193968322845, 295.58940947539594), (216.34193968322833, 296.589493533887), (216.34193968322825, 297.5895792819605), (216.34193968322825, 298.5896667223372), (216.34193968322833, 299.58975585773817), (216.34193968322833, 300.58984669088363), (216.34193968322845, 301.58993922449497), (216.34193968322833, 302.5900334612923), (216.34193968322825, 303.5901294039967), (216.34193968322833, 304.5902270553291), (216.34193968322825, 305.59032641800945), (216.34193968322833, 306.5904274947597), (216.34193968322833, 307.5905302882996), (216.34193968322833, 308.5906348013501), (216.34193968322845, 309.5907410366324), (216.34193968322833, 310.59084899686655), (216.34193968322845, 311.5909586847739), (216.34193968322833, 312.5910701030749), (216.34193968322833, 313.5911832544904), (216.34193968322825, 314.59129814174116), (216.34193968322825, 315.59141476754775), (216.34193968322833, 316.59153313463094), (216.34193968322833, 317.5916532457118), (216.34193968322833, 318.59177510351077), (216.34193968322845, 319.5918987107487), (216.34193968322833, 320.59202407014624), (216.34193968322833, 321.5921511844242), (216.34193968322825, 322.59228005630354), (216.34193968322845, 323.5924106885045), (216.34193968322825, 324.5925430837481), (216.34193968322845, 325.5926772447552), (216.34193968322825, 326.5928131742463), (216.34193968322833, 327.5929508749424), (216.34193968322845, 328.59309034956425), (216.34193968322833, 329.59323160083227), (216.34193968322833, 330.5933746314678), (216.34193968322825, 331.59351944419086), (216.34193968322825, 332.59366604172243), (216.34193968322833, 333.59381442678364), (216.34193968322833, 334.5939646020947), (216.34193968322833, 335.5941165703766), (216.34193968322833, 336.59427033435037), (216.34193968322845, 337.59442589673625), (216.34193968322833, 338.59458326025555), (216.34193968322833, 339.5947424276284), (216.34193968322833, 340.5949034015755), (216.34193968322845, 341.59506618481845), (216.34193968322833, 342.59523078007715), (216.34193968322825, 343.5953971900728), (216.34193968322825, 344.5955654175259), (216.34193968322833, 345.5957354651574), (216.34193968322825, 346.5959073356881), (216.34193968322845, 347.59608103183825), (216.34193968322845, 348.5962565563291), (216.34193968322825, 349.5964339118811), (216.34193968322833, 350.59661310121527), (216.34193968322825, 351.5967941270521), (216.34193968322833, 352.5969769921124), (216.34193968322845, 353.597161699117), (216.34193968322833, 354.59734825078664), (216.34193968322833, 355.5975366498419), (216.34193968322845, 356.5977268990038), (216.34193968322825, 357.5979190009928), (216.34193968322833, 358.59811295852984), (216.34193968322845, 359.59830877433586), (216.34193968322833, 360.5985064511307), (216.34193968322833, 361.5987059916363), (216.34193968322833, 362.59890739857275), (216.34193968322833, 363.5991106746609), (216.34193968322825, 364.59931582262124), (216.34193968322833, 365.59952284517504), (216.34193968322833, 366.5997317450426), (216.34193968322845, 367.59994252494533), (216.34193968322833, 368.6001551876029), (216.34193968322833, 369.60036973573676), (216.34193968322833, 370.6005861720677), (216.34193968322833, 371.60080449931627), (216.34193968322833, 372.6010247202032), (216.34193968322845, 373.6012468374492), (216.34193968322825, 374.6014708537751), (216.34193968322845, 375.60169677190174), (216.34193968322833, 376.60192459454976), (216.34193968322833, 377.6021543244399), (216.34193968322833, 378.6023859642928), (216.34193968322833, 379.6026195168295), (216.34193968322833, 380.60285498477043), (216.34193968322833, 381.6030923708365), (216.34193968322833, 382.6033316777483), (216.34193968322833, 383.603572908227), (216.34193968322833, 384.6038160649927), (216.34193968322833, 385.6040611507668), (216.34193968322825, 386.60430816826954), (216.34193968322833, 387.60455712022184), (216.34193968322845, 388.60480800934465), (216.34193968322833, 389.60506083835844), (216.34193968322833, 390.60531560998385), (216.34193968322825, 391.605572326942), (216.34193968322845, 392.6058309919535), (216.34193968322833, 393.60609160773873), (216.34193968322825, 394.6063541770192), (216.34193968322833, 395.606618702515), (216.34193968322833, 396.60688518694707), (216.34193968322825, 397.60715363303615), (216.34193968322833, 398.607424043503), (216.34193968322833, 399.6076964210685), (216.34193968322833, 400.60797076845296), (216.34193968322825, 401.60824708837754), (216.34193968322833, 402.6085253835629), (216.34193968322833, 403.60880565672994), (216.34193968322833, 404.60908791059904), (216.34193968322833, 405.6093721478911), (216.34193968322833, 406.609658371327), (216.34193968322833, 407.6099465836272), (216.23806028151273, 408.81813922672427), (215.84348947318, 409.49587420283876), (215.08055592366665, 409.77262261518257), (213.9191889603191, 409.82208722065513), (212.91857216185988, 409.82208722065536), (211.91795547666058, 409.82208722065513), (210.91733900677403, 409.82208722065496), (209.91672285425312, 409.82208722065513), (208.9161071211508, 409.82208722065536), (207.91549190951963, 409.82208722065536), (206.91487732141226, 409.82208722065553), (205.91426345888183, 409.82208722065496), (204.9136504239813, 409.82208722065513), (203.9130383187631, 409.82208722065496), (202.9124272452807, 409.82208722065536), (201.91181730558614, 409.82208722065536), (200.91120860173257, 409.82208722065513), (199.91060123577287, 409.82208722065513), (198.90999530975958, 409.82208722065513), (197.90939092574635, 409.82208722065536), (196.90878818578503, 409.82208722065513), (195.90818719192896, 409.82208722065513), (194.90758804623076, 409.82208722065513), (193.90699085074334, 409.82208722065513), (192.90639570751972, 409.82208722065536), (191.90580271861242, 409.82208722065513), (190.9052119860741, 409.82208722065513), (189.90462361195816, 409.82208722065536), (188.90403769831684, 409.82208722065513), (187.9034543472037, 409.82208722065536), (186.90287366067074, 409.82208722065513), (185.90229574077105, 409.82208722065536), (184.90172068955778, 409.82208722065513), (183.90114860908335, 409.82208722065513), (182.90057960140092, 409.82208722065536), (181.90001376856316, 409.82208722065496), (180.89945121262275, 409.82208722065513), (179.8988920356325, 409.82208722065513), (178.89833633964568, 409.82208722065513), (177.89778422671486, 409.82208722065536), (176.89723579889264, 409.82208722065513), (175.89669115823216, 409.82208722065536), (174.89615040678584, 409.82208722065496), (173.89561364660696, 409.82208722065496), (172.89508097974806, 409.82208722065496), (171.89455250826214, 409.82208722065474), (170.89402833420223, 409.82208722065536), (169.89350855962036, 409.82208722065513), (168.8929932865702, 409.82208722065513), (167.89248261710398, 409.82208722065513), (166.89197665327492, 409.82208722065496), (165.89147549713584, 409.82208722065513), (164.89097925073935, 409.82208722065536), (163.89048801613825, 409.82208722065536), (162.89000189538547, 409.82208722065496), (161.88952099053373, 409.82208722065496), (160.88904540363635, 409.82208722065536), (159.88857523674548, 409.82208722065513), (158.8881105919142, 409.82208722065513), (157.88765157119522, 409.82208722065496), (156.88719827664173, 409.82208722065513), (155.88675081030647, 409.82208722065536), (154.8863092742419, 409.82208722065513), (153.88587377050092, 409.82208722065513), (152.88544440113677, 409.82208722065496), (151.885021268202, 409.82208722065536), (150.8846044737492, 409.82208722065513), (149.8841941198315, 409.82208722065513), (148.88379030850163, 409.82208722065513), (147.88339314181246, 409.82208722065513), (146.88300272181715, 409.82208722065536), (145.88261915056768, 409.82208722065513), (144.8822425301173, 409.82208722065474), (143.88187296251928, 409.82208722065536), (142.88151054982558, 409.82208722065513), (141.8811553940901, 409.82208722065513), (140.8808075973647, 409.82208722065513), (139.88046726170236, 409.82208722065496), (138.8801344891565, 409.82208722065513), (137.87980938177927, 409.82208722065513), (136.87949204162413, 409.82208722065536), (135.87918257074318, 409.82208722065496), (134.87888107118954, 409.82208722065474), (133.87858764501655, 409.82208722065496), (132.87830239427646, 409.82208722065536), (131.87802542102216, 409.82208722065513), (130.8777568273064, 409.82208722065496), (129.87749671518222, 409.82208722065496), (128.87724518670254, 409.82208722065536), (127.87700234391997, 409.82208722065513), (126.87676828888722, 409.82208722065513), (125.8765431236572, 409.82208722065513), (124.87632695028293, 409.82208722065496), (123.87611987081733, 409.82208722065536), (122.87592198731281, 409.82208722065536), (121.87573340182229, 409.82208722065513), (120.87555421639856, 409.82208722065513), (119.87538453309475, 409.82208722065496), (118.87522445396388, 409.82208722065536), (117.87507408105796, 409.82208722065513), (116.87493351643019, 409.82208722065536), (115.87480286213372, 409.82208722065513), (114.87468222022122, 409.82208722065536), (113.87457169274504, 409.82208722065536), (112.87447138175857, 409.82208722065536), (111.87438138931432, 409.82208722065513), (110.87430181746524, 409.82208722065513), (109.8742327682643, 409.82208722065536), (108.87417434376405, 409.82208722065536), (107.87412664601739, 409.82208722065513), (106.87408977707733, 409.82208722065513), (105.87406383899628, 409.82208722065513), (104.87404893382767, 409.82208722065536), (103.87404516362369, 409.82208722065513), (102.87405263043759, 409.82208722065513), (101.87407143632205, 409.82208722065513), (100.8741016833299, 409.82208722065513), (99.87414347351405, 409.82208722065513), (98.87419690892723, 409.82208722065536), (97.87426209162223, 409.82208722065513), (96.87433912365186, 409.82208722065513), (95.87442810706906, 409.82208722065513), (94.87452914392664, 409.82208722065513), (93.87464233627749, 409.82208722065513), (92.87476778617415, 409.82208722065513), (91.87490559566952, 409.82208722065536), (90.87505586681672, 409.82208722065513), (89.87521870166816, 409.82208722065496), (88.87539420227726, 409.82208722065513), (87.87558247069623, 409.82208722065513), (86.87578360897808, 409.82208722065513), (85.87599771917583, 409.82208722065513), (84.87622490334209, 409.82208722065513), (83.87646526352978, 409.82208722065513), (82.8767189017917, 409.82208722065513), (81.8769859201807, 409.82208722065513), (80.87726642074935, 409.82208722065513), (79.87756050555099, 409.82208722065513), (78.87786827663801, 409.82208722065513), (77.87818983606346, 409.82208722065513), (76.87852528587983, 409.82208722065513), (75.87887472814043, 409.82208722065513), (74.8792382648979, 409.82208722065513), (73.87961599820493, 409.82208722065513), (72.88000803011444, 409.82208722065513), (71.88041446267914, 409.82208722065513), (70.88083539795205, 409.82208722065513), (69.88127093798589, 409.82208722065513), (68.88172118483347, 409.82208722065513), (67.88218624054758, 409.82208722065513), (66.88266620718127, 409.82208722065513), (65.88316118678705, 409.82208722065513), (64.88367128141792, 409.82208722065513), (63.88419659312658, 409.82208722065513), (62.88473722396608, 409.82208722065513), (61.88529327598901, 409.82208722065513), (60.885864851248286, 409.82208722065513), (59.88645205179683, 409.82208722065513), (58.887054979687456, 409.82208722065513), (57.887673736972665, 409.82208722065513), (56.88830842570579, 409.82208722065513), (55.888959147939126, 409.82208722065513), (54.8896260057259, 409.82208722065513), (53.890309101118824, 409.82208722065513), (52.89100853617061, 409.82208722065513), (51.891724412934174, 409.82208722065513), (50.892456833462425, 409.82208722065513), (49.89320589980798, 409.82208722065513), (48.89397171402386, 409.82208722065513), (47.894754378162666, 409.82208722065513), (46.89555399427742, 409.82208722065513), (45.89637066442104, 409.82208722065513), (44.89720449064603, 409.82208722065513), (43.89805557500541, 409.82208722065513), (42.89892401955199, 409.82208722065513), (41.8998099263386, 409.82208722065513), (40.90071339741803, 409.82208722065513), (39.901634534842906, 409.82208722065513), (38.902573440666536, 409.82208722065513), (37.90353021694145, 409.82208722065513), (36.90450496572024, 409.82208722065513), (35.90549778905635, 409.82208722065513), (34.906508789001855, 409.82208722065513), (33.907538067610304, 409.82208722065513), (32.90858572693399, 409.82208722065513), (31.909651869025833, 409.82208722065513), (30.910736595938953, 409.82208722065513), (29.911840009725957, 409.82208722065513), (28.912962212439457, 409.82208722065513), (27.914103306132674, 409.82208722065513), (26.91526339285812, 409.82208722065513), (25.916442574668906, 409.82208722065513), (24.91764095361775, 409.82208722065513), (23.918858631757264, 409.82208722065513), (22.92009571114056, 409.82208722065513), (21.921352293820256, 409.82208722065513), (20.922628481849266, 409.82208722065513), (19.9239243772805, 409.82208722065513), (18.925240082166678, 409.82208722065513), (17.926575698560505, 409.82208722065513), (16.927931328515108, 409.82208722065513), (15.929307074082988, 409.82208722065513), (14.930703037317267, 409.82208722065513), (13.932119320270456, 409.82208722065513), (12.93355602499557, 409.82208722065513), (11.935013253545524, 409.82208722065513), (10.93649110797293, 409.82208722065513), (9.937989690330804, 409.82208722065513), (8.93950910267186, 409.82208722065513), (7.941049447048809, 409.82208722065513), (6.94261082551477, 409.82208722065513), (5.9441933401222515, 409.82208722065513), (4.945797092924171, 409.82208722065513), (3.947422185973543, 409.82208722065513), (2.9490687213230813, 409.82208722065513), (1.950736801025498, 409.82208722065513), (0.9524265271337083, 409.82208722065513), (-0.04586199829947341, 409.82208722065513), (-1.0441286732211323, 409.82208722065513), (-2.0423733955785557, 409.82208722065496), (-3.0405960633190308, 409.82208722065513), (-4.03879657438944, 409.82208722065513), (-4.751314852053598, 409.4374851388373), (-4.692652718270416, 408.4387673257431), (-4.437556915101543, 407.4733044353919), (-4.161657566366371, 406.50948752816475), (-3.8848824941395548, 405.5460998245096), (-3.6071983096738576, 404.58314967161346), (-3.3285716242222434, 403.6206454166624), (-3.0489690490378787, 402.6585954068441), (-2.76835719537393, 401.69700798934434), (-2.4867026744831593, 400.7358915113505), (-2.203972097618531, 399.77525432004893), (-1.92013207603311, 398.81510476262633), (-1.6351492209796592, 397.8554511862705), (-1.3489901437117493, 396.89630193816674), (-1.0616214554818388, 395.9376653655026), (-0.7730097675431956, 394.97954981546457), (-0.4831216911487839, 394.02196363523956), (-0.19192383755146686, 393.0649151720148), (0.10061718199558893, 392.10841277297556), (0.3945347562394192, 391.15246478531003), (0.6898622739271607, 390.19707955620447), (0.9866331238056469, 389.24226543284544), (1.284880694622217, 388.28803076242025), (1.5846383751230977, 387.3343838921147), (1.8859395540562345, 386.3813331691165), (2.188817620168158, 385.4288869406122), (2.493305962205802, 384.4770535537882), (2.7994379689164055, 383.52584135583123), (3.1072470290467, 382.57525869392833), (3.4167665313439235, 381.6253139152662), (3.72802986455491, 380.6760153670314), (4.041070417426897, 379.7273713964111), (4.355921578706718, 378.7793903505914), (4.672616737141206, 377.8320805767599), (4.991189281477601, 376.8854504221026), (5.311672600463036, 375.9395082338061), (5.634100082844147, 374.9942623590582), (5.958505117368269, 374.04972114504494), (6.2849210927821355, 373.1058929389531), (6.613381397832986, 372.16278608796944), (6.943919421267551, 371.2204089392806), (7.276568551833069, 370.27876984007383), (7.611362178276475, 369.3378771375352), (7.948333689344804, 368.39773917885185), (8.287516473784992, 367.45836431121086), (8.628943920344073, 366.51976088179805), (8.97264941776898, 365.5819372378011), (9.318666354806753, 364.64490172640626), (9.667028120204527, 363.7086626948003), (10.017768102709136, 362.7732284901702), (10.370919691067714, 361.83860745970253), (10.726516274027098, 360.90480795058426), (11.084591240334422, 359.97183831000183), (11.443510429953921, 359.04067836126586), (11.803313429695361, 358.1106154300888), (12.164716848966298, 357.1810859720885), (12.527720687766834, 356.2520899872649), (12.892324946096767, 355.32362747561734), (13.258529623956097, 354.3956984371468), (13.62633472134472, 353.4683028718523), (13.995740238262945, 352.5414407797346), (14.366746174710363, 351.61511216079276), (14.73935253068738, 350.68931701502794), (15.113559306193693, 349.7640553424398), (15.489366501229503, 348.83932714302784), (15.866774115794609, 347.91513241679235), (16.245782149889212, 346.99147116373325), (16.626390603513215, 346.06834338385056), (17.008599476666713, 345.14574907714456), (17.392408769349505, 344.2236882436148), (17.777818481561695, 343.3021608832618), (18.164828613303282, 342.3811669960851), (18.553439164574467, 341.46070658208464), (18.94365013537485, 340.54077964126094), (19.335461525704627, 339.62138617361353), (19.728873335564003, 338.70252617914275), (20.123885564952776, 337.7841996578484), (20.52049821387084, 336.86640660973046), (20.918711282318306, 335.94914703478895), (21.31852477029537, 335.0324209330243), (21.71993867780173, 334.11622830443565), (22.122953004837484, 333.20056914902386), (22.52756775140264, 332.2854434667881), (22.933782917497286, 331.37085125772916), (23.341598503121233, 330.4567925218467), (23.75101450827478, 329.5432672591406), (24.162030932957517, 328.630275469611), (24.574647777169854, 327.71781715325756), (24.98886504091139, 326.80589231008076), (25.404682724182518, 325.89450094008066), (25.822100826982943, 324.98364304325713), (26.241119349312868, 324.07331861960967), (26.661738291172192, 323.16352766913883), (27.083957652561008, 322.2542701918444), (27.507777433479024, 321.3455461877266), (27.933197633926635, 320.43735565678526), (28.360218253903643, 319.52969859902015), (28.78883929341005, 318.6225750144319), (29.22021228241853, 317.7160160156286), (29.653183707766882, 316.8105038433157), (30.087653711839952, 315.9060504237212), (30.523622294637942, 315.0026496933495), (30.961089456160952, 314.1002955887057), (31.400055196408886, 313.19898204629294), (31.840519515381736, 312.2987030026155), (32.28248241307961, 311.39945239417847), (32.7259438895024, 310.501224157485), (33.17090394465002, 309.6040122290395), (33.61736257852296, 308.70781054534706), (34.065319791120515, 307.8126130429102), (34.51477558244309, 306.91841365823433), (34.96572995249049, 306.0252063278237), (35.41818290126301, 305.1329849881821), (35.87213442876055, 304.2417435758134), (36.32758453498281, 303.35147602722236), (36.78453321993009, 302.46217627891235), (37.242980483602494, 301.573838267389), (37.70292632599992, 300.68645592915516), (38.164370747121865, 299.8000232007152), (38.62731374696903, 298.91453401857405), (39.091755325541115, 298.0299823192353), (39.55769548283822, 297.1463620392028), (40.02513421886025, 296.26366711498173), (40.4940715336072, 295.38189148307583), (40.96450742707906, 294.50102907998865), (41.436441899275955, 293.621073842225), (41.90987495019777, 292.7420197062891), (42.384806579844394, 291.8638606086848), (42.86123678821635, 290.9865904859169), (43.339165575312826, 290.11020327448864), (43.81859294113432, 289.2346929109047), (44.29951888568103, 288.3600533316698), (44.781943408952465, 287.4862784732871), (45.265866510948925, 286.61336227226127), (45.7512881916703, 285.7412986650969), (46.2382084511166, 284.8700815882975), (46.72662728928802, 283.99970497836745), (47.21654470618416, 283.13016277181094), (47.70796070180531, 282.2614489051322), (48.2008752761516, 281.39355731483585), (48.6952884292226, 280.5264819374254), (49.19120016101872, 279.6602167094051), (49.68861047153967, 278.79475556727954), (50.18751936078563, 277.93009244755257), (50.68792682875652, 277.0662212867285), (51.189832875452424, 276.2031360213115), (51.693237500873245, 275.34083058780567), (52.19814070501899, 274.4792989227154), (52.70454248788956, 273.6185349625445), (53.212442849485456, 272.7585326437974), (53.721841789805964, 271.8992859029785), (54.23273930885149, 271.0407886765917), (54.74513540662205, 270.18303490114096), (55.259030083117416, 269.3260185131311), (55.77442333833781, 268.4697334490654), (56.29131517228323, 267.61417364544934), (56.809705584953456, 266.75933303878594), (57.32959457634871, 265.9052055655797), (57.85098214646899, 265.05178516233485), (58.37386829531409, 264.19906576555564), (58.898253022884205, 263.3470413117464), (59.42413632917924, 262.49570573741096), (59.951518214199304, 261.64505297905373), (60.48039867794429, 260.7950769731789), (61.01077772041418, 259.94577165629033), (61.542655341609006, 259.09713096489264), (62.07603154152885, 258.2491488354899), (62.61090632017361, 257.4018192045859), (63.14874525174865, 256.5558610265266), (63.69120192042629, 255.71236621780704), (64.23493504341616, 254.86983230216072), (64.77995547188084, 254.02827013075068), (65.32627405698341, 253.18769055473962), (65.87390164988625, 252.34810442529022), (66.42284910175263, 251.50952259356518), (66.97312726374474, 250.67195591072712), (67.52474698702545, 249.83541522793917), (68.07771912275746, 248.9999113963638), (68.63205452210383, 248.16545526716368), (69.18776403622694, 247.3320576915019), (69.74485851628987, 246.4997295205405), (70.3033488134551, 245.66848160544285), (70.86324577888512, 244.83832479737174), (71.42456026374309, 244.00926994748926), (71.98730311919161, 243.18132790695893), (72.55148519639384, 242.35450952694282), (73.11711734651168, 241.52882565860418), (73.6842104207084, 240.7042871531055), (74.25277527014646, 239.88090486160948), (74.82282274598896, 239.0586896352792), (75.39436369939878, 238.23765232527668), (75.9674089815379, 237.4178037827653), (76.54196944356949, 236.59915485890764), (77.11805593665623, 235.78171640486624), (77.69567931196111, 234.96549927180416), (78.2748504206466, 234.1505143108841), (78.85558011387569, 233.3367723732683), (79.43787924281084, 232.52428431012046), (80.02175865861473, 231.71306097260228), (80.60722921245056, 230.9031132118772), (81.19430175548051, 230.0944518791075), (81.78298713886764, 229.28708782545613), (82.37329621377462, 228.48103190208607), (82.96523983136417, 227.67629496015945), (83.55882884279893, 226.87288785083976), (84.1540740992418, 226.07082142528887), (84.75098645185565, 225.27010653467005), (85.34957675180299, 224.47075403014637), (85.94985585024654, 223.67277476288012), (86.55183459834912, 222.8761795840338), (87.1555238472733, 222.08097934477067), (87.76093444818227, 221.287184896253), (88.36807725223831, 220.49480708964407), (88.97696311060426, 219.7038567761064), (89.58760287444295, 218.9143448068024), (90.20000739491702, 218.126282032895), (90.81418752318929, 217.3396793055471), (91.4301541104227, 216.5545474759211), (92.04791800777956, 215.77089739518055), (92.66749006642281, 214.9887399144873), (93.28888113751518, 214.20808588500444), (93.91210207221941, 213.42894615789442), (94.53716372169849, 212.65133158432016), (95.16407693711471, 211.8752530154449), (95.79285256963094, 211.10072130243077), (96.42350147041006, 210.3277472964406), (97.0561222072474, 209.5565091641111), (97.6911766289469, 208.7869680081016), (98.32824439267621, 208.0177072023271), (98.96740691935157, 207.24897100953612), (99.6087456298886, 206.48100369247607), (100.25234194520424, 205.71404951389673), (100.8982772862143, 204.94835273654587), (101.54663307383481, 204.18415762317133), (102.19749072898203, 203.42170843652286), (102.85093167257175, 202.66124943934744), (103.50703732552061, 201.90302489439426), (104.16588910874447, 201.14727906441144), (104.8275684431595, 200.39425621214744), (105.49215674968178, 199.64420060035076), (106.15973544922753, 198.89735649176987), (106.83038596271287, 198.15396814915286), (107.50418971105371, 197.4142798352482), (108.18122811516662, 196.67853581280423), (108.86158259596729, 195.9469803445698), (109.54533457437208, 195.219857693293), (110.2325654712971, 194.49741212172202), (110.92335670765848, 193.77988789260544), (111.61778970437246, 193.06752926869186), (112.31594588235497, 192.36058051272917), (113.01080133015301, 191.65197791338358), (113.70140024350295, 190.93865162778687), (114.39231939446354, 190.2247500393126), (115.08345710852323, 189.51021214325417), (115.77471171116973, 188.79497693490342), (116.4659815278906, 188.0789834095537), (117.1571648841743, 187.36217056249768), (117.84816010550821, 186.64447738902797), (118.53886551738083, 185.92584288443743), (119.22917944527988, 185.20620604401878), (119.91900021469336, 184.4855058630651), (120.60822615110908, 183.76368133686884), (121.29675558001463, 183.0406714607224), (121.98448682689843, 182.31641522991902), (122.67131821724858, 181.590851639752), (123.3571480765525, 180.86391968551243), (124.04187473029828, 180.13555836249466), (124.72539650397363, 179.4057066659907), (125.40761172306706, 178.67430359129358), (126.08841871306628, 177.94128813369625), (126.76771579945907, 177.2065992884906), (127.44540130773316, 176.47017605097005), (128.12137356337655, 175.7319574164275), (128.79553089187755, 174.99188238015546), (129.46777161872396, 174.2498899374466), (130.1379940694036, 173.5059190835937), (130.80609656940433, 172.7599088138897), (131.4719774442141, 172.01179812362736), (132.1355350193209, 171.26152600809928), (132.79666762021276, 170.50903146259816), (133.45527357237748, 169.75425348241697), (134.11125120130302, 168.99713106284804), (134.76449883247733, 168.23760319918483), (135.4149147913883, 167.47560888671956), (136.06239740352365, 166.7110871207451), (136.70684499437166, 165.94397689655426), (137.34815588942016, 165.17421720943963), (137.98622841415715, 164.4017470546942), (138.62096089407024, 163.62650542761085), (139.2522516546476, 162.84843132348203), (139.8799990213771, 162.06746373760055), (140.50410131974678, 161.28354166525898), (141.1244568752445, 160.49660410175065), (141.74096401335794, 159.7065900423677), (142.35352105957548, 158.9134384824035), (142.96202633938458, 158.11708841715037), (143.5663781782737, 157.31747884190085), (144.16491096149548, 156.52264965739082), (144.75009377138562, 155.73410467496936), (145.3241816254589, 154.9385860791665), (145.89058832277726, 154.13677662979464), (146.45272766240103, 153.32935908666525), (147.01401344339305, 152.5170162095915), (147.57785946481332, 151.70043075838535), (148.1476795257237, 150.88028549285897), (148.72688742518557, 150.05726317282478), (149.3188969622604, 149.23204655809502), (149.92712193600937, 148.4053184084817), (150.55497614549387, 147.57776148379762), (149.96666318005356, 147.77560263552505), (149.0478835709626, 148.24328752274783), (148.13296176745655, 148.70071810284836), (147.2211871039483, 149.1478943758274), (146.3118489148511, 149.5848163416841), (145.40423653457793, 150.01148400041922), (144.49763929754147, 150.42789735203206), (143.59134653815516, 150.83405639652312), (142.68464759083184, 151.22996113389226), (141.7768317899843, 151.61561156413958), (140.86718847002624, 151.99100768726495), (139.95500696537027, 152.35614950326837), (139.03957661042946, 152.71103701214992), (138.12018673961683, 153.05567021390937), (137.20956562757016, 153.3709423016407), (136.2919087634772, 153.72051051570264), (135.27057497861435, 153.81605170438104), (134.5559115046685, 152.99367825780175), (134.91726247912317, 152.2185277365642), (135.57595402442197, 151.48434019142147), (136.17744438488415, 150.68876352341462), (136.77224151054116, 149.8864936206029), (137.3617634501341, 149.07894853172704), (137.9474282524045, 148.2675463055287), (138.53065396609435, 147.4537049907495), (139.11285863994493, 146.63884263613085), (139.69546032269758, 145.82437729041476), (140.2798770630943, 145.01172700234233), (140.86752690987603, 144.20230982065527), (141.45982791178477, 143.39754379409527), (142.0581981175619, 142.59884697140322), (142.6665991861297, 141.81884756662257), (143.2406897017496, 141.0116474202931), (143.77723153400478, 140.16689859059912), (144.29012582137548, 139.29850221602067), (144.80871782898151, 138.4341554598172), (145.3600582371273, 137.59975721427213), (145.90705370803468, 136.76266538313956), (146.44971656013988, 135.9229046032921), (146.98805911188018, 135.0804995116041), (147.5220936816919, 134.23547474494825), (148.05183258801208, 133.38785494019842), (148.57728814927697, 132.53766473422803), (149.098472683924, 131.68492876391076), (149.61539851038944, 130.82967166611968), (150.12807794710983, 129.9719180777284), (150.63652331252226, 129.11169263560996), (151.14074692506344, 128.2490199766389), (151.64076110316998, 127.38392473768765), (152.13657816527885, 126.51643155563035), (152.62821042982623, 125.64656506733985), (153.11567021524925, 124.77434990968965), (153.59896983998468, 123.89981071955343), (154.0781216224689, 123.02297213380488), (154.55313788113924, 122.1438587893175), (155.02403093443186, 121.26249532296427), (155.49081310078367, 120.37890637161874), (155.95349669863157, 119.49311657215414), (156.4120940464119, 118.60515056144473), (156.86661746256175, 117.71503297636332), (157.31707926551772, 116.82278845378356), (157.76349177371665, 115.92844163057887), (158.205867305595, 115.03201714362253), (158.64421817958973, 114.1335396297883), (159.07855671413756, 113.23303372594948), (159.508895227675, 112.33052406897978), (159.93524603863898, 111.42603529575237), (160.35762146546625, 110.5195920431403), (160.77603382659333, 109.61121894801792), (161.1904954404572, 108.70094064725818), (161.60101862549436, 107.78878177773466), (162.00761570014168, 106.87476697632076), (162.410298982836, 105.95892087988976), (162.80908079201367, 105.04126812531534), (163.2039734461118, 104.1218333494711), (163.5949892635668, 103.20064118923023), (163.98214056281572, 102.27771628146618), (164.36543966229507, 101.35308326305268), (164.74489888044175, 100.42676677086259), (165.1249482785341, 99.49796689124095), (165.50123451748803, 98.55156670163056), (165.7650886484428, 97.60516651202038), (166.0906665773614, 96.66657092557418), (166.43448480877993, 95.72971768189271), (166.77259766954063, 94.79211745493582), (167.10500515964242, 93.85335313854743), (167.43170727908574, 92.91300762657204), (167.7527040278707, 91.97066381285379), (168.06799540599715, 91.02590459123749), (168.37758141346504, 90.07831285556756), (168.68146205027443, 89.12747149968834), (168.97963731642534, 88.17296341744412), (169.2721072119177, 87.21437150267946), (169.55887173675154, 86.25127864923874), (169.83993089092704, 85.2832677509661), (170.11476457518245, 84.30704684972673), (170.388460345576, 83.31399668561544), (170.6602459581159, 82.3330179395994), (170.9133630969974, 81.35992103272666), (171.1310534464153, 80.39051638604609), (171.29655869056452, 79.42061442060684), (171.3931205136402, 78.44602555745746), (171.40398059983747, 77.46256021764663), (171.29995221950105, 76.40805258020734), (170.97008382282462, 75.2476286884851), (170.46590035359387, 74.62493796607839), (169.76576506930633, 74.52916204173516), (168.84804122746013, 74.94948254420477), (167.91064329661904, 75.66107070487813), (167.19290101287487, 76.35166136441825), (166.32588945196903, 76.81947089604206), (165.53544251633966, 76.37356907776788), (165.34709304589921, 75.31619338641953), (165.36785425551966, 74.30392278730896), (165.48928130490705, 73.31811378404736), (165.65246780788567, 72.35035117860926), (165.79850737828016, 71.39221977297048), (165.9142529753147, 70.36851651585509), (165.98417782879378, 69.34820647133425), (166.0085431323394, 68.34162489361812), (165.99206368099863, 67.34641438518287), (165.9394542698186, 66.36021754850505), (165.85542969384676, 65.38067698606145), (165.74470474812975, 64.40543530032792), (165.61310456470864, 63.40171756086429), (165.43637706846008, 62.29250955970875), (165.18850258440773, 61.24565782718958), (164.8708574855963, 60.26207994533712), (164.48481814507042, 59.342693496180864), (164.0317609358753, 58.488416061750726), (163.5130622310558, 57.700165224076606), (162.93009840365673, 56.97885856518882), (162.2842458267226, 56.32541366711668), (161.5768808732983, 55.740748111890284), (160.80937991642932, 55.22577948153985), (159.98311932915993, 54.78142535809478), (159.0994754845349, 54.40860332358528), (158.15982475559946, 54.108230960041276), (157.16554351539824, 53.88122584949246), (156.11800813697621, 53.72850557396894), (155.0185949933782, 53.650987715500335), (153.93383836878155, 53.640990759884865), (152.93842659911692, 53.64909460709975), (151.96063205361392, 53.68014628787613), (150.96947029424967, 53.749638021226325), (149.94049374114383, 53.903215980369424), (148.9798337147269, 53.991762021219344), (147.935083446625, 53.84339272291676), (147.11895811055328, 53.25063183816784), (146.53748317356528, 52.47286717396718), (146.0112942270749, 51.667042587827034), (145.43347756464237, 50.829986299050404), (144.83930592244977, 49.99082617387933), (144.2282865316793, 49.17501386061491), (143.60041939233076, 48.38241549531549), (142.9557045044041, 47.61289721403961), (142.29414186789973, 46.86632515284632), (141.61573148281687, 46.142565447793544), (140.9204733491564, 45.44148423494103), (140.20836746691776, 44.762947650346824), (139.47941383610117, 44.10682183007006), (138.73361245670645, 43.472972910168885), (137.9709633287336, 42.86126702670234), (137.19146645218268, 42.271570315728965), (136.39512182705394, 41.7037489133078), (135.58192945334736, 41.15766895549739), (134.7518893310625, 40.63319657835627), (133.9050014601997, 40.13019791794339), (133.0412658407587, 39.64853911031709), (132.16068247273992, 39.1880862915365), (131.26325135614303, 38.74870559766018), (130.34897249096818, 38.33026316474655), (129.41784587721526, 37.932625128854866), (128.46987151488412, 37.555657626043164), (127.50504940397524, 37.19922679237069), (126.52337954448821, 36.86319876389588), (125.52825478536252, 36.53874061667775), (124.54824574468638, 36.2388048774806), (123.58118981692246, 35.978353908489595), (122.61886886214162, 35.76560584963311), (121.65306474041557, 35.608778840840515), (120.67555931181545, 35.51609102204038), (119.67328867240008, 35.49196551293769), (118.65895948728962, 35.448630156726374), (117.66485224278118, 35.348256120029234), (116.68907379247673, 35.193367598041675), (115.72973098997932, 34.98648878596152), (114.78493068889122, 34.730143878985075), (113.85277974281489, 34.42685707230917), (112.93138500535252, 34.0791525611302), (112.01885333010704, 33.68955454064509), (111.11329157068073, 33.260587206050566), (110.21280658067613, 32.79477475254343), (109.31550521369554, 32.2946413753201), (108.42424383841497, 31.772508368794625), (107.55148170913071, 31.252747457141304), (106.6905993155367, 30.721106809797742), (105.84077147505205, 30.17841160934512), (105.00117300509558, 29.625487038364007), (104.17097872308673, 29.063158279435886), (103.34936344644362, 28.49225051514092), (102.53550199258646, 27.913588928060598), (101.7285691789338, 27.327998700775893), (100.92773982290484, 26.736305015867675), (100.13218874191841, 26.139333055916723), (99.34109075339366, 25.537908003503908), (98.55362067474968, 24.93285504121041), (97.76895332340571, 24.324999351617105), (96.98626351678037, 23.715166117304864), (96.2047260722932, 23.104180520854563), (95.39113530485461, 22.521966359037634), (94.5071998317998, 22.0299169571416), (93.62412219431666, 21.55201015790484), (92.81340062333372, 21.002448084213682), (92.14653334977892, 20.29543285895356), (91.70267163319099, 19.3629609125741), (91.2775365527064, 18.458941409059523), (90.7259089811355, 17.55407242142138), (90.15150161016221, 16.643885860222543), (89.52477567106313, 15.818971519057849), (88.84866907922476, 15.075552078146128), (88.12611975003232, 14.4098502177049), (87.3600655988719, 13.818088617952485), (86.5534445411297, 13.296489959107108), (85.70919449219126, 12.84127692138699), (84.83025336744255, 12.448672185010155), (83.9195590822693, 12.114898430194925), (82.9800495520577, 11.83617833715912), (82.01466269219354, 11.608734586121164), (81.02633641806266, 11.428789857299282), (80.01838783448676, 11.293937124652032), (79.01051827569324, 11.214110808724115), (78.00319066615211, 11.144145744263517), (76.99692509673164, 11.087162476472677), (75.99224165829769, 11.046281550552921), (74.98966044171829, 11.024623511707496), (73.98970153785962, 11.025308905137623), (72.99288503758912, 11.051458276046247), (71.99973103177395, 11.106192169634898), (71.01075961128086, 11.192631131106213), (70.02649086697713, 11.313895705662125), (69.04744488972949, 11.473106438504868), (68.07414177040499, 11.673383874836679), (67.13054067375523, 11.9130306813514), (66.16776060468521, 12.006064721644199), (65.14932239783938, 11.844130937842948), (64.22636634711662, 11.49790629608916), (63.306716428963576, 11.134416436089495), (62.37985563076247, 10.793100155158898), (61.435266939896664, 10.513396250612614), (60.46243334374838, 10.334743519765489), (59.450837829700575, 10.29658075993267), (58.41679160924481, 10.408098326256964), (57.40876122991287, 10.534247340562986), (56.44336851451837, 10.830408463637445), (55.4889544670874, 11.142098211249092), (54.55538510664386, 11.48419398293035), (53.63752874505595, 11.856695778681217), (52.730253694191674, 12.259603598501796), (51.82842826591995, 12.692917442392188), (50.92616086916626, 13.140571895045813), (50.037671589679846, 13.605752084982113), (49.163076805853436, 14.088929361581389), (48.301943801809074, 14.589887366904517), (47.453839861668015, 15.108409743012373), (46.61833226955201, 15.644280131965226), (45.79498830958311, 16.197282175824764), (44.98337526588247, 16.767199516651054), (44.18306042257194, 17.353815796505373), (43.39361106377277, 17.9569146574485), (42.61459447360741, 18.576279741541008), (41.84557793619671, 19.211694690843874), (41.08612873566283, 19.862943147418072), (40.33581415612721, 20.52980875332398), (39.594201481711316, 21.212075150622972), (38.86085799653719, 21.909525981375626), (38.13535098472599, 22.621944887642414), (37.38137753792745, 23.312094055202103), (36.64900816871725, 24.01693742497347), (35.941307518946, 24.739245743031862), (35.257137721251155, 25.478124970735795), (34.59536090827143, 26.232681069443487), (33.95483921264532, 27.002020000514268), (33.33443476701079, 27.78524772530635), (32.733009704005745, 28.581470205178153), (32.14942615626918, 29.389793401489005), (31.582546256438867, 30.209323275596816), (31.031232137153516, 31.03916578886072), (30.49434593105121, 31.878426902639433), (29.970749770770038, 32.72621257829107), (29.459305788948285, 33.581628777174956), (28.95887611822455, 34.44378146064921), (28.468322891236916, 35.31177659007266), (27.986508240623674, 36.18472012680392), (27.512294299023022, 37.061718032201604), (27.04454319907344, 37.94187626762455), (26.582117073412924, 38.824300794431366), (26.123878054680063, 39.708097573980375), (25.668688275512846, 40.5923725676306), (25.215409868549862, 41.47623173674046), (24.760069523295442, 42.35993078229533), (24.30103055069685, 43.24659130712281), (23.845403180821688, 44.13495350456637), (23.39314363108793, 45.02499235600811), (22.94420811891335, 45.916682842829786), (22.498552861715623, 46.809999946412304), (22.056134076912315, 47.7049186481377), (21.6169079819213, 48.60141392938729), (21.18083079416015, 49.49946077154282), (20.747858731047042, 50.39903415598581), (20.317948009999245, 51.300109064097676), (19.89105484843443, 52.20266047726036), (19.46713546377097, 53.10666337685498), (19.046146073425838, 54.012092744263065), (18.628042894817106, 54.91892356086654), (18.21278214536275, 55.827130808047045), (17.80032004247993, 56.736689467185485), (17.390612803587036, 57.64757451966451), (16.98361664610113, 58.55976094686432), (16.579287787440688, 59.47322373016757), (16.177582445022676, 60.387937850955275), (15.77845683626527, 61.303878290609056), (15.381867178585942, 62.22102003051085), (14.98776968940287, 63.13933805204168), (14.596120586133317, 64.05880733658317), (14.206876086195264, 64.97940286551746), (13.819992407006579, 65.90109962022555), (13.43542576598443, 66.8238725820891), (13.053132380547098, 67.74769673248991), (12.673068468112048, 68.67254705280902), (12.295190246097157, 69.59839852442856), (11.919453931920096, 70.52522612872984), (11.545815742998537, 71.45300484709442), (11.174231896750252, 72.381709660904), (10.804658610592913, 73.31131555153989), (10.437052101944495, 74.24179750038377), (10.071368588222569, 75.17313048881732), (9.707564286844704, 76.1052894982219), (9.345595415228777, 77.03824950997951), (8.985418190792558, 77.971985505471), (8.626988830953719, 78.90647246607837), (8.270263553130134, 79.84168537318307), (7.915198574739273, 80.77759920816672), (7.56175011319901, 81.71418895241115), (7.209874385927118, 82.65142958729727), (6.8595276103413685, 83.58929609420704), (6.510666003859333, 84.52776345452216), (6.163245783898785, 85.46680664962396), (5.817223167877495, 86.40640066089398), (5.472554373213238, 87.34652046971404), (5.1291956173235835, 88.28714105746536), (4.787103117626406, 89.22823740552957), (4.446233091539579, 90.16978449528841), (4.10654175648047, 91.11175730812329), (3.7679853298670563, 92.05413082541615), (3.4305200291169062, 92.9968800285479), (3.08791163287187, 93.94132403091055), (2.7476251283890494, 94.88606379114196), (2.4108151112990246, 95.83088147349825), (2.0773552925804815, 96.7758191743207), (1.7471193832117, 97.72091898994839), (1.4199810941718707, 98.66622301672255), (1.095814136439577, 99.6117733509833), (0.7744922209936057, 100.55761208907138), (0.4558890588128434, 101.50378132732749), (0.13987836087546954, 102.45032316209138), (-0.17366616183932534, 103.39727968970361), (-0.48487079835275526, 104.34469300650508), (-0.7938618376864386, 105.29260520883506), (-1.1007655688611848, 106.2410583930356), (-1.4057082808988148, 107.19009465544607), (-1.708816262820138, 108.13975609240697), (-2.0102158036466715, 109.09008480025895), (-2.310033192399528, 110.0411228753424), (-2.608394718100125, 110.99291241399766), (-2.9054266697696747, 111.94549551256533), (-3.201255336429493, 112.89891426738558), (-3.496007007100693, 113.85321077479885), (-3.78980797080469, 114.80842713114575), (-4.0827845165626995, 115.76460543276664), (-4.375062933396035, 116.72178777600178), (-4.666769510325912, 117.68001625719205), (-4.958030536373644, 118.63933297267732), (-5.248972300560446, 119.59978001879837), (-5.5397210919075315, 120.56139949189536), (-5.811891640930128, 121.5248032624793), (-6.055809589498138, 122.48960853497121), (-6.288723715721195, 123.45576492887776), (-6.509716122328006, 124.42419034146974), (-6.717868912047784, 125.39580267001833), (-6.9122641876097415, 126.37151981179444), (-7.0919840517423856, 127.35225966406975), (-7.256110607174928, 128.33894012411423), (-7.40372595663638, 129.3324790891995), (-7.533912202855549, 130.33379445659654), (-7.64575144856165, 131.3438041235762), (-8.04844212055462, 132.27000638738542), (-8.50574307936736, 133.16033848885272), (-9.000514688280743, 134.02235133755997), (-9.52852030375305, 134.8602815770494), (-10.085523282242253, 135.67836585086303), (-10.667286980206022, 136.4808408025433), (-11.26957475410274, 137.27194307563184), (-11.888149960389873, 138.05590931367055), (-12.518775955525701, 138.8369761602018), (-13.157216095968197, 139.61938025876725), (-13.786585381232701, 140.40560620906254), (-14.548602790706413, 140.93243000445736), (-15.328760941555103, 140.3525049275551), (-15.56437831196829, 139.38636165044676), (-15.778633090675825, 138.41580381473736), (-15.973757049926126, 137.4411502450345), (-16.15198196196781, 136.46271976594508), (-16.3155395990501, 135.48083120207605), (-16.466661733421624, 134.49580337803445), (-16.607580137331297, 133.50795511842705), (-16.740526583027634, 132.51760524786113), (-16.867732842759665, 131.5250725909434), (-16.991430688776106, 130.53067597228085), (-17.11385189332588, 129.53473421648062), (-17.237228228657706, 128.53756614814952), (-17.36379146702041, 127.53949059189469), (-17.495773380662804, 126.54082637232304), (-17.632851426311273, 125.54443431643132), (-17.7601852995888, 124.56147812640047), (-17.888298790623445, 123.57761345595219), (-18.01705227389303, 122.59286823019175), (-18.146306123875885, 121.60727037422274), (-18.27592071504943, 120.62084781315022), (-18.405756421892406, 119.63362847207817), (-18.535673618882132, 118.64564027611158), (-18.665532680496938, 117.65691115035449), (-18.795193981215153, 116.6674690199109), (-18.924517895514203, 115.67734180988577), (-19.053364797872515, 114.68655744538299), (-19.18159506276782, 113.69514385150772), (-19.309069064678447, 112.70312895336335), (-19.435647178081915, 111.71054067605544), (-19.56118977745666, 110.71740694468768), (-19.68555723728081, 109.72375568436402), (-19.80860993203199, 108.72961482018975), (-19.930208236188328, 107.73501227726895), (-20.050212524227852, 106.73997598070609), (-20.16848317062859, 105.74453385560534), (-20.28488054986857, 104.74871382707107), (-20.39926503642582, 103.75254382020796), (-20.511497004778267, 102.7560517601204), (-20.621436829403937, 101.75926557191264), (-20.72894488478086, 100.76221318068907), (-20.833881545387165, 99.76492251155415), (-20.93610718570058, 98.76742148961196), (-21.03548218019943, 97.76973803996749), (-21.131866903361544, 96.7719000877248), (-21.22512172966495, 95.77393555798837), (-21.315107033587775, 94.77587237586246), (-21.401683189607848, 93.77773846645145), (-21.484710572203298, 92.77956175486004), (-21.576782390412493, 91.77284466386901), (-21.821481856180686, 90.82596254248833), (-21.924388124291692, 89.80984218789732), (-21.902231248649198, 88.81950785516996), (-21.781271466373315, 87.84717481051563), (-21.622437726612166, 86.86237857936055), (-21.46108536288613, 85.85721595494189), (-21.269751994621465, 84.87513681450088), (-21.07772049327086, 83.89339032348539), (-20.884978677046988, 82.91197039100143), (-20.691514364163126, 81.93087092615629), (-20.497315372832045, 80.95008583805554), (-20.302369521266517, 79.96960903580647), (-20.106664627679624, 78.9894344285146), (-19.91018851028413, 78.00955592528706), (-19.712928987292816, 77.02996743523019), (-19.514873876918852, 76.05066286745053), (-19.316010997375013, 75.071636131054), (-19.116328166874073, 74.09288113514768), (-18.91581320362931, 73.11439178883717), (-18.71445392585299, 72.1361620012301), (-18.51223815175839, 71.15818568143224), (-18.309153699558482, 70.18045673855002), (-18.10518838746615, 69.20296908168976), (-17.900330033694054, 68.22571661995809), (-17.694566456455377, 67.24869326246157), (-17.487885473962688, 66.27189291830673), (-17.280274904428964, 65.29530949660001), (-17.071722566067173, 64.31893690644743), (-16.862216277090603, 63.34276905695555), (-16.651743855711512, 62.36679985723079), (-16.44029312014308, 61.39102321638019), (-16.22785188859808, 60.41543304350979), (-16.01440797928959, 59.44002324772614), (-15.799949210430482, 58.46478773813515), (-15.584463400233425, 57.48972042384357), (-15.367938366911599, 56.51481521395834), (-15.150361928677672, 55.5400660175856), (-14.931721903744725, 54.56546674383158), (-14.712006110325527, 53.59101130180291), (-14.491202366632951, 52.616693600605736), (-14.269298490880075, 51.642507549347), (-14.04628230127957, 50.66844705713304), (-13.82214161604441, 49.69450603307017), (-13.59686425338757, 48.72067838626475), (-13.370438031521925, 47.74695802582341), (-13.142850768660143, 46.773338860852185), (-12.914090283015504, 45.799814800458215), (-12.684144392800581, 44.82637975374754), (-12.453000916228445, 43.85302762982669), (-12.220647671511975, 42.879752337802), (-11.987072476863938, 41.90654778677971), (-11.75226315049721, 40.93340788586686), (-11.516207510624868, 39.960326544169696), (-11.278893375459784, 38.98729767079443), (-11.040308563214833, 38.014315174847724), (-10.800440892102685, 37.0413729654356), (-10.55927818033662, 36.06846495166509), (-10.316808246129305, 35.095585042642554), (-10.073018907693621, 34.12272714747401), (-9.827897983242435, 33.1498851752663), (-9.581433290988826, 32.17705303512586), (-9.332852351869063, 31.204782451129176), (-9.082159498405698, 30.233640344508007), (-8.830764675585101, 29.262844894116387), (-8.578661636438566, 28.292396099954214), (-8.325844133997784, 27.322293962021483), (-8.072305921293946, 26.352538480318103), (-7.818040751358848, 25.38312965484437), (-7.56304237722378, 24.414067485600388), (-7.307304551920435, 23.445351972585346), (-7.050821028480207, 22.476983115800255), (-6.793585559934486, 21.50896091524421), (-6.535591899314765, 20.54128537091801), (-6.2768337996530414, 19.573956482821163), (-6.017305013980201, 18.60697425095376), (-5.756999295327939, 17.640338675315903), (-5.495910396727748, 16.6740497559078), (-5.234032071211222, 15.708107492728633), (-4.971358071810053, 14.742511885779017), (-4.7078821515550295, 13.777262935059353), (-4.443598063478349, 12.812360640569135), (-4.1784995606113045, 11.847805002308164), (-3.912580395985385, 10.883596020276334), (-3.6458343226319845, 9.919733694474457), (-3.378255093582594, 8.956218024902027), (-3.109836461868909, 7.993049011558942), (-2.840572180522523, 7.030226654445405), (-2.570456002574423, 6.067750953561113), (-2.2994816810564043, 5.105621908906874), (-2.027642969000061, 4.143839520481779), (-1.7549336194368852, 3.182403788286131), (-1.4813473853982688, 2.2213147123202326), (-1.2068780199157036, 1.2605722925834777), (-0.9315192760206827, 0.3001765290762708), (-0.6552649067449006, -0.6598725782014895), (-0.37810866511964747, -1.6195750292494995), (-0.1000443041764158, -2.578930824068164), (0.17893442305320076, -3.5379399626572807), (0.45883376353781086, -4.4966024450172535), (0.7396599642458209, -5.454918271147477), (1.0214192721456372, -6.412887441048051), (1.3041179342059697, -7.370509954719279), (1.5877621973951237, -8.32778581216096), (1.8723583086819098, -9.284715013373496), (2.157912515034431, -10.241297558356182), (2.4444310634212965, -11.197533447109523), (2.7319202008113166, -12.153422679633314), (3.0203861741726956, -13.10896525592756), (3.309835230474042, -14.06416117599266), (3.600273616683763, -15.019010439827909), (3.891707579770466, -15.973513047433814), (4.184143366702559, -16.92766899881007), (4.477587224448446, -17.881478293956977), (4.772045399977041, -18.83494093287434), (5.067524140256447, -19.788056915562557), (5.364029692255272, -20.740826242020926), (5.661568302942023, -21.693248912249846), (5.963226696957719, -22.648315179533437), (6.266010337332693, -23.603436124999007), (6.569541003997138, -24.55825759931413), (6.873822185244122, -25.512777858331557), (7.178857369366713, -26.466995157905167), (7.4846500446577755, -27.420907753888322), (7.79120369941048, -28.374513902134794), (8.09852182191749, -29.327811858498144), (8.406607900471974, -30.28079987883154), (8.715465423366796, -31.233476218988653), (9.025097878894826, -32.18583913482314), (9.335508755349128, -33.137886882188276), (9.64670154102267, -34.08961771693793), (9.95867972420842, -35.04102989492566), (10.27144679319904, -35.99212167200454), (10.585006236287699, -36.94289130402843), (10.899361541767568, -37.8933370468506), (11.214516197931207, -38.84345715632482), (11.530473693071787, -39.79324988830464), (11.847237515482375, -40.742713498643255), (12.164811153455533, -41.69184624319451), (12.483198095284633, -42.640646377811784), (12.802401829262138, -43.58911215834853), (13.122425843681516, -44.53724184065893), (13.443273626835435, -45.48503368059524), (13.76494866701696, -46.43248593401213), (14.087454452518754, -47.37959685676267), (14.410794471634292, -48.32636470470032), (14.734972212656135, -49.27278773367865), (15.059991163877553, -50.218864199551426), (15.385854813591008, -51.16459235817161), (15.71256665008967, -52.10997046539358), (16.040130161666706, -53.0549967770701), (16.36854883661488, -53.99966954905483), (16.69782616322696, -54.94398703720214), (17.027965629796416, -55.887947497364095), (17.35897072461571, -56.83154918539517), (17.690844935977907, -57.774790357149016), (18.02359175217608, -58.71766926847842), (18.357214661503395, -59.660184175237625), (18.691717152252213, -60.60233333327972), (19.027102712715905, -61.54411499845815), (19.363374831187237, -62.485527426627), (19.700536995959173, -63.42656887363923), (20.038592695324983, -64.36723759534861), (20.37754541757713, -65.3075318476089), (20.71739865100899, -66.24744988627307), (21.05815588391322, -67.18698996719499), (21.399820604582885, -68.12615034622812), (21.74239630131096, -69.06492927922592), (22.08588646239041, -70.00332502204239), (22.430294576113997, -70.94133583053036), (22.775624130774993, -71.87895996054361), (23.121878614665956, -72.8161956679357), (23.469061516080163, -73.75304120856012), (23.817176323310576, -74.6894948382707), (24.166226524649762, -75.62555481292054), (24.516215608391185, -76.5612193883632), (24.867147062827417, -77.49648682045242), (25.21902437625152, -78.4313553650416), (25.571851036956463, -79.36582327798419), (25.925630533235314, -80.29988881513417), (26.280366353380735, -81.23355023234448), (26.636061985686, -82.16680578546881), (26.99272091844387, -83.09965373036083), (27.350346639947308, -84.03209232287398), (27.70894263848929, -84.96411981886196), (28.068512402362774, -85.895734474178), (28.429059419860735, -86.8269345446756), (28.790587179276034, -87.75771828620852), (29.15309916890174, -88.6880839546303), (29.516598877030717, -89.61802980579435), (29.881089791956036, -90.54755409555409), (30.24657540197046, -91.47665507976312), (30.613059195367157, -92.4053310142751), (30.98054466043879, -93.33358015494349), (31.349035285478635, -94.26140075762197), (31.71853455877935, -95.18879107816359), (32.0890459686341, -96.11574937242212), (32.46057300333577, -97.04227389625133), (32.8331191511772, -97.96836290550439), (33.20668790045158, -98.89401465603495), (33.58128273945165, -99.81922740369691), (33.95690715647051, -100.74399940434311), (34.3335646398009, -101.66832891382742), (34.70727805466623, -102.59585566749314), (35.08208151057202, -103.52303617131372), (35.45799946780889, -104.44983562123261), (35.83501752744008, -105.37625401724932), (36.21312129052965, -106.30229135936416), (36.592296358140416, -107.22794764757711), (36.97252833133603, -108.15322288188817), (37.35380281118022, -109.07811706229755), (37.736105398736036, -110.00263018880486), (38.11942169506701, -110.92676226141047), (38.503737301236974, -111.85051328011392), (38.88903781830908, -112.77388324491545), (39.27530884734665, -113.69687215581513), (39.66253598941344, -114.61948001281321), (40.05070484557247, -115.54170681590922), (40.43980101688759, -116.46355256510346), (40.829810104422236, -117.38501726039559), (41.22071770923964, -118.30610090178584), (41.612509432403556, -119.22680348927442), (42.005170874977104, -120.14712502286102), (42.39868763802403, -121.06706550254542), (42.79304532260727, -121.98662492832845), (43.188229529790874, -122.9058033002092), (43.58422586063816, -123.82460061818836), (43.98101991621248, -124.74301688226544), (44.37859729757727, -125.66105209244064), (44.77694360579597, -126.57870624871386), (45.176044441931914, -127.49597935108528), (45.57588540704874, -128.41287139955483), (45.97645210220999, -129.3293823941226), (46.377730128478994, -130.2455123347883), (46.7797050869191, -131.1612612215522), (47.18236257859384, -132.0766290544142), (47.58568820456676, -132.99161583337425), (47.989667565901286, -133.9062215584326), (48.39428626366067, -134.82044622958887), (48.79952989890864, -135.73428984684335), (49.20538407270843, -136.64775241019578), (49.6118343861236, -137.5608339196464), (50.018866440217664, -138.47353437519533), (50.42646583605397, -139.3858537768422), (50.834618174695855, -140.2977921245871), (51.243309057207064, -141.20934941843018), (51.65252408465072, -142.1205256583713), (52.062248858090584, -143.0313208444106), (52.47246897858997, -143.94173497654828), (52.88317004721233, -144.85176805478363), (53.294337665021104, -145.7614200791173), (53.705957433079824, -146.670691049549), (54.11801495245172, -147.57958096607894), (54.53049582420045, -148.48808982870696), (54.94338564938944, -149.39621763743312), (55.35722612127569, -150.30403200225197), (55.7802535408069, -151.21235777642178), (56.20449284407827, -152.12006979115432), (56.62992931413121, -153.02716804644925), (57.056548234005966, -153.93365254230656), (57.48433488674446, -154.83952327872652), (57.913274555387346, -155.74478025570914), (58.34335252297595, -156.64942347325402), (58.7745540725513, -157.55345293136187), (59.20686448715443, -158.45686863003203), (59.64026904982638, -159.3596705692646), (60.07475304360858, -160.26185874905968), (60.51030175154147, -161.1634331694173), (60.94690045666648, -162.0643938303378), (61.384534442024936, -162.9647407318208), (61.823188990657684, -163.8644738738661), (62.262849385605755, -164.76359325647414), (62.70350090991048, -165.66209887964456), (63.145128846612806, -166.5599907433774), (63.58771847875374, -167.45726884767322), (64.03125508937465, -168.3539331925313), (64.47572396151614, -169.24998377795185), (64.92111037821977, -170.1454206039349), (65.36739962252643, -171.04024367048058), (65.81457697747722, -171.93445297758916), (66.26262772611322, -172.82804852525985), (66.71153715147548, -173.72103031349323), (67.16129053660525, -174.61339834228906), (67.61187316454344, -175.50515261164745), (68.0632703183312, -176.39629312156836), (68.51546728100996, -177.286819872052), (68.96844933562016, -178.17673286309804), (69.42220176520323, -179.06603209470657), (69.87670985280029, -179.95471756687772), (70.33195888145238, -180.84278927961137), (70.78793413420075, -181.73024723290774), (71.24462089408622, -182.6170914267664), (71.70200444414994, -183.5033218611877), (72.16007006743311, -184.38893853617157), (72.6188030469766, -185.27394145171786), (73.07818866582203, -186.15833060782697), (73.53821220700982, -187.04210600449838), (73.99631170965736, -187.91766328852705), (74.4456498541345, -188.78484977742085), (74.89280533707367, -189.65792321973487), (75.34323303030678, -190.53415617955298), (75.8023878056654, -191.41082122095986), (76.2757245349811, -192.2851909080391), (76.76869809008569, -193.154537804875), (77.28676334281086, -194.01613447555198), (77.83537516498832, -194.86725348415393), (78.41998842844986, -195.70516739476534), (79.04605800502691, -196.52714877146988), (79.9101512794636, -197.08444536893967), (80.85896833952451, -197.2653539251761), (81.83695942305212, -197.2259076207391), (82.83425606007421, -197.10426503523857), (83.83826647178601, -197.0325700381063), (84.81320707902098, -196.92494068953678), (85.82036454301966, -196.83153471725464), (86.82525913620144, -196.70063252988965), (87.7983523800145, -196.4977982924464), (88.79615610431603, -196.42363271619317), (89.79395982861725, -196.35749439024877), (90.79176355291845, -196.29963752176522), (91.78956727721977, -196.2503163178944), (92.7873710015211, -196.2097849857889), (93.78517472582251, -196.17829773260078), (94.78297845012413, -196.15610876548195), (95.78078217442506, -196.14347229158508), (96.77858589872648, -196.14064251806207), (97.7763896230278, -196.14787365206502), (98.77419334732942, -196.16541990074606), (99.77199707163074, -196.1935354712575), (100.76980079593196, -196.23247457075146), (101.76760452023318, -196.2824914063802), (102.7654082445346, -196.34384018529576), (103.7632119688358, -196.4167751146503), (104.76101569313744, -196.5015504015961), (105.75881941743854, -196.59842025328527), (106.75662314173987, -196.70763887686985), (107.75442686604119, -196.82946047950216), (108.75727841682787, -196.9543022644389), (109.75642459205845, -197.09193640168), (110.74972579981238, -197.24568599267883), (111.7373622515071, -197.41537082601843), (112.71951415855942, -197.6008106902816), (113.69636173238709, -197.80182537405102), (114.66808518440732, -198.01823466590943), (115.63486472603692, -198.24985835443965), (116.59688056869325, -198.4965162282246), (117.55431292379372, -198.75802807584682), (118.50734200275545, -199.03421368588923), (119.45614801699577, -199.32489284693483), (120.40091117793162, -199.629885347566), (121.3418116969804, -199.94901097636546), (122.27902978555937, -200.28208952191636), (123.21274565508573, -200.62894077280112), (124.1431395169767, -200.98938451760282), (125.07039158264963, -201.36324054490416), (125.99468206352155, -201.7503286432878), (126.91619117100976, -202.1504686013365), (127.8350991165313, -202.56348020763315), (128.7515861115038, -202.98918325076042), (129.66583236734436, -203.4273975193014), (130.56852044766993, -203.9181476517302), (131.45950539726502, -204.42193575570855), (132.3391267858086, -204.93711883748512), (133.2075445505443, -205.46355295354095), (134.06491862871607, -206.0010941603565), (134.91140895756706, -206.54959851441265), (135.7471754743411, -207.10892207219004), (136.57237811628235, -207.67892089016925), (137.3871768206338, -208.25945102483115), (138.19173152463907, -208.85036853265666), (138.9862021655426, -209.45152947012616), (139.77074868058682, -210.06278989372072), (140.54553100701628, -210.68400585992072), (141.3107090820744, -211.315033425207), (142.06644284300452, -211.95572864606035), (142.81289222705112, -212.60594757896163), (143.5502171714565, -213.26554628039133), (144.27857761346527, -213.9343808068303), (144.99813349032087, -214.61230721475906), (145.70904473926703, -215.2991815606585), (146.41147129754714, -215.99485990100973), (147.10557310240503, -216.69919829229275), (147.79151009108404, -217.41205279098858), (148.4694422008281, -218.13327945357833), (149.13952936888077, -218.86273433654205), (149.80193153248578, -219.60027349636087), (150.45680862888676, -220.34575298951557), (151.10432059532724, -221.0990288724867), (151.74462736905068, -221.85995720175512), (152.37788888730108, -222.62839403380136), (153.00426508732184, -223.40419542510628), (153.62391590635687, -224.18721743215076), (154.23700128164938, -224.9773161114152), (154.84368115044333, -225.77434751938043), (155.4441154499823, -226.57816771252723), (156.03846411750985, -227.3886327473365), (156.62688709026978, -228.20559868028877), (157.2095443055055, -229.02892156786473), (157.78659570046085, -229.85845746654505), (158.35820121237938, -230.69406243281068), (158.92389005197393, -231.5270486632462), (159.48258803385446, -232.35200867728136), (160.0351009587278, -233.18110847061234), (160.58170995756444, -234.01417233638225), (161.1226961613348, -234.85102456773458), (161.65834070100917, -235.69148945781308), (162.1889247075577, -236.5353912997615), (162.71472931195052, -237.38255438672348), (163.23603564515844, -238.23280301184215), (163.75312483815097, -239.08596146826136), (164.26627802189904, -239.94185404912466), (164.77577632737294, -240.8003050475753), (165.2819008855425, -241.66113875675777), (165.78493282737853, -242.5241794698146), (166.285153283851, -243.38925147988974), (166.78284338592988, -244.25617908012688), (167.27828426458635, -245.1247865636694), (167.77175705079, -245.99489822366107), (168.2635428755113, -246.8663383532455), (168.7539228697205, -247.7389312455659), (169.24317816438796, -248.6125011937662), (169.73158989048406, -249.48687249098964), (170.21943917897872, -250.36186943038012), (170.70700716084286, -251.23731630508115), (171.19457496704607, -252.11303740823612), (171.682423728559, -252.98885703298865), (172.17083457635192, -253.86459947248238), (172.66008864139516, -254.74008901986082), (173.15046705465892, -255.6151499682678), (173.64225094711344, -256.48960661084647), (174.13572144972917, -257.3632832407406), (174.631942539813, -258.2338967986651), (175.1317434465946, -259.0960272893738), (175.63084324296426, -259.9588588904948), (176.12926077238197, -260.82237275856727), (176.62701487830904, -261.6865500501307), (177.12412440420573, -262.55137192172407), (177.62060819353326, -263.416819529887), (178.1164850897519, -264.28287403115854), (178.61177393632292, -265.14951658207826), (179.10649357670638, -266.016728339185), (179.60066285436332, -266.88449045901825), (180.09430061275484, -267.7527840981174), (180.58742569534095, -268.6215904130214), (181.08005694558292, -269.49089056027015), (181.57221320694111, -270.3606656964021), (182.06391332287652, -271.23089697795706), (182.55517613684975, -272.101565561474), (183.04602049232147, -272.9726526034925), (183.53646523275287, -273.8441392605519), (184.02652920160398, -274.716006689191), (184.51623124233598, -275.5882360459493), (185.0055901984094, -276.4608084873662), (185.494624913285, -277.3337051699809), (185.98335423042369, -278.20690725033256), (186.47179699328598, -279.0803958849608), (186.95997204533262, -279.95415223040453), (187.4478982300243, -280.82815744320305), (187.93559439082196, -281.70239267989575), (188.42307937118596, -282.57683909702195), (188.9103720145777, -283.45147785112107), (189.39749116445716, -284.3262900987319), (189.88445566428527, -285.20125699639397), (190.37128435752305, -286.07635970064655), (190.85799608763085, -286.951579368029), (191.34460969806975, -287.82689715508064), (191.83114403230033, -288.7022942183405), (192.31761793378308, -289.577751714348), (192.80405024597903, -290.4532507996423), (193.29045981234881, -291.3287726307629), (193.7946965947068, -292.19301398104426), (194.30034896357407, -293.0544837343005), (194.80259701918015, -293.9163620487461), (195.30166863803578, -294.7788768008921), (195.79779169665136, -295.64225586724865), (196.29119407153715, -296.5067271243267), (196.7821036392043, -297.37251844863647), (197.2707482761627, -298.2398577166883), (197.75735585892326, -299.1089728049929), (198.24215426399624, -299.9800915900608), (198.72537136789234, -300.8534419484023), (199.20723504712203, -301.72925175652847), (199.6879731781955, -302.6077488909492), (200.16781363762377, -303.4891612281752), (200.6469843019169, -304.373716644717), (201.12571304758586, -305.2616430170851), (201.61032117631729, -306.14935279640736), (202.22702190549785, -306.94194259667347), (202.90494504061564, -307.6733099910016), (203.62932682963066, -308.3582187314327), (204.385403520501, -309.0114325700082), (205.15841136118667, -309.6477152587687), (205.93358659964625, -310.2818305497556), (206.69616548383823, -310.9285421950097), (207.43138426172186, -311.60261394657203), (208.1336766918053, -312.3343793085545), (208.81793004784043, -313.0842335303697), (209.4829871309513, -313.84234639262337), (210.12669615251167, -314.6105110525036), (210.7469053238955, -315.3905206671988), (211.34146285647645, -316.18416839389795), (211.90821696162774, -316.99324738978953), (212.4450158507242, -317.81955081206166), (212.94970773513887, -318.6648718179034), (213.4201408262459, -319.53100356450267), (213.85416333541866, -320.4197392090485), (214.2496234740312, -321.3328719087291), (214.60436945345725, -322.272194820733), (214.9162494850707, -323.2395011022491), (215.4223133014449, -323.8725677809529), (216.34193968322833, -324.24604035582536)], (0.996078431372549, 0.996078431372549, 0.996078431372549))</w:t>
        <w:br/>
      </w:r>
    </w:p>
    <w:p>
      <w:r>
        <w:t>([(79.52701236710769, -196.14883922759802), (79.04070703002391, -195.2762896060757), (78.55600717892963, -194.40282499595807), (78.07289919479209, -193.5284556115196), (77.59136945857863, -192.65319166703512), (77.11140435125635, -191.77704337677892), (76.63299025379285, -190.9000209550256), (76.15611354715483, -190.02213461604984), (75.68076061230997, -189.1433945741262), (75.20691783022525, -188.26381104352902), (74.73457158186828, -187.3833942385331), (74.26370824820634, -186.50215437341257), (73.79431421020621, -185.6201016624425), (73.3263758488356, -184.7372463198973), (72.85987954506157, -183.8535985600514), (72.39481167985144, -182.96916859717945), (71.9311586341726, -182.08396664555576), (71.46890678899203, -181.19800291945518), (71.008042525277, -180.31128763315232), (70.54855222399534, -179.42383100092135), (70.09042226611342, -178.53564323703716), (69.63363903259943, -177.646734555774), (69.17818890441987, -176.757115171407), (68.7240582625424, -175.86679529821012), (68.27123348793404, -174.97578515045805), (67.81970096156238, -174.08409494242545), (67.3694470643945, -173.19173488838695), (66.92045817739769, -172.29871520261676), (66.47272068153895, -171.40504609938992), (66.02622095778615, -170.5107377929806), (65.58094538710579, -169.61580049766346), (65.13688035046577, -168.72024442771323), (64.69401222883307, -167.82407979740415), (64.25232740317499, -166.9273168210109), (63.811812254458715, -166.0299657128081), (63.37245316365163, -165.13203668707027), (62.934236511721025, -164.233539958072), (62.497148679633995, -163.33448574008784), (62.061176048357936, -162.43488424739226), (61.62630499886012, -161.5347456942598), (61.19252191210776, -160.634080294965), (60.759813169068025, -159.7328982637827), (60.32816515070822, -158.83120981498718), (59.89756423799583, -157.929025162853), (59.46799681189785, -157.0263545216548), (59.039449253381754, -156.123208105667), (58.61190794341455, -155.21959612916436), (58.18535926296372, -154.3155288064213), (57.75978959299646, -153.41101635171233), (57.33518531448006, -152.5060689793122), (56.911532808381594, -151.60069690349525), (56.48881845566857, -150.6949103385361), (56.06702863730817, -149.78871949870936), (55.646149734267595, -148.8821345982895), (55.22616812751422, -147.97516585155094), (54.80707019801514, -147.06782347276874), (54.38884232673785, -146.16011767621688), (53.97147089464944, -145.25205867617032), (53.5549422827171, -144.3436566869034), (53.13924287190831, -143.43492192269062), (52.724359043190276, -142.52586459780673), (52.310277177530075, -141.61649492652617), (51.896983655895305, -140.70682312312348), (51.48446485925285, -139.7968594018733), (51.072707168570204, -138.8866139770501), (50.66169696481456, -137.9760970629284), (50.251420628953305, -137.06531887378287), (49.84186454195353, -136.15428962388805), (49.43302966792674, -135.24270846621394), (49.02519424199955, -134.3264257080584), (48.61823236171172, -133.4098602809065), (48.212144656570196, -132.49301193295545), (47.806931756081724, -131.57588041240277), (47.40259428975315, -130.6584654674455), (46.99913288709122, -129.74076684628133), (46.59654817760309, -128.8227842971069), (46.194840790795496, -127.90451756811973), (45.79401135617509, -126.98596640751735), (45.39406050324882, -126.06713056349666), (44.99498886152372, -125.148009784255), (44.59679706050655, -124.22860381798957), (44.19948572970396, -123.30891241289801), (43.80305549862309, -122.38893531717704), (43.40750699677058, -121.46867227902408), (43.012840853653486, -120.54812304663695), (42.619057698778455, -119.62728736821207), (42.22615816165263, -118.70616499194715), (41.834142871782554, -117.78475566603923), (41.443012458675184, -116.86305913868603), (41.052767551837455, -115.94107515808406), (40.663408780776024, -115.01880347243134), (40.27493677499813, -114.09624382992462), (39.88735216401013, -113.17339597876138), (39.500655577319364, -112.25025966713866), (39.11484764443217, -111.3268346432541), (38.72992899485591, -110.40312065530469), (38.34590025809712, -109.47911745148777), (37.96276206366286, -108.55482478000035), (37.580515041059655, -107.63024238904026), (37.199159819794566, -106.70537002680422), (36.81869702937464, -105.78020744148965), (36.43912729930663, -104.85475438129387), (36.060451259097064, -103.92901059441411), (35.6826695382531, -103.00297582904759), (35.30578276628159, -102.0766498333916), (34.92979157268937, -101.1500323556433), (34.55469658698299, -100.2231231440003), (34.1804984386699, -99.29592194665942), (33.807197757256546, -98.36842851181808), (33.43479517224957, -97.4406425876736), (33.063291313156526, -96.5125639224232), (32.692686809483455, -95.58419226426412), (32.322982290737905, -94.65552736139365), (31.954178386426424, -93.72656896200893), (31.586275726055757, -92.79731681430738), (31.21927493913285, -91.86777066648632), (30.853176655164756, -90.93793026674277), (30.487981503658013, -90.00779536327425), (30.12369011411947, -89.0773657042777), (29.76030311605638, -88.1466410379506), (29.397821138975182, -87.21562111249031), (29.03624481238303, -86.28430567609384), (28.675574765786763, -85.3526944769583), (28.31581162869283, -84.42078726328143), (27.956956030608485, -83.48858378326024), (27.599008601040563, -82.55608378509214), (27.24196996949572, -81.62328701697398), (26.885840765481, -80.69019322710346), (26.530621618503044, -79.7568021636776), (26.176313158068805, -78.82311357489395), (25.82291601368523, -77.88912720894929), (25.470430814859267, -76.95484281404117), (25.118858191097456, -76.0202601383668), (24.768198771906846, -75.0853789301234), (24.41845318679419, -74.15019893750839), (24.069622065266426, -73.214719908719), (23.721706036830607, -72.27894159195216), (23.374705730993075, -71.34286373540536), (23.028621777260877, -70.40648608727625), (22.683454805141267, -69.46980839576155), (22.339205444140685, -68.53283040905846), (21.995874323766078, -67.59555187536462), (21.65346207352429, -66.65797254287713), (21.311969322922078, -65.72009215979335), (20.97139670146678, -64.78191047430995), (20.631744838664645, -63.84342723462521), (20.29301436402272, -62.90464218893581), (19.955205907048153, -61.96555508543887), (19.618320097247388, -61.026165672331736), (19.282357564127473, -60.08647369781181), (18.947318937195252, -59.146478910076425), (18.613204845957476, -58.206181057322794), (18.28001591992119, -57.26557988774784), (17.947752788593345, -56.32467514954899), (17.616416081480278, -55.38346659092386), (17.286006428089042, -54.44195396006937), (16.956524457926985, -53.500137005182744), (16.62797080050045, -52.5580154744613), (16.300346085316384, -51.61558911610257), (15.973650941881738, -50.672857678303366), (15.647885999703153, -49.729820909261306), (15.32305188828768, -48.78647855717362), (14.999149237142467, -47.842830370237024), (14.676178675773754, -46.89887609664944), (14.354140833688794, -45.95461548460799), (14.033036340394128, -45.010048282309604), (13.712865825396806, -44.065174237952085), (13.39362991820408, -43.119993099731865), (13.075329248322086, -42.17450461584707), (12.757964445257777, -41.228708534494814), (12.4415361385186, -40.28260460387182), (12.126044957611002, -39.336192572175506), (11.811491532041828, -38.3894721876035), (11.497876491317822, -37.44244319835292), (11.185200464946238, -36.49510535262089), (10.873464082433616, -35.54745839860452), (10.562667973286805, -34.599502084501545), (10.252812767012651, -33.65123615850889), (9.943899093118304, -32.70266036882386), (9.635927581110307, -31.753774463643776), (9.328898860495507, -30.804578191165774), (9.022813560781055, -29.85507129958727), (8.71767231147349, -28.905253537105484), (8.413475742079868, -27.955124651917437), (8.110224482106826, -27.00468439222085), (7.807919161061519, -26.053932506212444), (7.50656040845059, -25.102868742089942), (7.206148853780885, -24.151492848050363), (6.906685126559251, -23.199804572291132), (6.6081698562927365, -22.24780366300917), (6.310603672487987, -21.29548986840209), (6.013987204651949, -20.342862936666926), (5.71832108229147, -19.38992261600119), (5.423605934913497, -18.436668654601704), (5.129842392024676, -17.483100800666197), (4.837031083132054, -16.529218802391682), (4.545172637742174, -15.575022407975585), (4.254267685362289, -14.620511365614924), (3.9643168554990424, -13.665685423507123), (3.675320777659382, -12.7105443298493), (3.3872800813500534, -11.75508783283888), (3.100195396078004, -10.799315680672983), (2.814067351350081, -9.843227621549131), (2.5288965766729286, -8.886823403664144), (2.2446837015536962, -7.9301027752156426), (1.9614293554991302, -6.973065484400649), (1.6791341680159757, -6.015711279416788), (1.3977987686111804, -5.058039908460977), (1.1174237867917933, -4.100051119730335), (0.8380098520642564, -3.1417446614225892), (0.5595575939358209, -2.183120281734657), (0.2820676419130302, -1.2241777288639617), (0.005540625502932955, -0.2649167510076228), (-0.2700228257877252, 0.6946629036370375), (-0.5446220824519965, 1.6545614868726974), (-0.8182565149831356, 2.6147792505022367), (-1.0909254938741946, 3.5753164463281317), (-1.3626283896183267, 4.536173326153465), (-1.6333645727086856, 5.497350141780711), (-1.9031334136384246, 6.458847145012752), (-2.171934282900798, 7.4206645876523645), (-2.439766550988757, 8.382802721502127), (-2.7066295883956575, 9.34526179836492), (-2.97252276561445, 10.308042070043422), (-3.2374454531383896, 11.27114378834041), (-3.5013970214605283, 12.234567205058562), (-3.764376841074121, 13.19831257200066), (-4.02638428247232, 14.16238014096948), (-4.287418716148179, 15.126770163767803), (-4.54747951259485, 16.091482892198204), (-4.806566042305487, 17.056518578063667), (-5.0646776757733445, 18.021877473166565), (-5.321813783491576, 18.987559829310083), (-5.577973735953132, 19.953565898296592), (-5.833156903651268, 20.91989593192908), (-6.087362657079238, 21.886550182010115), (-6.3405903667298915, 22.853528900342685), (-6.5928394030966855, 23.820832338729264), (-6.8441091366725715, 24.78846074897263), (-7.094398937950804, 25.756414382875562), (-7.343708177424536, 26.724693492240842), (-7.59203622558682, 27.693298328871244), (-7.839382452930809, 28.66222914456955), (-8.085746229949757, 29.631486191138343), (-8.331126927136719, 30.60106972038039), (-8.575523914984945, 31.57097998409858), (-8.818936563987391, 32.541217234095384), (-9.061364244637408, 33.51178172217389), (-9.302806327427952, 34.48267370013657), (-9.543262182852272, 35.453893419786304), (-9.782731181403527, 36.42544113292567), (-10.021212693574865, 37.39731709135764), (-10.258706089859343, 38.36952154688501), (-10.495210740750313, 39.34205475131015), (-10.730726016740729, 40.31491695643583), (-10.965251288323742, 41.28810841406524), (-11.198785925992606, 42.261629376000855), (-11.431329300240275, 43.23548009404525), (-11.662880781560204, 44.20966082000141), (-11.893439740445245, 45.184171805671916), (-12.123005547388649, 46.15901330285983), (-12.351577572883672, 47.13418556336745), (-12.579155187423266, 48.10968883899765), (-12.805737761500685, 49.0855233815535), (-13.031324665609082, 50.061689442837285), (-13.25591527024161, 51.03818727465199), (-13.479508945891324, 52.015017128800274), (-13.702105063051475, 52.992179257085034), (-13.923702992215116, 53.969673911308945), (-14.144302103875603, 54.94750134327448), (-14.363901768525686, 55.92566180478473), (-14.58250135665882, 56.904155547642155), (-14.798944520372668, 57.88288823158401), (-15.00858189429517, 58.861240562181216), (-15.218176084696493, 59.83959289277852), (-15.427689655099998, 60.81794522337542), (-15.637085169029055, 61.79629755397272), (-15.846325190007128, 62.77464988456972), (-16.055372281556775, 63.75300221516702), (-16.264189007202475, 64.73135454576402), (-16.472737930466785, 65.70970687636112), (-16.680981614873172, 66.68805920695823), (-16.888882623945104, 67.66641153755553), (-17.096403521205946, 68.64476386815264), (-17.30350687017896, 69.62311619874953), (-17.510155234387014, 70.60146852934704), (-17.716311177354275, 71.57982085994384), (-17.921937262603304, 72.55817319054124), (-18.126996053658175, 73.53652552113824), (-18.331450114041647, 74.51487785173545), (-18.53526200727729, 75.49323018233265), (-18.738394296888362, 76.47158251292974), (-18.940809546398135, 77.44993484352685), (-19.142470319330076, 78.42828717412405), (-19.343339179207447, 79.40663950472106), (-19.543378689553613, 80.38499183531836), (-19.742551413891842, 81.36334416591546), (-19.9408199157455, 82.34169649651265), (-20.13814675863795, 83.32004882710976), (-20.334494506092458, 84.29840115770686), (-20.529825721632392, 85.27675348830407), (-20.724102968781118, 86.25510581890117), (-20.9172888110618, 87.23345814949838), (-21.099254371071424, 88.2047846434429), (-21.166260768642456, 89.22963850848085), (-21.195781859066624, 90.21329512986097), (-21.29076906308265, 91.21987820157203), (-21.396785564682578, 92.22327203794259), (-21.512997330645344, 93.22368514727746), (-21.63857032774958, 94.22132603788228), (-21.77267052277422, 95.21640321806181), (-21.91446388249719, 96.20912519612243), (-22.06311637369783, 97.19970048036822), (-22.21779396315437, 98.18833757910551), (-22.377662617645438, 99.17524500063911), (-22.541888303949566, 100.16063125327484), (-22.70963698884559, 101.14470484531752), (-22.88007463911214, 102.12767428507256), (-23.05236722152785, 103.10974808084559), (-23.22568070287105, 104.09113474094191), (-23.39918104992067, 105.07204277366695), (-23.572034229455145, 106.05268068732573), (-23.74340620825321, 107.03325699022385), (-23.91246295309339, 108.01398019066643), (-24.07837043075422, 108.99505879695911), (-24.240294608014633, 109.97670131740709), (-24.39740145165296, 110.95911626031557), (-24.548856928447933, 111.9425121339901), (-24.693827005178086, 112.92709744673608), (-24.831477648622247, 113.91308070685862), (-24.969738999566744, 114.90020852665982), (-25.117250516844145, 115.88719981393933), (-25.26415427274781, 116.87420980596421), (-25.41042390001072, 117.86125168636757), (-25.55603303136556, 118.84833863878332), (-25.700955299545406, 119.83548384684477), (-25.845164337282938, 120.82270049418574), (-25.988633777311342, 121.81000176443962), (-26.131337252363398, 122.79740084123964), (-26.273248395172185, 123.78491090821969), (-26.41434083847028, 124.7725451490134), (-26.55458821499097, 125.76031674725385), (-26.693964157466734, 126.7482388865753), (-26.832442298631058, 127.73632475061049), (-26.969996271216313, 128.7245875229935), (-27.10659970795558, 129.71304038735798), (-27.242226241582053, 130.7016965273368), (-27.376849504827998, 131.6905691265644), (-27.510443130426903, 132.67967136867355), (-27.64298075111155, 133.6690164372982), (-27.774435999614617, 134.65861751607204), (-27.904782508669488, 135.64848778862782), (-28.033993911008537, 136.63864043860005), (-28.16204383936485, 137.62908864962188), (-28.288905926471507, 138.61984560532676), (-28.41455380506139, 139.61092448934835), (-28.538961107867284, 140.60233848532005), (-28.66210146762196, 141.59410077687576), (-28.7839485170586, 142.58622454764858), (-28.904475888910195, 143.57872298127234), (-29.023657215909317, 144.57160926138042), (-29.141466130789052, 145.56489657160657), (-29.257876266282274, 146.5585980955842), (-29.37286125512187, 147.55272701694685), (-29.486394730040917, 148.547296519328), (-29.598450323772102, 149.54231978636145), (-29.709001669048497, 150.53781000168058), (-29.81802239860299, 151.53378034891884), (-29.92548614516836, 152.5302440117098), (-30.03136654147759, 153.52721417368718), (-30.13563722026365, 154.52470401848433), (-30.238271814259335, 155.5227267297349), (-30.339243956197617, 156.52129549107264), (-30.434448915344934, 157.5228946454369), (-30.508336952041894, 158.53735729207634), (-30.588416840779605, 159.54872401269566), (-30.680041755606307, 160.55431822027012), (-30.788564870570443, 161.55146332777605), (-30.919339359719746, 162.53748274818935), (-31.07771839710276, 163.5096998944859), (-31.26905515676762, 164.46543817964147), (-31.131092188266283, 163.99942820334508), (-30.444590336833947, 163.17556965778195), (-29.89575448409609, 162.3457439870014), (-29.344073064875232, 161.51599317591993), (-28.789720715872072, 160.68637543677082), (-28.232872073787206, 159.85694898178812), (-27.67370177532124, 159.02777202320522), (-27.112384457174976, 158.19890277325624), (-26.54909475604952, 157.37039944417361), (-25.984007308645065, 156.54232024819194), (-25.417296751662516, 155.7147233975441), (-24.849137721802673, 154.88766710446413), (-24.27970485576604, 154.06120958118564), (-23.709172790253824, 153.23540903994146), (-23.137716161966114, 152.41032369296616), (-22.56550960760392, 151.5860117524928), (-21.992727763868245, 150.7625314307549), (-21.419545267459387, 149.93994093998626), (-20.846136755078145, 149.11829849242037), (-20.272676863425424, 148.29766230029054), (-19.699340229201727, 147.4780905758309), (-19.126301489108055, 146.65964153127447), (-18.553735279844805, 145.842373378855), (-17.981816238112984, 145.0263443308064), (-17.410719000613092, 144.21161259936179), (-16.84061820404593, 143.3982363967549), (-16.2716884851123, 142.5862739352194), (-15.704104480512704, 141.77578342698862), (-15.065458333698581, 141.00821795426498), (-14.328902945279056, 140.36726213326625), (-13.66634047967643, 139.63593741518642), (-13.030369986475161, 138.87802072470478), (-12.417470495773456, 138.0970330317242), (-11.824121037669007, 137.29649530614597), (-11.24680064226032, 136.47992851787197), (-10.681988339644889, 135.65085363680473), (-10.126163159921115, 134.812791632846), (-9.575804133186997, 133.96926347589744), (-9.027390289540334, 133.1237901358616), (-8.477400659079326, 132.27989258263983), (-7.947273345447397, 131.42193622540765), (-7.521880280894571, 130.49164603260155), (-7.044915618783272, 129.61075747377498), (-6.525813475692804, 128.76794960903283), (-5.974007968203177, 127.95190149847888), (-5.398933212893897, 127.15129220221807), (-4.810023326344166, 126.35480078035526), (-4.216712425133794, 125.5511062929943), (-3.6284346258423876, 124.72888780024006), (-3.0368272770678537, 123.91878448330156), (-2.4437826650421637, 123.11246332624066), (-1.8505620091920658, 122.30631821300406), (-1.2570716372791773, 121.50044281582986), (-0.663217877064205, 120.69493080695813), (-0.0689070563083618, 119.88987585862708), (0.525954497227544, 119.08537164307609), (1.1214604557822996, 118.28151183254384), (1.7177044915951978, 117.47839009927004), (2.3147802769047225, 116.67610011549267), (2.9127814839506727, 115.87473555345173), (3.5118017849715315, 115.07439008538579), (4.111934852206289, 114.27515738353375), (4.713274357894137, 113.4771311201348), (5.315913974274063, 112.68040496742773), (5.919947373584959, 111.88507259765203), (6.525468228066013, 111.09122768304609), (7.1325702099560155, 110.2989638958494), (7.741346991494156, 109.50837490830054), (8.351892244919425, 108.71955439263901), (8.96429964247071, 107.9325960211034), (9.578662856387103, 107.1475934659329), (10.203522336736114, 106.38942226401375), (10.87003359712956, 105.72699571449967), (11.878754291231193, 105.74898803240187), (12.414306295083636, 106.6673356557968), (12.65074847399, 107.6351363835093), (12.800292665795, 108.56760757767427), (12.83245587194869, 109.60871129124078), (13.007739057555426, 110.54875281128498), (13.245567581658277, 111.50688179700182), (13.320103808729506, 112.50349544830266), (13.342097852300164, 113.50010909960338), (13.343458450856712, 114.51209328687631), (13.343458450856813, 115.50136590078279), (13.343458450856813, 116.47937113532541), (13.343458450856915, 117.50260337575965), (13.343458450856813, 118.51181917566628), (13.343458450856915, 119.50959188852944), (13.343458450856712, 120.50036362870327), (13.343458450856813, 121.48857651054338), (13.343458450856813, 122.47867264840411), (13.343458450856813, 123.47509415664005), (13.343458450856813, 124.48228314960615), (13.343458450856915, 125.4908205093996), (13.343458450856813, 126.49019195274977), (13.343458450856813, 127.48956339609994), (13.340781177959887, 128.44572923033968), (13.31515702422697, 129.41590930605045), (13.239215086359538, 130.43640716589533), (13.017116842252552, 131.4722316567064), (12.845871439669725, 132.45619157710615), (12.810054131713217, 133.44015149750558), (12.746877793104902, 134.43196204670443), (12.655079494014494, 135.4257175519909), (12.556122876572342, 136.41844250648862), (12.45003996104167, 137.41013691019774), (12.336862767685803, 138.40080076311827), (12.216623316768981, 139.39043406525045), (12.08935362855453, 140.37903681659395), (11.955085723305979, 141.36660901714896), (11.813851621286755, 142.3531506669156), (11.66568334276049, 143.33866176589305), (11.510612907990813, 144.32314231408225), (11.34867233724166, 145.30659231148314), (11.179893650776252, 146.28901175809537), (11.004308868858022, 147.27040065391884), (10.821950011751102, 148.250758998954), (10.632849099718317, 149.23008679320031), (10.437038153023902, 150.20838403665832), (10.234549191931082, 151.18565072932748), (10.025414236703691, 152.16188687120825), (9.809665307605156, 153.13709246230053), (9.587334424899007, 154.11126750260405), (9.358453608848974, 155.0844119921192), (9.123054879718588, 156.05652593084574), (8.881170257771275, 157.02760931878362), (8.632831763270872, 157.99766215593294), (8.378071416480902, 158.96668444229365), (8.116921237664796, 159.93467617786612), (7.849413247086286, 160.9016373626496), (7.575579465008799, 161.8675679966448), (7.295451911696167, 162.83246807985142), (7.009062607411617, 163.79633761226935), (6.716443572419184, 164.75917659389873), (6.416800023541313, 165.72330983724578), (6.109260514897633, 166.6859383026082), (5.794350845891827, 167.64456167467756), (5.472248354839302, 168.599286356443), (5.143130380054962, 169.55021875089366), (4.8071742598541105, 170.4974652610185), (4.464557332551347, 171.44113228980635), (4.11545693646228, 172.38132624024675), (3.7600504099015093, 173.31815351532836), (3.3985150911843403, 174.25172051804017), (3.031028318625675, 175.1821336513714), (2.6577674305406163, 176.10949931831124), (2.2789097652445722, 177.03392392184864), (1.89463266105204, 177.95551386497212), (1.5051134562783257, 178.87437555067118), (1.1105294892386341, 179.79061538193503), (0.711058098247867, 180.70433976175238), (0.30687662162112844, 181.61565509311254), (-0.10183760232657905, 182.5246677790042), (-0.5149072352801515, 183.4314842224164), (-0.932154938924586, 184.33621082633832), (-1.35340337494488, 185.2389539937592), (-1.778475205025626, 186.13982012766795), (-2.2071930908521247, 187.0389156310532), (-2.639379694109272, 187.93634690690453), (-3.074857676481965, 188.83222035821078), (-3.5134496996548963, 189.72664238796108), (-3.954978425313367, 190.61971939914417), (-4.399266515142071, 191.5115577947494), (-4.846136630826308, 192.4022639777655), (-5.295411434050571, 193.29194435118194), (-5.746913586499958, 194.18070531798733), (-6.200465749859669, 195.06865328117092), (-6.655890585814295, 195.95589464372176), (-7.113010756048834, 196.84253580862867), (-7.571648922248385, 197.72868317888094), (-8.031627746097843, 198.61444315746755), (-8.492769889282107, 199.4999221473774), (-8.954898013485968, 200.3852265515998), (-9.416885759276687, 201.27413575989215), (-9.877408520234987, 202.16954838698706), (-10.33793128119359, 203.0648012079795), (-10.798454042152091, 203.95977664949575), (-11.258976803110594, 204.85435713816193), (-11.719499564069094, 205.74842510060378), (-12.180022325027496, 206.64186296344698), (-12.640545085986098, 207.53455315331803), (-13.101067846944296, 208.42637809684263), (-13.561590607903, 209.31722022064616), (-14.022113368861401, 210.20696195135534), (-14.482636129819902, 211.09548571559617), (-14.943158890778303, 211.9826739399941), (-15.403681651736905, 212.86840905117498), (-15.864204412695306, 213.75257347576527), (-16.324727173653706, 214.63504964039063), (-16.785249934612207, 215.51571997167687), (-17.245772695570608, 216.39446689625004), (-17.70629545652911, 217.27117284073623), (-18.166818217487613, 218.14572023176143), (-18.62734097844601, 219.01799149595115), (-19.087650717015702, 219.89520470024067), (-19.54642783394178, 220.7800804331485), (-20.0034228672113, 221.66611719197593), (-20.458608741810355, 222.5533149767238), (-20.91195838272636, 223.44167378739172), (-21.36344471494561, 224.33119362397966), (-21.813040663455116, 225.2218744864874), (-22.260719153241475, 226.113716374915), (-22.706453109291495, 227.0067192892624), (-23.15021545659177, 227.90088322953022), (-23.591979120129114, 228.7962081957179), (-24.031717024890426, 229.69269418782537), (-24.469402095861902, 230.5903412058533), (-24.90500725803096, 231.48914924980085), (-25.33850543638389, 232.3891183196684), (-25.7698695559075, 233.2902484154558), (-26.199072541588798, 234.1925395371634), (-26.62608731841428, 235.09599168479065), (-27.05088681137035, 236.00060485833873), (-27.473443945444416, 236.90637905780582), (-27.893731645622978, 237.81331428319336), (-28.31172283689244, 238.7214105345009), (-28.727390444239802, 239.6306678117283), (-29.140707392651873, 240.5410861148757), (-29.551646607115252, 241.45266544394312), (-29.960181012616644, 242.3654057989306), (-30.36628353414295, 243.27930717983787), (-30.76992709668068, 244.19436958666518), (-31.171084625216828, 245.1105930194125), (-31.569729044737798, 246.0279774780797), (-31.9658332802306, 246.94652296266707), (-32.359370256681835, 247.86622947317449), (-32.7503128990784, 248.78709700960152), (-33.13863413240691, 249.709125571949), (-33.52430688165386, 250.63231516021608), (-33.90730407180645, 251.55666577440323), (-34.28759862785109, 252.48217741451037), (-34.66516347477457, 253.40885008053755), (-35.03997153756382, 254.33668377248455), (-35.411995741205324, 255.26567849035177), (-35.781209010685785, 256.19583423413883), (-36.14758427099221, 257.1271510038461), (-36.511094447111, 258.059628799473), (-36.870530192142226, 258.99485757198295), (-37.22705584257243, 259.9317626651955), (-37.58159597308053, 260.8692339641926), (-37.93416469420882, 261.8072667654604), (-38.28477611650002, 262.7458563654843), (-38.63344435049643, 263.684998060751), (-38.98018350674047, 264.62468714774565), (-39.32500769577485, 265.5649189229538), (-39.66793102814187, 266.50568868286246), (-40.00896761438416, 267.4469917239565), (-40.34813156504402, 268.3888233427218), (-40.68543699066395, 269.3311788356445), (-41.02089800178679, 270.2740534992104), (-41.354528708954724, 271.21744262990467), (-41.686343222709965, 272.16134152421444), (-42.01635565359544, 273.10574547862495), (-42.344580112153544, 274.0506497896215), (-42.6710307089268, 274.9960497536904), (-42.995721554457205, 275.94194066731774), (-43.31866675928788, 276.888317826989), (-43.63988043396093, 277.8351765291901), (-43.95937668901898, 278.78251207040694), (-44.27716963500452, 279.7303197471254), (-44.59327338245998, 280.67859485583097), (-44.907702041927855, 281.6273326930104), (-45.22046972395056, 282.57652855514834), (-45.53159053907081, 283.52617773873106), (-45.84107859783062, 284.4762755402447), (-46.148948010772884, 285.42681725617496), (-46.45521288844013, 286.3777981830075), (-46.75988734137456, 287.3292136172283), (-47.06298548011889, 288.2810588553231), (-47.36452141521532, 289.23332919377816), (-47.664509257206575, 290.1860199290789), (-47.96296311663496, 291.139126357711), (-48.25989710404328, 292.09264377616057), (-48.555325329973556, 293.0465674809137), (-48.84926190496869, 294.00089276845557), (-49.1417209395709, 294.955614935273), (-49.43271654432269, 295.91072927785086), (-49.72226282976668, 296.8662310926753), (-50.01037390644527, 297.8221156762322), (-50.29706388490087, 298.7783783250077), (-50.5823468756761, 299.73501433548694), (-50.86623698931337, 300.6920190041564), (-51.14874833635509, 301.6493876275019), (-51.42989502734386, 302.6071155020089), (-51.70969117282221, 303.5651979241634), (-51.98815088333254, 304.52363019045123), (-52.26528826941715, 305.48240759735825), (-52.54111744161887, 306.44152544137063), (-52.8156525104799, 307.4009790189736), (-53.08890758654285, 308.3607636266533), (-53.360896780350245, 309.3208745608956), (-53.631634202444374, 310.28130711818625), (-53.90113396336797, 311.2420565950111), (-54.16941017366332, 312.20311828785606), (-54.43647694387305, 313.1644874932072), (-54.702348384539576, 314.12615950754963), (-54.9670386062052, 315.0881296273699), (-55.23056171941273, 316.05039314915365), (-55.49626816155338, 317.0141428532016), (-55.76285186444769, 317.97879613158045), (-56.028247338517616, 318.943587029649), (-56.29245902864102, 319.9085185106601), (-56.55549137969636, 320.87359353786553), (-56.8173488365619, 321.8388150745169), (-57.07803584411548, 322.80418608386697), (-57.337556847235284, 323.7697095291674), (-57.59591629079974, 324.735388373671), (-57.85311861968673, 325.7012255806291), (-58.109168278774405, 326.66722411329425), (-58.364069712941216, 327.6333869349181), (-58.617827367065026, 328.5997170087531), (-58.87044568602409, 329.5662172980512), (-59.12192911469647, 330.53289076606455), (-59.37228209796052, 331.49974037604574), (-59.62150908069431, 332.4667690912463), (-59.86961450777567, 333.4339798749183), (-60.116602824083394, 334.4013756903138), (-60.362478474495106, 335.36895950068566), (-60.607245903889186, 336.33673426928465), (-60.85090955714368, 337.3047029593644), (-61.09347387913675, 338.2728685341762), (-61.33494331474676, 339.2412339569717), (-61.57532230885176, 340.209802191004), (-61.81461530632961, 341.17857619952474), (-62.05282675205886, 342.1475589457857), (-62.289961090917586, 343.1167533930393), (-62.52602276778373, 344.08616250453775), (-62.761016227535556, 345.0557892435331), (-62.994945915051325, 346.02563657327727), (-63.227816275209186, 346.9957074570224), (-63.459631752887, 347.96600485802094), (-63.69039679296313, 348.9365317395245), (-63.92011584031602, 349.90729106478545), (-64.14879333982334, 350.87828579705547), (-64.37643373636345, 351.8495188995877), (-64.60304147481442, 352.8209933356333), (-64.82862100005477, 353.7927120684444), (-65.05317675696197, 354.764678061274), (-65.27671319041471, 355.7368942773733), (-65.49923474529122, 356.7093636799944), (-65.72074586646916, 357.6820892323897), (-65.94125099882699, 358.65507389781146), (-66.16075458724296, 359.6283206395113), (-66.37926107659504, 360.60183242074186), (-66.59677491176149, 361.575612204755), (-66.81330053762035, 362.5496629548027), (-67.02884239904989, 363.52398763413726), (-67.24340494092817, 364.49858920601054), (-67.45699260813345, 365.4734706336749), (-67.66960984554358, 366.4486348803826), (-67.88126109803721, 367.4240849093851), (-68.09195081049212, 368.39982368393527), (-68.30168342778666, 369.3758541672847), (-68.51046339479888, 370.3521793226854), (-68.71829515640692, 371.3288021133899), (-68.92518315748899, 372.30572550265015), (-69.1311318429232, 373.28295245371805), (-69.33614565758774, 374.260485929846), (-69.54022904636084, 375.23832889428587), (-69.74338645412047, 376.2164843102899), (-69.94562232574488, 377.1949551411101), (-70.14694110611225, 378.17374434999846), (-70.34734724010072, 379.15285490020756), (-70.54684517258835, 380.13228975498913), (-70.7454393484535, 381.1120518775952), (-70.94313421257414, 382.09214423127804), (-71.1399342098285, 383.0725697792897), (-71.33584378509475, 384.0533314848823), (-71.53086738325085, 385.0344323113079), (-71.72500944917527, 386.0158752218188), (-71.91827442774596, 386.99766317966674), (-72.11066676384115, 387.97979914810406), (-72.30219090233894, 388.9622860903828), (-72.49285128811756, 389.94512696975505), (-72.682652366055, 390.9283247494732), (-72.87159858102957, 391.9118823927889), (-73.05969437791946, 392.8958028629546), (-73.24694420160262, 393.880089123222), (-73.43335249695741, 394.86474413684357), (-73.61892370886189, 395.8497708670717), (-73.80366228219421, 396.8351722771576), (-73.98757266183263, 397.8209513303541), (-74.17065929265512, 398.80711098991276), (-74.35292661953991, 399.79365421908653), (-74.5343790873653, 400.7805839811266), (-74.7150211410092, 401.76790323928526), (-74.8948572253499, 402.755614956815), (-75.07389178526545, 403.7437220969679), (-75.21190950224187, 404.6814793194213), (-75.32278427810085, 405.6492301430828), (-75.45925092917646, 406.629040845355), (-75.67371084586314, 407.60075704531806), (-76.01856541855565, 408.54422436205), (-76.54621603764872, 409.43928841463037), (-77.40824940626914, 409.82208722065553), (-78.41045257826194, 409.82208722065513), (-79.41233306132793, 409.82208722065536), (-80.41390307793269, 409.82208722065536), (-81.41517485054149, 409.82208722065553), (-82.41616060162005, 409.82208722065536), (-83.41687255363391, 409.82208722065536), (-84.4173229290482, 409.82208722065553), (-85.41752395032897, 409.82208722065536), (-86.41748783994112, 409.82208722065513), (-87.41722682035042, 409.82208722065536), (-88.41675311402248, 409.82208722065536), (-89.41607894342265, 409.82208722065513), (-90.41521653101616, 409.82208722065553), (-91.41417809926914, 409.82208722065536), (-92.41297587064656, 409.82208722065513), (-93.41162206761405, 409.82208722065496), (-94.41012891263699, 409.82208722065553), (-95.40850862818107, 409.82208722065513), (-96.40677343671172, 409.82208722065536), (-97.40493556069451, 409.82208722065513), (-98.40300722259481, 409.82208722065513), (-99.40100064487801, 409.82208722065536), (-100.39892805000989, 409.82208722065536), (-101.39680166045584, 409.82208722065536), (-102.39463369868123, 409.82208722065536), (-103.39243638715168, 409.82208722065513), (-104.39022194833252, 409.82208722065513), (-105.38800260468933, 409.82208722065536), (-106.38579057868773, 409.82208722065536), (-107.38359809279301, 409.82208722065553), (-108.38143736947083, 409.82208722065536), (-109.37932063118635, 409.82208722065536), (-110.37726010040555, 409.82208722065536), (-111.3752679995936, 409.82208722065553), (-112.3733565512161, 409.82208722065536), (-113.3715379777386, 409.82208722065553), (-114.36982450162644, 409.82208722065536), (-115.36822834534529, 409.82208722065536), (-116.36676173136047, 409.82208722065536), (-117.36543688213752, 409.82208722065536), (-118.36426602014195, 409.82208722065553), (-119.36326136783924, 409.82208722065553), (-120.36243514769495, 409.82208722065536), (-121.36179958217446, 409.82208722065513), (-122.36136689374335, 409.82208722065513), (-123.36114930486687, 409.82208722065536), (-124.36115903801095, 409.82208722065513), (-125.36140831564073, 409.82208722065536), (-126.36190936022193, 409.82208722065536), (-127.36267439421988, 409.82208722065536), (-128.36371564010014, 409.82208722065553), (-129.36504532032822, 409.82208722065536), (-130.36667565736957, 409.82208722065553), (-131.36861887368968, 409.82208722065536), (-132.37088719175406, 409.82208722065536), (-132.74612368366388, 409.1671145003044), (-132.77647742629105, 408.15861342192113), (-132.80033305616863, 407.1512599512448), (-132.8177329375133, 406.14502584546614), (-132.82871943454302, 405.1398828617724), (-132.83333491147496, 404.1358027573519), (-132.83162173252663, 403.1327572893932), (-132.82362226191535, 402.130718215085), (-132.80937886385868, 401.12965729161544), (-132.788933902574, 400.12954627617296), (-132.76232974227878, 399.13035692594553), (-132.72960874719038, 398.1320609981221), (-132.69081328152646, 397.1346302498905), (-132.645985709504, 396.13803643844005), (-132.59516839534098, 395.14225132095754), (-132.53840370325423, 394.1472466546335), (-132.47573399746182, 393.15299419665405), (-132.4072016421808, 392.1594657042093), (-132.33284900162846, 391.1666329344866), (-132.25271844002256, 390.174467644675), (-132.16685232158045, 389.18294159196233), (-132.07529301051957, 388.1920265335371), (-131.97808287105715, 387.2016942265881), (-131.87526426741087, 386.211916428303), (-131.7668795637981, 385.2226648958708), (-131.6529711244362, 384.2339113864797), (-131.53358131354258, 383.2456276573179), (-131.40875249533485, 382.25778546557393), (-131.2785270340303, 381.2703565684364), (-131.14294729384636, 380.28331272309333), (-131.00205563900036, 379.2966256867332), (-130.85589443371006, 378.3102672165445), (-130.70450604219266, 377.3242090697154), (-130.54793282866558, 376.3384230034343), (-130.38621715734627, 375.3528807748898), (-130.21940139245223, 374.36755414127003), (-130.04752789820085, 373.38241485976374), (-129.8706390388096, 372.39743468755887), (-129.68877717849577, 371.41258538184394), (-129.50198468147696, 370.42783869980735), (-129.31030391197044, 369.4431663986376), (-129.11377723419386, 368.4585402355231), (-128.93258373661638, 367.46953315735846), (-128.84263552696444, 366.47291950605734), (-128.81210982670405, 365.47630585475656), (-128.78016073224111, 364.4811119236574), (-128.58820064356004, 363.495278881492), (-128.38869418487133, 362.5119612959962), (-128.18204181364263, 361.5310256813469), (-127.9686439873416, 360.55233855172145), (-127.74890116343552, 359.5757664212982), (-127.52321379939211, 358.6011758042537), (-127.2919823526788, 357.628433214766), (-127.05560728076327, 356.65740516701226), (-126.81448904111305, 355.6879581751704), (-126.5690280911958, 354.71995875341725), (-126.31962488847897, 353.75327341593044), (-126.06667989043011, 352.78776867688765), (-125.81059355451677, 351.82331105046677), (-125.55176633820666, 350.8597670508447), (-125.29059869896722, 349.8970031921989), (-125.0274910942659, 348.9348859887072), (-124.7628439815704, 347.97328195454685), (-124.49705781834834, 347.0120576038952), (-124.23053306206714, 346.05107945093005), (-123.96101931219644, 345.0903151950975), (-123.67554175888093, 344.1308794670819), (-123.38740792972975, 343.1727507905964), (-123.09663607145497, 342.2159017955728), (-122.80324443076877, 341.26030511194284), (-122.5072512543832, 340.30593336963824), (-122.20867478901039, 339.3527591985914), (-121.90753328136236, 338.40075522873394), (-121.60384497815124, 337.4498940899978), (-121.29762812608924, 336.5001484123139), (-120.98890097188843, 335.5514908256151), (-120.67768176226072, 334.603893959833), (-120.36398874391844, 333.6573304448996), (-120.04784016357358, 332.71177291074656), (-119.72925426793823, 331.76719398730535), (-119.40824930372467, 330.82356630450863), (-119.08484351764487, 329.8808624922876), (-118.7590551564109, 328.93905518057403), (-118.43090246673505, 327.9981169993002), (-118.1004036953291, 327.0580205783979), (-117.76757708890553, 326.11873854779867), (-117.43244089417618, 325.1802435374345), (-117.09501335785322, 324.24250817723726), (-116.75531272664863, 323.3055050971392), (-116.41335724727486, 322.36920692707133), (-116.06916516644358, 321.43358629696615), (-115.7227547308672, 320.49861583675533), (-115.37414418725781, 319.5642681763704), (-115.02335178232738, 318.6305159457437), (-114.67039576278802, 317.69733177480674), (-114.31529437535197, 316.7646882934916), (-113.95806586673126, 315.8325581317298), (-113.59872848363793, 314.9009139194535), (-113.23730047278418, 313.9697282865946), (-112.87380008088205, 313.0389738630844), (-112.50824555464376, 312.1086232788556), (-112.14065514078122, 311.1786491638391), (-111.77104708600677, 310.24902414796725), (-111.39943963703224, 309.319720861172), (-111.02585104056993, 308.39071193338503), (-110.65029954333187, 307.46196999453826), (-110.27280339203021, 306.5334676745633), (-109.893380833377, 305.6051776033923), (-109.51205011408439, 304.6770724109569), (-109.12882948086441, 303.74912472718887), (-108.74373718042928, 302.8213071820203), (-108.35679145949105, 301.8935924053829), (-107.9680105647618, 300.96595302720857), (-107.57741274295358, 300.0383616774293), (-107.18584930411154, 299.1143504910239), (-106.79491836960246, 298.2017124369712), (-106.40198149965175, 297.28972891541406), (-106.00705569442322, 296.3783829261893), (-105.6101579540803, 295.46765746913314), (-105.21130527878654, 294.5575355440822), (-104.81051466870564, 293.6480001508729), (-104.40780312400113, 292.73903428934165), (-104.00318764483669, 291.83062095932485), (-103.59668523137597, 290.9227431606585), (-103.18831288378256, 290.0153838931795), (-102.77808760221988, 289.1085261567237), (-102.36602638685194, 288.2021529511277), (-101.95214623784203, 287.29624727622814), (-101.53646415535384, 286.39079213186113), (-101.11899713955083, 285.48577051786344), (-100.69976219059681, 284.5811654340712), (-100.27877630865524, 283.6769598803208), (-99.8560564938899, 282.7731368564487), (-99.43161974646424, 281.86967936229087), (-99.00548306654201, 280.9665703976841), (-98.57766345428675, 280.0637929624652), (-98.14817790986196, 279.16133005646964), (-97.71704343343143, 278.2591646795346), (-97.28427702515862, 277.35727983149616), (-96.84989568520724, 276.4556585121904), (-96.41391641374081, 275.5542837214543), (-95.97635621092309, 274.65313845912414), (-95.53723207691752, 273.7522057250358), (-95.0965610118877, 272.85146851902624), (-94.65436001599743, 271.9509098409314), (-94.2106460894101, 271.0505126905881), (-93.76543623228945, 270.15026006783233), (-93.31874744479909, 269.2501349725009), (-92.87059672710247, 268.3501204044299), (-92.4210010793634, 267.4501993634561), (-91.96997750174536, 266.55035484941527), (-91.51754299441211, 265.65056986214404), (-91.06371455752704, 264.75082740147906), (-90.60850919125384, 263.8511104672565), (-90.15646396110411, 262.95450754166654), (-89.70545444041491, 262.0611713981834), (-89.25044664552092, 261.1682621950119), (-88.7917254960022, 260.2760648517317), (-88.32957591143843, 259.384864287923), (-87.86428281140935, 258.49494542316586), (-87.39613111549508, 257.6065931770393), (-86.92540574327545, 256.72009246912387), (-86.45239161433003, 255.8357282189989), (-85.97737364823892, 254.9537853462447), (-85.50063676458173, 254.0745487704407), (-85.02246588293845, 253.19830341116716), (-84.54314592288887, 252.32533418800352), (-84.06296180401291, 251.4559260205296), (-83.58219844589033, 250.5903638283259), (-83.10114076810096, 249.7289325309714), (-82.62939664335579, 248.85191756748938), (-82.15680536060347, 247.97476415520475), (-81.68303486837752, 247.09808804181026), (-81.20809230327968, 246.22188922730547), (-80.73198480191115, 245.346167711691), (-80.25471950087339, 244.47092349496626), (-79.7763035367679, 243.59615657713184), (-79.29674404619593, 242.72186695818712), (-78.81604816575884, 241.8480546381325), (-78.33422303205835, 240.97471961696783), (-77.8512757816955, 240.10186189469349), (-77.36721355127197, 239.22948147130884), (-76.88204347738925, 238.3575783468141), (-76.3957726966484, 237.4861525212097), (-75.90840834565087, 236.61520399449523), (-75.41995756099838, 235.74473276667064), (-74.93042747929228, 234.874738837736), (-74.43982523713355, 234.00522220769187), (-73.94815797112396, 233.13618287653725), (-73.45543281786509, 232.26762084427276), (-72.96165691395811, 231.39953611089797), (-72.4668373960043, 230.5319286764137), (-71.97098140060513, 229.66479854081936), (-71.47409606436226, 228.79814570411494), (-70.97618852387708, 227.9319701663002), (-70.47726591575078, 227.06627192737582), (-69.9773353765848, 226.20105098734155), (-69.47640404298063, 225.3363073461972), (-68.97447905153966, 224.47204100394276), (-68.47156753886334, 223.60825196057823), (-67.96767664155296, 222.74494021610403), (-67.46281349620988, 221.88210577051996), (-66.95698523943577, 221.0197486238254), (-66.45019900783193, 220.15786877602113), (-65.94246193799972, 219.2964662271068), (-65.43378116654051, 218.43554097708238), (-64.92416383005589, 217.5750930259481), (-64.41361706514711, 216.71512237370393), (-63.90214800841566, 215.85562902034945), (-63.38976379646281, 214.99661296588533), (-62.876471565890135, 214.13807421031112), (-62.36227845329902, 213.2800127536268), (-61.847191595290816, 212.4224285958326), (-61.331218128466915, 211.56532173692835), (-60.81436518942879, 210.70869217691418), (-60.29663991477781, 209.85253991578995), (-59.77804944111545, 208.99686495355564), (-59.25860090504298, 208.14166729021164), (-58.73830144316199, 207.28694692575735), (-58.21715819207384, 206.43270386019321), (-57.6951782883797, 205.57893809351896), (-57.17236886868136, 204.72564962573492), (-56.648737069580086, 203.8728384568406), (-56.12429002767715, 203.02050458683652), (-55.599034879574226, 202.16864801572265), (-55.0729787618724, 201.31726874349852), (-54.546128811173325, 200.46636677016437), (-54.018492164078296, 199.61594209572024), (-53.49007595718878, 198.76599472016625), (-52.96088732710614, 197.91652464350207), (-52.43093341043187, 197.0675318657281), (-51.90022134376723, 196.21901638684406), (-51.3687582637138, 195.37097820685003), (-50.83655130687295, 194.52341732574592), (-50.303607609845955, 193.676333743532), (-49.7699343092344, 192.82972746020795), (-49.23383897651065, 191.9848439496865), (-48.679487440782374, 191.15331664609414), (-48.13379246418906, 190.3175169237143), (-47.63190926465471, 189.46010250399158), (-47.12406584294886, 188.60566819535472), (-46.605128316252035, 187.75678093921337), (-46.06996280174477, 186.9160076769773), (-45.513435416608004, 186.0859153500558), (-44.930412278022565, 185.2690708998587), (-44.31575950316878, 184.4680412677958), (-43.68083722235977, 183.62925640692512), (-43.13667663096539, 182.75605267847794), (-42.69081003925135, 181.86614894234023), (-42.33523458696106, 180.95794462646163), (-42.06194741383819, 180.02983915879037), (-41.86294565962635, 179.08023196727524), (-41.730226464069034, 178.1075224798652), (-41.655786966909844, 177.11011012450862), (-41.63162430789257, 176.08639432915447), (-41.57042064334002, 175.08943025122392), (-41.50365280862417, 174.09418216461782), (-41.43390837198336, 173.0989340780118), (-41.36131249571761, 172.1036859914056), (-41.285990342127064, 171.1084379047994), (-41.208067073511536, 170.11318981819326), (-41.127667852171264, 169.11794173158697), (-41.04491784040598, 168.12269364498107), (-40.9599422005156, 167.12744555837494), (-40.872866094800465, 166.13219747176873), (-40.7838146855604, 165.13694938516272), (-40.69291313509554, 164.14170129855663), (-40.6002866057055, 163.14645321195061), (-40.50606025969072, 162.1512051253444), (-40.41035925935093, 161.1559570387382), (-40.313308766986054, 160.16070895213218), (-40.21503394489633, 159.16546086552597), (-40.11565995538167, 158.17021277891988), (-40.01531196074192, 157.17496469231375), (-39.914115123277305, 156.17971660570765), (-39.812194605287644, 155.18446851910156), (-39.709675569073084, 154.18922043249535), (-39.60668317693334, 153.19397234588914), (-39.503342591168746, 152.198724259283), (-39.39977897407903, 151.2034761726771), (-39.295943954677284, 150.2081206489594), (-39.190658214783696, 149.21258338025214), (-39.08403171391242, 148.21737583133716), (-38.97607044020669, 147.2224920140708), (-38.86678038181017, 146.22792594031006), (-38.756167526865795, 145.23367162191147), (-38.644237863517205, 144.23972307073126), (-38.530997379908065, 143.2460742986264), (-38.4164520641814, 142.2527193174532), (-38.30060790448076, 141.25965213906852), (-38.18347088894941, 140.2668667753292), (-38.06504700573107, 139.2743572380912), (-37.94534224296859, 138.28211753921155), (-37.824362588805826, 137.29014169054722), (-37.702114031385925, 136.29842370395397), (-37.57860255885242, 135.30695759128895), (-37.45383415934866, 134.31573736440836), (-37.327814821017895, 133.32475703516948), (-37.200550532003966, 132.33401061542827), (-37.07204728044982, 131.34349211704154), (-36.94231105449881, 130.35319555186618), (-36.81134784229488, 129.36311493175816), (-36.67916363198076, 128.37324426857458), (-36.54576441170021, 127.38357757417226), (-36.411156169596566, 126.3941088604073), (-36.275344893813084, 125.4048321391368), (-36.13833657249351, 124.41574142221667), (-36.00013719378098, 123.4268307215041), (-35.86075274581874, 122.43809404885552), (-35.72018921675045, 121.4495254161275), (-35.57845259471944, 120.46111883517649), (-35.43554886786895, 119.47286831785944), (-35.291484024342545, 118.4847678760328), (-35.14626405228366, 117.49681152155306), (-34.99989493983564, 116.50899326627702), (-34.85238267514174, 115.52130712206127), (-34.703733246345394, 114.53374710076235), (-34.55395264159015, 113.54630721423683), (-34.403046849019255, 112.55898147434137), (-34.251021856776156, 111.57176389293248), (-34.097883653004295, 110.58464848186685), (-33.943638225847025, 109.59762925300134), (-33.788291563447686, 108.6107002181921), (-33.631849653949715, 107.62385538929595), (-33.474318485496376, 106.63708877816948), (-33.315704046231296, 105.65039439666926), (-33.15601232429783, 104.663766256652), (-32.99524930783934, 103.67719836997418), (-32.83342098499904, 102.69068474849254), (-32.67053334392059, 101.70421940406355), (-32.506592372747235, 100.71779634854386), (-32.34160405962232, 99.73140959379033), (-32.1755743926893, 98.745053151659), (-32.00850936009171, 97.75872103400702), (-31.84041494997269, 96.77240725269078), (-31.671297150475795, 95.7861058195669), (-31.501161949744372, 94.79981074649204), (-31.328236058703226, 93.81244764456319), (-31.15415385696842, 92.82534753823734), (-30.97902617152498, 91.8385919288077), (-30.802846813681935, 90.85218081627465), (-30.62560959474885, 89.86611420063741), (-30.44730832603526, 88.88039208189656), (-30.267936818850316, 87.89501446005151), (-30.08748888450336, 86.90998133510317), (-29.90595833430405, 85.9252927070504), (-29.723338979561724, 84.94094857589405), (-29.539624631585426, 83.956948941634), (-29.354809101684605, 82.97329380427014), (-29.168886201168913, 81.98998316380208), (-28.98184974134769, 81.00701702023031), (-28.793693533529783, 80.02439537355505), (-28.60441138902524, 79.04211822377569), (-28.413997119143108, 78.06018557089222), (-28.22244453519283, 77.07859741490525), (-28.02974744848366, 76.09735375581438), (-27.83589967032524, 75.11645459361961), (-27.640895012026714, 74.13589992832082), (-27.44472728489753, 73.15568975991866), (-27.247390300247037, 72.17582408841247), (-27.048877869384683, 71.19630291380219), (-26.84918380361981, 70.2171262360882), (-26.648301914261765, 69.23829405527053), (-26.446226012619796, 68.25980637134914), (-26.24294991000355, 67.28166318432366), (-26.03846741772227, 66.30386449419427), (-25.832772347085307, 65.32641030096097), (-25.625858509401905, 64.34930060462419), (-25.41771971598181, 63.37253540518329), (-25.20834977813397, 62.39611470263859), (-24.997742507168034, 61.420038496990095), (-24.785891714393447, 60.4443067882377), (-24.57279121111915, 59.468919576381595), (-24.358434808655097, 58.49387686142159), (-24.142816318310228, 57.519178643357584), (-23.925929551394095, 56.54482492218998), (-23.70776831921604, 55.570815697918675), (-23.488326433085415, 54.59715097054316), (-23.26759770431166, 53.62383074006395), (-23.045575944204028, 52.65085500648104), (-22.822254964072062, 51.67822376979402), (-22.597628575225006, 50.705937030003305), (-22.371690588972314, 49.733994787108685), (-22.144434816623225, 48.76239704111026), (-21.915855069487286, 47.79114379200804), (-21.68594515887385, 46.820235039801815), (-21.454698896092157, 45.84967078449189), (-21.222110092451558, 44.879451026078165), (-20.988172559261695, 43.909575764560536), (-20.75288010783172, 42.940044999939), (-20.516226549471178, 41.97085873221387), (-20.27820569548911, 41.00201696138483), (-20.039691836486814, 40.032595873701716), (-19.80254110810968, 39.06102606706026), (-19.56461986143552, 38.08976026573781), (-19.325924426930406, 37.118796634968255), (-19.086451135060916, 36.148133339984184), (-18.84619631629342, 35.17776854601928), (-18.60515630109429, 34.207700418306935), (-18.36332741993031, 33.23792712207973), (-18.120706003267244, 32.26844682257156), (-17.877288381572175, 31.29925768501501), (-17.633070885311376, 30.33035787464397), (-17.388049844951322, 29.36174555669122), (-17.14222159095808, 28.39341889639005), (-16.895582453798433, 27.425376058973544), (-16.64812876393875, 26.457615209675097), (-16.399856851845616, 25.49013451372789), (-16.15076304798509, 24.522932136365316), (-15.90084368282406, 23.55600624282026), (-15.650095086828493, 22.589354998326407), (-15.398513590465368, 21.622976568116346), (-15.146095524200554, 20.656869117423863), (-14.892837218501034, 19.69103081148175), (-14.638735003832975, 18.725459815523283), (-14.383785210662554, 17.760154294782367), (-14.127984169456647, 16.795112414491474), (-13.87132821068173, 15.830332339883796), (-13.613813664803772, 14.865812236192923), (-13.355436862289249, 13.901550268652143), (-13.096194133605241, 12.937544602494237), (-12.836081809217719, 11.973793402952493), (-12.575096219592956, 11.010294835260707), (-12.313233695197727, 10.047047064651256), (-12.050490566498512, 9.084048256357933), (-11.786863163961277, 8.121296575613925), (-11.522347818052802, 7.158790187652522), (-11.256940859239764, 6.196527257706301), (-10.99063861798813, 5.23450595100916), (-10.723437424764581, 4.272724432794081), (-10.455333610035591, 3.311180868294151), (-10.186323504267532, 2.3498734227428604), (-9.916403437926578, 1.3888002613735986), (-9.645569741479706, 0.42795954941884407), (-9.37381874539299, -0.5326505478877103), (-9.101146780133007, -1.4930318653125743), (-8.827550176165925, -2.453186237623066), (-8.553025263958524, -3.4131154995855955), (-8.277568373977077, -4.372821485967177), (-8.00117583668806, -5.332306031534319), (-7.723843982558047, -6.291570971054242), (-7.445569142053211, -7.25061813929325), (-7.166347645640127, -8.209449371018463), (-6.8861758237851705, -9.168066500996488), (-6.605050006954917, -10.126471363994243), (-6.32296652561574, -11.084665794778134), (-6.039921710233912, -12.042651628115278), (-5.755911891276112, -13.000430698772591), (-5.470933399208712, -13.958004841516681), (-5.184982564498187, -14.91537589111426), (-4.898055717610811, -15.872545682332042), (-4.61014918901316, -16.82951604993704), (-4.321259309171505, -17.78628882869587), (-4.031382408552626, -18.74286585337534), (-3.740514817622594, -19.699248958742363), (-3.448652866848085, -20.655439979563653), (-3.1557928866954734, -21.611440750605823), (-2.861931207631032, -22.567253106635786), (-2.5670641601214377, -23.522878882420454), (-2.271188074633166, -24.478319912726135), (-1.9742992816323883, -25.433578032320153), (-1.6763941115855796, -26.38865507596911), (-1.3774688949594172, -27.343552878439624), (-1.077519962220275, -28.298273274498907), (-0.7765436438344256, -29.25281809891317), (-0.4745362702683443, -30.20718918644963), (-0.17149417198860697, -31.161388371874793), (0.13258632053841232, -32.115417489955675), (0.4377088768463398, -33.06927837545879), (0.7438771664687004, -34.022972863151146), (1.0510948589391202, -34.97650278779937), (1.359365623790922, -35.92986998417045), (1.6686931305579342, -36.88307628703072), (1.9790810487735806, -37.836123531147486), (2.290533047971487, -38.78901355128736), (2.6030527976851796, -39.74174818221706), (2.9154037834852295, -40.69307250799194), (3.2283797073683225, -41.64367450195435), (3.542293569291144, -42.59386169518444), (3.8571432975890945, -43.5436361593467), (4.172926820598587, -44.49299996610442), (4.489642066655123, -45.4419551871224), (4.807286964095013, -46.39050389406424), (5.125859441253963, -47.33864815859432), (5.445357426468082, -48.28639005237643), (5.7657788480731735, -49.23373164707468), (6.087121634405146, -50.18067501435314), (6.409383713800208, -51.12722222587562), (6.732563014594066, -52.07337535330691), (7.056657465122928, -53.0191364683103), (7.381664993722196, -53.96450764255049), (7.707583528728485, -54.90949094769106), (8.034410998477396, -55.85408845539591), (8.362145331304838, -56.798302237329736), (8.690784455546718, -57.742134365156026), (9.020326299539141, -58.68558691053918), (9.350768791617918, -59.628661945143186), (9.682109860119356, -60.57136154063173), (10.014347433379161, -61.513687768669215), (10.347479439732936, -62.455642700919725), (10.681503807516993, -63.397228409047266), (11.016418465067238, -64.33844696471562), (11.352221340719476, -65.27930043958949), (11.688910362809816, -66.21979090533256), (12.026483459674367, -67.15992043360842), (12.364938559648834, -68.09969109608146), (12.704273591069022, -69.0391049644163), (13.04448648227104, -69.9781641102764), (13.385575161590795, -70.91687060532607), (13.727537557364395, -71.855226521229), (14.070371597927748, -72.79323392964939), (14.414075211616556, -73.73089490225152), (14.75864632676683, -74.66821151069949), (15.10408287171498, -75.60518582665689), (15.450382774796205, -76.541819921788), (15.797543964346817, -77.47811586775715), (16.145564368703027, -78.414075736228), (16.494441916200536, -79.34970159886485), (16.844174535175153, -80.28499552733172), (17.194760153962882, -81.21995959329276), (17.546196700899735, -82.15459586841177), (17.898482104321715, -83.08890642435277), (18.251614292564938, -84.02289333278003), (18.6055911939648, -84.95655866535776), (18.960410736857607, -85.88990449374984), (19.31607084957938, -86.82293288961996), (19.672569460465912, -87.75564592463273), (20.029904497853018, -88.68804567045193), (20.388073890077, -89.62013419874145), (20.74707556547357, -90.55191358116579), (21.106907452378735, -91.48338588938864), (21.467567479128295, -92.4145531950744), (21.829053574058364, -93.34541756988666), (22.191363665504845, -94.2759810854899), (22.55449568180385, -95.20624581354804), (22.918447551291084, -96.13621382572494), (23.283217202302453, -97.0658871936848), (23.648802563174062, -97.99526798909184), (24.01520156224182, -98.92435828360993), (24.382412127841636, -99.85316014890316), (24.750432188309617, -100.78167565663544), (25.119259671981265, -101.70990687847095), (25.488892507193093, -102.63785588607388), (25.859328622280703, -103.56552475110814), (26.230565945580107, -104.4929155452378), (26.60260240542721, -105.42003034012689), (26.97543593015812, -106.34687120743955), (27.349064448108642, -107.27344021883981), (27.723485887614785, -108.19973944599165), (28.098698177012455, -109.12577096055908), (28.474699244637556, -110.05153683420637), (28.851487018826102, -110.97703913859742), (29.229059427914095, -111.90227994539633), (29.607414400237346, -112.82726132626709), (29.986549864131856, -113.75198535287389), (30.366463747933437, -114.67645409688042), (30.747153979978293, -115.60066962995138), (31.128618488602235, -116.52463402375027), (31.51085520214127, -117.44834934994137), (31.893862048931197, -118.37181768018867), (32.27763695730813, -119.29504108615626), (32.66217785560798, -120.21802163950835), (33.04748267216665, -121.14076141190853), (33.43354933531994, -122.06326247502139), (33.820375773404066, -122.9855269005107), (34.20795991475473, -123.9075567600406), (34.596299687708246, -124.82935412527505), (34.985393020600114, -125.75092106787814), (35.37523784176655, -126.67225965951387), (35.765832079543344, -127.59337197184645), (36.15717366226652, -128.51426007653995), (36.54926051827208, -129.43492604525827), (36.942090575895826, -130.3553719496656), (37.33566176347407, -131.27559986142586), (37.72997200934222, -132.1956118522031), (38.125019241836576, -133.11540999366153), (38.520801389292856, -134.03499635746516), (38.916661960261145, -134.9540879060964), (39.31364236004745, -135.8723480592061), (39.71198197935785, -136.78980220342655), (40.11166746045615, -137.7064636964934), (40.51268544560677, -138.6223458961425), (40.915022577074424, -139.53746216010907), (41.31866549712323, -140.45182584612888), (41.72360084801719, -141.36545031193805), (42.12981527202133, -142.27834891527152), (42.537295411399974, -143.1905350138653), (42.946027908416816, -144.10202196545526), (43.35599940533699, -145.0128231277763), (43.767196544424394, -145.9229518585646), (44.17960596794335, -146.83242151555604), (44.59321431815858, -147.74124545648553), (45.00800823733408, -148.64943703908932), (45.42397436773469, -149.5570096211025), (45.8410993516244, -150.46397656026107), (46.25936983126765, -151.3703512143005), (46.678772448928626, -152.27614694095672), (47.099293846872165, -153.18137709796517), (47.52092066736197, -154.08605504306144), (47.943639552663164, -154.99019413398102), (48.36743714503986, -155.8938077284598), (48.79230008675596, -156.79690918423356), (49.218215020076194, -157.69951185903759), (49.645168587264976, -158.6016291106077), (50.073147430586616, -159.5032742966795), (50.50213819230563, -160.40446077498834), (50.93212751468603, -161.3052019032702), (51.363102039992434, -162.20551103926076), (51.79504841048895, -163.10540154069537), (52.22795326844041, -164.00488676530986), (52.66180325611061, -164.9039800708399), (53.096585015764475, -165.80269481502097), (53.53228518966602, -166.7010443555889), (53.968890420079646, -167.59904205027908), (54.406387349269785, -168.49670125682727), (54.84476261950095, -169.39403533296922), (55.284002873037245, -170.29105763644026), (55.724094752143095, -171.18778152497634), (56.16502489908291, -172.08422035631295), (56.6067799561211, -172.98038748818567), (57.04934656552199, -173.8762962783304), (57.49271136954999, -174.77196008448232), (57.93686101046931, -175.66739226437738), (58.381782130544366, -176.56260617575123), (58.827461372039586, -177.45761517633932), (59.273885377219365, -178.35243262387752), (59.721040788348034, -179.24707187610124), (60.168914247690104, -180.14154629074628), (60.617492397509686, -181.03586922554828), (61.06676188007119, -181.93005403824276), (61.51670933763914, -182.8241140865653), (61.96732141247775, -183.71806272825168), (62.41858474685143, -184.61191332103758), (62.870485983024594, -185.50567922265847), (63.32301176326156, -186.39937379084998), (63.776148729826645, -187.29301038334796), (64.22988352498436, -188.1866023578878), (64.68420279099902, -189.0801630722052), (65.13909317013474, -189.97370588403584), (65.59630493776359, -190.8693440350618), (66.06829756112135, -191.75228781052053), (66.55158228743558, -192.62393948302258), (67.04017028088658, -193.49028788838797), (67.52807270565451, -194.35732186243652), (68.00930072591979, -195.23103024098774), (68.47786550586275, -196.11740185986108), (68.93807626781391, -196.97240184517833), (69.56246702004566, -197.72439417845533), (70.44550995100984, -198.28059902687932), (71.44281317574259, -198.3201011931654), (72.43982906763478, -198.29083905474053), (73.43684495952697, -198.21758313847695), (74.43386085141896, -198.1225025117438), (75.43087674331115, -198.0277662419099), (76.42789263520334, -197.95554339634452), (77.41543856945364, -197.9165566946876), (78.24164524841899, -197.658770914147), (79.06028809898989, -197.23533219558942), (79.52701236710769, -196.14883922759802)], (0.42745098039215684, 0.5843137254901961, 0.0392156862745098))</w:t>
        <w:br/>
      </w:r>
    </w:p>
    <w:p>
      <w:r>
        <w:t>([(135.39162508136246, 153.44977218485576), (136.33329126267319, 153.12427181346914), (137.27442058622853, 152.79463120529454), (138.21447619427337, 152.45995559740675), (139.15292122905225, 152.11935022687985), (140.08921883280996, 151.77192033078862), (141.02283214779098, 151.41677114620745), (141.95322431624024, 151.0530079102108), (142.87985848040253, 150.67973585987312), (143.80219778252186, 150.29606023226881), (144.71970536484395, 149.9010862644729), (145.6318443696128, 149.49391919355918), (146.53807793907322, 149.07366425660246), (147.4378692154699, 148.6394266906771), (148.33068134104764, 148.19031173285782), (149.215977458051, 147.72542462021886), (150.0932207087248, 147.2438705898349), (150.9618742353137, 146.74475487878033), (151.8214011800623, 146.22718272412962), (151.50243147854212, 146.92798190810163), (150.9857319876633, 147.8029755091999), (150.45614380991933, 148.65984373297047), (149.91496267059637, 149.5011780299854), (149.3634842949803, 150.32956985081663), (148.80300440835725, 151.1476106460363), (148.23481873601338, 151.95789186621667), (147.6602230032346, 152.7630049619297), (147.0805129353071, 153.5655413837479), (146.4969842575169, 154.36809258224272), (145.91093269515002, 155.17325000798678), (145.32294263951061, 155.98313659034244), (144.72002649101833, 156.78613300639557), (144.11334433985925, 157.58582340213684), (143.5029780004808, 158.38226913840197), (142.88900928733057, 159.17553157602575), (142.27152001485544, 159.9656720758442), (141.65059199750328, 160.75275199869267), (141.02630704972148, 161.53683270540736), (140.39874698595713, 162.31797555682294), (139.76799362065785, 163.09624191377543), (139.13412876827095, 163.87169313710024), (138.49723424324424, 164.6443905876331), (137.85739186002445, 165.4143956262092), (137.21468343305955, 166.1817696136647), (136.56919077679677, 166.9465739108348), (135.92099570568342, 167.70886987855494), (135.27018003416683, 168.46871887766065), (134.61682557669488, 169.2261822689877), (133.96101414771437, 169.98132141337177), (133.30282756167315, 170.73419767164825), (132.6423476330183, 171.4848724046523), (131.97965617619744, 172.23340697322), (131.31483500565807, 172.97986273818708), (130.6479659358473, 173.72430106038837), (129.97913078121277, 174.46678330065996), (129.30841135620173, 175.20737081983745), (128.63588947526176, 175.94612497875593), (127.96164695284023, 176.68310713825147), (127.28576560338445, 177.41837865915934), (126.60832724134184, 178.15200090231502), (125.9294136811598, 178.88403522855452), (125.24910673728574, 179.6145429987126), (124.56748822416728, 180.3435855736257), (123.88463995625153, 181.0712243141287), (123.20064374798608, 181.79752058105763), (122.51558141381827, 182.5225357352477), (121.82953476819537, 183.24633113753455), (121.14258562556513, 183.96896814875387), (120.45481580037453, 184.69050812974118), (119.7663071070714, 185.41101244133193), (119.07714136010294, 186.13054244436182), (118.38740037391656, 186.84915949966629), (117.69716596295967, 187.56692496808088), (117.00651994167957, 188.28390021044103), (116.3155441245239, 189.00014658758275), (115.62432032593993, 189.71572546034108), (114.93293036037511, 190.43069818955195), (114.24145604227681, 191.14512613605072), (113.5474520757641, 191.86737387405066), (112.85589023297568, 192.5917755927401), (112.16687311934535, 193.31809268656207), (111.48038289983674, 194.04631524716285), (110.79640173941378, 194.77643336618934), (110.11491180303993, 195.50843713528744), (109.4358952556794, 196.2423166461046), (108.75933426229555, 196.97806199028648), (108.08521098785168, 197.71566325947987), (107.41350759731226, 198.45511054533142), (106.74420625564072, 199.19639393948736), (106.07728912780068, 199.93950353359452), (105.41273837875558, 200.68442941929897), (104.75053617346997, 201.4311616882479), (104.09066467690687, 202.17969043208714), (103.43310605402992, 202.93000574246338), (102.77784246980356, 203.68209771102354), (102.12485608919071, 204.4359564294137), (101.47412907715542, 205.19157198928028), (100.82564359866163, 205.94893448227035), (100.17938181867277, 206.70803400002995), (99.53532590215247, 207.46886063420519), (98.89345801406478, 208.23140447644354), (98.25376031937321, 208.99565561839103), (97.61621498304132, 209.76160415169394), (96.98080417003303, 210.5292401679993), (96.34751004531229, 211.2985537589534), (95.71631477384211, 212.06953501620222), (95.08720052058716, 212.8421740313935), (94.46014945051026, 213.6164608961722), (93.83514372857574, 214.39238570218652), (93.21216551974673, 215.16993854108094), (92.59119698898769, 215.94910950450404), (91.97222030126164, 216.72988868410076), (91.35521762153282, 217.5122661715187), (90.74017111476445, 218.29623205840355), (90.12706294592088, 219.0817764364025), (89.51587527996504, 219.8688893971613), (88.90659028186158, 220.6575610323275), (88.29919011657313, 221.44778143354625), (87.6936569490644, 222.2395406924651), (87.08997294429847, 223.03282890073044), (86.48812026723942, 223.82763614998856), (85.88808108285065, 224.62395253188586), (85.28983755609613, 225.4217681380691), (84.69337185193956, 226.22107306018458), (84.09866613534442, 227.0218573898791), (83.50570257127458, 227.8241112187988), (82.91446332469386, 228.62782463859043), (82.3249305605657, 229.43298774090033), (81.73708644385424, 230.23959061737528), (81.15091313952271, 231.04762335966183), (80.56639281253514, 231.8570760594059), (79.98350762785529, 232.6679388082543), (79.40223975044657, 233.48020169785391), (78.82257134527302, 234.29385481985094), (78.24448457729808, 235.10888826589172), (77.66796161148568, 235.92529212762304), (77.09298461279937, 236.7430564966914), (76.51953574620308, 237.56217146474296), (75.94759717666022, 238.3826271234249), (75.37715106913477, 239.20441356438297), (74.80817958859033, 240.0275208792641), (74.24066489999065, 240.85193915971487), (73.67458916829936, 241.67765849738163), (73.10993455848042, 242.5046689839107), (72.54668323549713, 243.33296071094887), (71.98481736431354, 244.16252377014268), (71.42431910989349, 244.9933482531387), (70.86517063720011, 245.82542425158283), (70.30735411119774, 246.6587418571223), (69.75085169684971, 247.4932911614032), (69.19564555911995, 248.3290622560723), (68.64171786297192, 249.16604523277596), (68.08905077336973, 250.00423018316053), (67.53762645527674, 250.84360719887277), (66.98742707365675, 251.68416637155903), (66.43843479347363, 252.52589779286606), (65.89063177969089, 253.3687915544402), (65.3440001972723, 254.21283774792806), (64.79852221118175, 255.0580264649759), (64.25433720912407, 255.90355230567718), (63.71177312426221, 256.74938015181607), (63.17082323726603, 257.59595862172694), (62.631487770676145, 258.4432877154104), (62.093766947033195, 259.2913674328655), (61.55766098887779, 260.14019777409345), (61.02317011875036, 260.98977873909337), (60.49029455919192, 261.8401103278658), (59.959034532742706, 262.69119254041016), (59.42939026194354, 263.5430253767269), (58.90136196933493, 264.39560883681617), (58.374949877457404, 265.24894292067756), (57.850154208852004, 266.1030276283116), (57.326975186058725, 266.9578629597175), (56.80541303161861, 267.8134489148956), (56.28546796807198, 268.6697854938461), (55.76714021795985, 269.52687269656906), (55.25043000382255, 270.3847105230642), (54.7353375482006, 271.24329897333115), (54.221863073634715, 272.1026380473707), (53.71000680266594, 272.9627277451827), (53.19976895783418, 273.8235680667667), (52.69114976168036, 274.68515901212294), (52.18414943674521, 275.54750058125177), (51.67876820556915, 276.41059277415246), (51.175006290693, 277.27443559082593), (50.67286391465729, 278.13902903127166), (50.17234130000233, 279.00437309548914), (49.67343866926916, 279.8704677834793), (49.176156244998296, 280.73731309524163), (48.68049424973016, 281.60490903077624), (48.18645290600557, 282.473255590083), (47.69403243636496, 283.3423527731624), (47.203233063349245, 284.21220058001364), (46.71405500949876, 285.08279901063753), (46.22649849735421, 285.95414806503356), (45.74056374945623, 286.82624774320186), (45.256250988345336, 287.69909804514236), (44.773560436562164, 288.57269897085524), (44.29249231664742, 289.4470505203404), (43.81304685114154, 290.32215269359733), (43.33522426258545, 291.1980054906271), (42.85902477351946, 292.0746089114289), (42.38444860648429, 292.9519629560031), (41.91149598402058, 293.8300676243495), (41.44016712866905, 294.70892291646817), (40.97046226297012, 295.5885288323592), (40.50238160946451, 296.4688853720225), (40.035925390692746, 297.3499925354582), (39.57109382919534, 298.2318503226657), (39.10788714751324, 299.114458733646), (38.64630556818685, 299.99781776839836), (38.18634931375679, 300.88192742692297), (37.7280186067637, 301.7667877092197), (37.27131366974809, 302.65239861528875), (36.81623472525089, 303.53876014513054), (36.36278199581232, 304.42587229874397), (35.9109557039733, 305.31373507613006), (35.46075607227416, 306.2023484772883), (35.01218332325582, 307.091712502219), (34.5652376794586, 307.98182715092173), (34.11991936342323, 308.87269242339687), (33.676228597690525, 309.7643083196442), (33.234165604800815, 310.65667483966394), (32.793730607294926, 311.5497919834559), (32.35492382771337, 312.44365975102033), (31.917745488596573, 313.3382781423567), (31.482195812485365, 314.23364715746555), (31.048275021920265, 315.1297667963464), (30.615983339442096, 316.0266370589999), (30.185320987591282, 316.9242579454254), (29.756288188908545, 317.8226294556233), (29.32888516593421, 318.7217515895934), (28.903112141209196, 319.62162434733574), (28.478969337274133, 320.5222477288505), (28.056456976669438, 321.4236217341375), (27.63557528193594, 322.32574636319686), (27.216324475614055, 323.2286216160285), (26.79870478024441, 324.1322474926319), (26.382716418367828, 325.036623993008), (25.968359612524633, 325.94175111715646), (25.555634585255547, 326.8476288650771), (25.144541559101192, 327.75425723676983), (24.735080756602294, 328.6616362322349), (24.327252400299372, 329.56976585147225), (23.921056712732852, 330.4786460944818), (23.51649391644376, 331.388276961264), (23.113564233972618, 332.2986584518182), (22.712267887859642, 333.20979056614476), (22.31260510064576, 334.12167330424364), (21.9145760948716, 335.0343066661147), (21.51818109307768, 335.94769065175774), (21.123420317804722, 336.8618252611734), (20.73029399159315, 337.7767104943615), (20.33880233698369, 338.6923463513214), (19.948945576516966, 339.60873283205393), (19.560723932733694, 340.5258699365587), (19.174137628174407, 341.44375766483563), (18.789186885379618, 342.3623960168848), (18.405871926889855, 343.28178499270643), (18.02419297524604, 344.20192459230026), (17.6441502529887, 345.1228148156665), (17.265743982658357, 346.04445566280475), (16.88897438679553, 346.9668471337154), (16.513841687940946, 347.88998922839835), (16.140346108635327, 348.8138819468534), (15.768487871419195, 349.738525289081), (15.398267198833073, 350.6639192550805), (15.029684313417688, 351.5900638448527), (14.66273943771366, 352.51695905839705), (14.29743279426141, 353.44460489571344), (13.933764605601764, 354.37300135680226), (13.571735094275347, 355.3021484416633), (13.211344482822781, 356.23204615029675), (12.852592993784384, 357.1626944827024), (12.495480849701087, 358.09409343888035), (12.14000827311341, 359.02624301883066), (11.786175486561973, 359.95914322255317), (11.433982712587303, 360.8927940500477), (11.08343017373002, 361.82719550131463), (10.734518092530951, 362.76234757635405), (10.38724669153052, 363.6982502751656), (10.041616193269343, 364.63490359774926), (9.69762682028815, 365.5723075441057), (9.35527879512736, 366.5104621142339), (9.0145723403278, 367.4493673081348), (8.67550767842989, 368.38902312580746), (8.338085031974455, 369.329429567253), (8.002304623501814, 370.2705866324705), (7.668166675552897, 371.21249432146004), (7.3356714106682235, 372.155152634222), (7.004819051388115, 373.0985615707564), (6.6756098202536975, 374.04272113106293), (6.348043939805193, 374.98763131514175), (6.022121632583426, 375.933292122993), (5.697843121128816, 376.87970355461647), (5.375208627981989, 377.82686561001213), (5.054218375683869, 378.7747782891802), (4.734872586774777, 379.7234415921203), (4.417171483795438, 380.6728555188328), (4.101115289286374, 381.62302006931753), (3.786704225788206, 382.5739352435745), (3.4739385158416614, 383.52560104160403), (3.162818381987261, 384.47801746340565), (2.853344046765628, 385.43118450897947), (2.545515732717487, 386.38510217832567), (2.2393336623833604, 387.3397704714441), (1.9347980583037696, 388.2951893883348), (1.6319091430194397, 389.25135892899783), (1.3306671390709937, 390.20827909343296), (1.0310722689989535, 391.1659498816405), (0.733124755344044, 392.1243712936202), (0.43682482064688793, 393.08354332937233), (0.14217268744790665, 394.0434659888967), (-0.15083142171207448, 395.00413927219347), (-0.44218728429263443, 395.96556317926206), (-0.7318946777529476, 396.9277377101035), (-1.019953379552593, 397.8906628647168), (-1.3063631671507454, 398.8543386431026), (-1.5911238180069833, 399.8187650452605), (-1.8742351095805827, 400.7839420711908), (-2.1556968193310215, 401.74986972089346), (-2.435508724717575, 402.7165479943682), (-2.7136706031996196, 403.6839768916154), (-2.9901822322368363, 404.6521564126347), (-3.265043389288197, 405.6210865574265), (-3.5382538518133817, 406.59076732599027), (-3.8098133972716663, 407.5611987183263), (-4.079721803122326, 408.5323807344349), (-4.412685605046622, 409.50336818020173), (-5.110929769585128, 409.82208722065553), (-6.10949374818258, 409.82208722065513), (-7.09359222129996, 409.82208722065536), (-8.078733589216492, 409.82208722065536), (-9.080426252211199, 409.82208722065536), (-9.860048350281831, 409.3802500050489), (-9.922592372307992, 408.4210468001284), (-9.626145655997995, 407.46006462180605), (-9.283261884932488, 406.53049488010464), (-8.971532221577267, 405.58113635988695), (-8.659802558222145, 404.6317778396688), (-8.348072894866924, 403.6824193194509), (-8.036343231511905, 402.7330607992326), (-7.724613568156887, 401.7837022790147), (-7.4128839048016655, 400.83434375879676), (-7.101154241446545, 399.88498523857885), (-6.789424578091324, 398.93562671836094), (-6.477694914736305, 397.9862681981432), (-6.165965251380983, 397.0369096779253), (-5.854235588025863, 396.0875511577072), (-5.542505924670843, 395.13819263748906), (-5.230776261315723, 394.18883411727114), (-4.919046597960401, 393.2394755970536), (-4.60731693460528, 392.2901170768353), (-4.295587271250363, 391.3407585566174), (-3.9838576078950405, 390.3914000363995), (-3.6721279445400214, 389.4420415161816), (-3.360398281184699, 388.49268299596366), (-3.0486686178295788, 387.5433244757457), (-2.736938954474459, 386.5939659555278), (-2.4252092911192373, 385.64460743530987), (-2.1134796277642183, 384.6952489150918), (-1.8017499644089972, 383.74589039487404), (-1.490020301053877, 382.79653187465595), (-1.178290637698757, 381.8471733544382), (-0.8665609743435356, 380.8978148342201), (-0.5548313109885166, 379.94845631400216), (-0.24310164763329534, 378.99909779378424), (0.06862801572192594, 378.04973927356633), (0.38035767907694495, 377.10038075334825), (0.6920873424321662, 376.15102223313033), (1.0038170057872864, 375.2016637129124), (1.3155466691425075, 374.2523051926947), (1.6272763324976278, 373.3029466724766), (1.939005995852748, 372.3535881522586), (2.2507356592079693, 371.40422963204054), (2.56536244804085, 370.4562780444334), (2.879718581569736, 369.5078358249721), (3.192792606751258, 368.5584596898096), (3.5043911574761486, 367.60814963894535), (3.814320867635847, 366.65690567238045), (4.122388371121592, 365.7047277901147), (4.428400301823709, 364.75161599214704), (4.732163293633943, 363.79757027847836), (5.033483980443529, 362.8425906491088), (5.332168996142697, 361.88667710403774), (5.628024974623287, 360.92982964326546), (5.920858549776337, 359.9720482667923), (6.210476355492478, 359.0133329746177), (6.496685025663046, 358.053683766742), (6.7792911941793825, 357.0931006431654), (7.058101494932016, 356.1315836038872), (7.332922561812386, 355.1691326489077), (7.603561028711628, 354.20574777822753), (7.869823529520678, 353.2414289918457), (8.131516698130671, 352.276176289763), (8.388447168432542, 351.3099896719788), (8.640421574317527, 350.3428691384936), (8.887246549676664, 349.37481468930713), (9.128728728401187, 348.40582632441993), (9.364674744381832, 347.43590404383093), (9.594891231510033, 346.46504784754103), (9.81918482367673, 345.49325773555006), (10.037362154772854, 344.5205337078574), (10.249229858689745, 343.5468757644641), (10.454594569318234, 342.5722839053694), (10.653262920549661, 341.59675813057333), (10.84504154627496, 340.6202984400762), (11.029737080385166, 339.6429048338779), (11.207156156771518, 338.6645773119784), (11.366297489096247, 337.6966970896227), (11.530846647651343, 336.72374008348055), (11.695299265505856, 335.74600355095583), (11.854000955757604, 334.763891376827), (12.001297331505416, 333.7778074458735), (12.131534005848016, 332.78815564287396), (12.239056591883527, 331.79533985260645), (12.318210702710674, 330.7997639598501), (12.363341951427783, 329.80183184938323), (12.368795951133373, 328.8019474059848), (12.328918314925975, 327.8005145144332), (12.238054655904312, 326.79793705950755), (12.090550587166609, 325.7946189259867), (11.885964466077443, 324.7890568561584), (11.66434419197513, 323.83462077569897), (11.371621814016702, 322.89630460096697), (11.020260015639906, 321.9291156330721), (10.372023364504509, 321.24991698699375), (9.51779223835826, 321.59892916937935), (9.216022619834495, 322.5750364129059), (8.931733049155763, 323.59615582779224), (8.718529396623849, 324.57813188931544), (8.540990222582275, 325.4855431578203), (8.301637570751, 326.4395166652918), (8.054803449496646, 327.3941536159475), (7.793879305710889, 328.3487905666028), (7.511795875788487, 329.3034275172583), (7.2014838961238965, 330.2580644679136), (6.855874103111471, 331.21270141856905), (6.500920076945315, 332.1754305022298), (6.184840937247124, 333.1418820206811), (5.827506099261102, 334.0835397007591), (5.431591451453918, 335.0019775945025), (4.999772882291934, 335.8987697539504), (4.5347262802416175, 336.77549023114204), (4.0391275337693315, 337.63371307811644), (3.515652531341745, 338.47501234691254), (2.9669771614252216, 339.30096208956974), (2.395777312486328, 340.113136358127), (1.8047288729915303, 340.9131092046237), (1.1965077314071921, 341.7024546810984), (0.5737897761997796, 342.48274683959056), (-0.06074910416424223, 343.2555597321391), (-0.7044330212182054, 344.0224674107832), (-1.3545860864957455, 344.785043927562), (-2.008532411530397, 345.5448633345148), (-2.6635961078558967, 346.30349968368046), (-3.3171012870052734, 347.062527027098), (-3.970950282484424, 347.8231130123149), (-4.625314577324661, 348.5868862986565), (-5.271231850178347, 349.3550233074946), (-5.9091158375373025, 350.12742060470674), (-6.539380275892544, 350.9039747561692), (-7.162438901735386, 351.68458232775964), (-7.778705451557249, 352.46913988535505), (-8.388593661849752, 353.2575439948326), (-8.99251726910381, 354.04969122206927), (-9.590890009811043, 354.8454781329425), (-10.184125620462666, 355.6448012933295), (-10.772637837550198, 356.44755726910716), (-11.356840397564858, 357.2536426261526), (-11.937147036997962, 358.0629539303433), (-12.513971492341028, 358.8753877475567), (-13.087727500085172, 359.6908406436692), (-13.658828796722016, 360.50920918455836), (-14.227689118742877, 361.3303899361013), (-14.794722202638868, 362.1542794641754), (-15.360341784901511, 362.9807743346572), (-15.92496160202212, 363.80977111342446), (-16.488995390492118, 364.6411663663541), (-17.048351019688074, 365.47467885624997), (-17.60447052548461, 366.3075892706362), (-18.16051920131258, 367.1394244020767), (-18.716452319148775, 367.9703184346409), (-19.27222515097049, 368.80040555239685), (-19.827792968755116, 369.6298199394132), (-20.38311104447965, 370.45869577975776), (-20.938134650121594, 371.287167257499), (-21.492819057657936, 372.1153685567052), (-22.047119539066074, 372.94343386144516), (-22.600991366323, 373.77149735578655), (-23.15438981140621, 374.5996932237979), (-23.7072701462925, 375.4281556495479), (-24.259587642959566, 376.2570188171046), (-24.811297573384703, 377.0864169105361), (-25.362355209544504, 377.91648411391134), (-25.912715823416665, 378.74735461129836), (-26.46233468697838, 379.57916258676534), (-27.011167072206643, 380.41204222438097), (-27.55916825107885, 381.24612770821295), (-28.106293495572302, 382.0815532223304), (-28.652498077663985, 382.9184529508011), (-29.197737269331398, 383.7569610776937), (-29.741966342551336, 384.5972117870763), (-30.285140569301493, 385.43933926301764), (-30.827215221558866, 386.28347768958565), (-31.368145571300648, 387.1297612508484), (-31.907886890504134, 387.9783241308751), (-32.446394451146524, 388.82930051373353), (-32.86486818003954, 389.64932615972725), (-33.443760151813265, 390.3742435252943), (-34.46757069107696, 390.5019230231654), (-34.84023924995108, 389.62214878657284), (-34.66895189435973, 388.65793312729795), (-34.31548256099911, 387.694740799204), (-34.00415640966508, 386.7452123312635), (-33.69259168366823, 385.79568767846365), (-33.38078838300817, 384.84617040742864), (-33.06874650768509, 383.89666408478115), (-32.7564660576993, 382.9471722771451), (-32.44394703305008, 381.99769855114437), (-32.13118943373805, 381.04824647340257), (-31.818193259763003, 380.0988196105427), (-31.504958511124737, 379.1494215291892), (-31.19148518782376, 378.20005579596494), (-30.877773289859356, 377.2507259774945), (-30.563822817232243, 376.3014356404004), (-30.249633769942108, 375.3521883513066), (-29.93520614798896, 374.40298767683726), (-29.62053995137249, 373.4538371836154), (-29.305635180093407, 372.50474043826506), (-28.990491834151108, 371.5557010074094), (-28.67510991354579, 370.60672245767296), (-28.359489418277555, 369.6578083556777), (-28.0436303483461, 368.70896226804894), (-27.72753270375173, 367.76018776140944), (-27.411196484494447, 366.81148840238274), (-27.09462169057394, 365.86286775759334), (-26.77780832199042, 364.91432939366376), (-26.460756378744183, 363.9658768772177), (-26.143465860834628, 363.0175137748799), (-25.825936768262157, 362.06924365327285), (-25.50816910102677, 361.12107007902034), (-25.19016285912796, 360.172996618747), (-24.87191804256644, 359.2250268390748), (-24.553434651342, 358.2771643066285), (-24.23471268545424, 357.32941258803174), (-23.91575214490387, 356.38177524990704), (-23.596553029690178, 355.4342558588796), (-23.27711533981347, 354.4868579815721), (-22.957439075273843, 353.5395851846081), (-22.6375242360711, 352.59244103461134), (-22.317370822205444, 351.6454290982058), (-21.996978833676664, 350.69855294201477), (-21.676348270484873, 349.751816132662), (-21.355479132630162, 348.80522223677076), (-21.034371420112436, 347.85877482096515), (-20.71302513293159, 346.9124774518686), (-20.391440271087728, 345.9663336961047), (-20.06961683458085, 345.0203471202969), (-19.747554823410955, 344.0745212910694), (-19.42525423757814, 343.12885977504504), (-19.102715077082213, 342.18336613884776), (-18.779937341923162, 341.2380439491017), (-18.4569210321013, 340.29289677242963), (-18.133666147616317, 339.3479281754557), (-17.81017268846832, 338.4031417248032), (-17.486440654657304, 337.4585409870962), (-17.162470046183376, 336.5141295289578), (-16.838260863046223, 335.56991091701235), (-16.513813105246157, 334.62588871788256), (-16.189126772782974, 333.6820664981927), (-15.864201865656874, 332.73844782456615), (-15.539038383867856, 331.79503626362634), (-15.213636327415621, 330.8518353819974), (-14.88799569630047, 329.90884874630217), (-14.562116490522302, 328.9660799231654), (-14.235998710081017, 328.0235324792096), (-13.909642354976814, 327.081209981059), (-13.583047425209493, 326.1391159953372), (-13.256213920779256, 325.19725408866725), (-12.928380466984764, 324.255472321863), (-12.596714813454202, 323.3130759655223), (-12.264647287724548, 322.37068880065175), (-11.932177889795396, 321.4283186247059), (-11.59930661966685, 320.48597323513724), (-11.266033477338906, 319.5436604293979), (-10.932358462811669, 318.60138800494116), (-10.598281576084933, 317.6591637592191), (-10.263802817158902, 316.71699548968473), (-9.928922186033375, 315.7748909937909), (-9.593639682708655, 314.83285806898994), (-9.257955307184437, 313.89090451273455), (-8.921869059460924, 312.9490381224778), (-8.585380939537915, 312.0072666956721), (-8.24849094741551, 311.06559802976994), (-7.9111990830940115, 310.1240399222243), (-7.573505346572814, 309.18260017048783), (-7.235409737852423, 308.2412865720133), (-6.896912256932434, 307.3001069242532), (-6.558012903813251, 306.3590690246602), (-6.218711678494773, 305.4181806706872), (-5.879008580976798, 304.47744965978666), (-5.5389036112594265, 303.53688378941155), (-5.198396769342862, 302.5964908570144), (-4.857488055226801, 301.6562786600476), (-4.516177468911141, 300.7162549959643), (-4.174465010396388, 299.7764276622169), (-3.8323506796821394, 298.83680445625845), (-3.489834476768494, 297.89739317554125), (-3.1469164016555538, 296.95820161751806), (-2.8035964543431167, 296.01923757964175), (-2.4598746348313845, 295.08050885936484), (-2.1157509431203576, 294.1420232541399), (-1.7712253792097326, 293.2037885614199), (-1.4262979430999139, 292.26581257865746), (-1.080968634790699, 291.3281031033051), (-0.7352374542819874, 290.39066793281575), (-0.389104401574082, 289.45351486464176), (-0.04256947666678061, 288.51665169623607), (0.3043673204400178, 287.5800862250514), (0.6517059897462122, 286.64382624854034), (0.9994465312517014, 285.70787956415563), (1.3475889449565865, 284.77225396934995), (1.6961332308608676, 283.8369572615758), (2.0450793889645444, 282.9019972382861), (2.3944274192675166, 281.96738169693356), (2.7441773217699854, 281.0331184349707), (3.094329096471749, 280.0992152498501), (3.4448827433728075, 279.1656799390247), (3.795838262473464, 278.2325202999471), (4.147195653773315, 277.29974413007017), (4.498954917272561, 276.36735922684636), (4.847160210130339, 275.4284915708092), (5.148458621462556, 274.47327999370765), (5.44547538838206, 273.5228903207104), (5.79537160336751, 272.60018698881), (6.255308358897463, 271.7280344349964), (6.882446747450072, 270.9292970962617), (7.508926254668671, 270.15255450749953), (8.119830485968684, 269.36730530069207), (8.724730953885711, 268.57605233050145), (9.324256666698192, 267.77942460520626), (9.919036632685279, 266.97805113308556), (10.509699860125414, 266.17256092241803), (11.09687535729775, 265.3635829814831), (11.681192132480524, 264.55174631855795), (12.26327919395299, 263.737679941923), (12.843765549993892, 262.92201285985607), (13.423280208881677, 262.1053740806362), (14.00245217889539, 261.28839261254234), (14.581910468313781, 260.47169746385316), (15.162284085415493, 259.65591764284727), (15.744202038479576, 258.8416821578036), (16.328293335784473, 258.0296200170009), (16.915186985609232, 257.2203602287181), (17.500943142767884, 256.4096823262149), (18.085776717013236, 255.59796837204567), (18.671013103239435, 254.7866454913939), (19.256672765858465, 253.97572732720047), (19.84277616928211, 253.1652275224071), (20.429343777922153, 252.35515971995414), (21.016396056190477, 251.54553756278372), (21.603953468499473, 250.73637469383706), (22.192036479260622, 249.92768475605527), (22.780665552885907, 249.11948139237956), (23.369861153787316, 248.31177824575119), (23.959643746376532, 247.5045889591116), (24.550033795065637, 246.6979271754017), (25.141051764266315, 245.89180653756333), (25.732718118390856, 245.0862406885371), (26.32505332185084, 244.28124327126451), (26.918077839058153, 243.47682792868721), (27.511812134425185, 242.67300830374626), (28.106276672363208, 241.8697980393825), (28.701491917284216, 241.06721077853737), (29.29747833360059, 240.26526016415258), (29.89425638572372, 239.46395983916915), (30.49184653806568, 238.66332344652815), (31.09026925503836, 237.8633646291712), (31.68954500105385, 237.06409703003942), (32.28969424052383, 236.26553429207362), (32.89073743786018, 235.46769005821588), (33.49269505747499, 234.67057797140703), (34.095587563779944, 233.87421167458814), (34.699435421187125, 233.07860481070088), (35.30425909410832, 232.28377102268627), (35.9100790469553, 231.48972395348562), (36.51691574414038, 230.69647724604033), (37.12478965007501, 229.90404454329172), (37.733721229171394, 229.11243948818057), (38.343730945841415, 228.32167572364858), (38.954839264496854, 227.53176689263682), (39.5670666495496, 226.74272663808694), (40.18043356541153, 225.95456860293976), (40.79496047649464, 225.16730643013656), (41.410667847210895, 224.38095376261901), (42.027576141972, 223.59552424332796), (42.64570582519013, 222.81103151520483), (43.265077361276866, 222.02748922119093), (43.8857112146443, 221.2449110042277), (44.50762784970431, 220.46331050725598), (45.130847730868695, 219.6827013732174), (45.75539132254952, 218.9030972450527), (46.38127908915848, 218.1245117657039), (47.00853149510786, 217.346958578112), (47.63716900480914, 216.5704513252179), (48.267212082674305, 215.7950036499631), (48.89868119311544, 215.020629195289), (49.531596800544236, 214.24734160413684), (50.15302775396261, 213.4610376659947), (50.77813940661223, 212.6781493247239), (51.40940955680695, 211.9014194809981), (52.04624016318527, 211.13025009345571), (52.688033184385375, 210.3640431207353), (53.33419057904587, 209.60220052147525), (53.98411430580565, 208.84412425431444), (54.6372063233027, 208.08921627789096), (55.29286859017592, 207.33687855084347), (55.9505030650633, 206.5865130318103), (56.60951170660374, 205.83752167943015), (57.26929647343554, 205.08930645234153), (57.911146984934796, 204.32246284438165), (58.63140856184983, 203.68551626115507), (59.55967076296816, 203.25247165918816), (60.566338322573124, 203.16620525010885), (61.56609001334209, 203.09287908473829), (62.56049635743228, 203.02856685768376), (63.5511278770006, 202.9693422635534), (64.53955509420418, 202.91127899695454), (65.52734853119989, 202.85045075249485), (66.51607871014438, 202.7829312247816), (67.50731615319526, 202.70479410842242), (68.50263138250884, 202.61211309802516), (69.50359492024252, 202.5009618881972), (70.51146374579962, 202.36585096053028), (71.51334589179962, 202.18388341178994), (72.50640834951936, 201.9839465664335), (73.49085908247513, 201.76614440621879), (74.46690605418362, 201.5305809129044), (75.43475722816177, 201.27736006824875), (76.39462056792594, 201.00658585400993), (77.34670403699296, 200.71836225194662), (78.29121559887953, 200.41279324381696), (79.22836321710203, 200.0899828113789), (80.15835485517738, 199.75003493639127), (81.08139847662198, 199.39305360061218), (81.99770204495263, 199.01914278580003), (82.90747352368584, 198.62840647371297), (83.8109208763385, 198.2209486461095), (84.70825206642701, 197.79687328474782), (85.59967505746819, 197.3562843713864), (86.48539781297832, 196.89928588778352), (87.36562829647461, 196.42598181569736), (88.24057447147338, 195.93647613688654), (89.11044430149131, 195.43087283310908), (89.97544575004501, 194.90927588612334), (90.8334829508127, 194.37771180555563), (91.6814499742327, 193.84760645742168), (92.5237890381269, 193.30919442341565), (93.36050014249619, 192.76257786503808), (94.19158328733977, 192.20785894378767), (95.01703847265823, 191.64513982116466), (95.83686569845129, 191.07452265866885), (96.65106496471883, 190.49610961779948), (97.45963627146136, 189.9100028600565), (98.26257961867798, 189.3163045469394), (99.0598950063699, 188.71511683994845), (99.8515824345361, 188.1065419005826), (100.63764190317718, 187.4906818903417), (101.41807341229266, 186.86763897072564), (102.19287696188303, 186.23751530323403), (102.96205255194779, 185.60041304936644), (103.72560018248734, 184.9564343706228), (104.48351985350158, 184.30568142850262), (105.2358115649904, 183.6482563845055), (105.98247531695391, 182.98426140013123), (106.72351110939202, 182.31379863687945), (107.45891894230482, 181.63697025624995), (108.18869881569219, 180.9538784197422), (108.91285072955436, 180.2646252888559), (109.63137468389114, 179.56931302509116), (110.34427067870259, 178.86804378994705), (111.05153871398862, 178.1609197449237), (111.75317878974936, 177.4480430515206), (112.45996397807978, 176.73793363935116), (113.17001552066908, 176.03045604296548), (113.88075705540761, 175.32373794537276), (114.59191516363971, 174.61754498772558), (115.30321642670879, 173.9116428111752), (116.01438742595971, 173.20579705687476), (116.7251547427362, 172.49977336597556), (117.43524495838248, 171.79333737963006), (118.1443846542421, 171.08625473898945), (118.85230041165937, 170.37829108520668), (119.55871881197865, 169.66921205943328), (120.26336643654335, 168.95878330282156), (120.965969866698, 168.24677045652336), (121.66625568378666, 167.53293916169113), (122.36395046915305, 166.81705505947616), (123.05878080414139, 166.09888379103103), (123.75047327009554, 165.3781909975077), (124.4387544483599, 164.65474232005812), (125.12335092027843, 163.92830339983456), (125.80398926719505, 163.1986398779885), (126.4803960704537, 162.46551739567272), (127.15229791139859, 161.72870159403868), (127.81942137137379, 160.98795811423875), (128.4814930317232, 160.24305259742488), (129.1382394737911, 159.49375068474885), (129.78938727892125, 158.7398180173631), (130.43466302845783, 157.98102023641937), (131.0737933037449, 157.21712298306988), (131.70650468612652, 156.4478918984667), (132.33252375694659, 155.67309262376148), (132.94737527872098, 154.83799026692648), (133.63892286927714, 154.07125654520965), (134.44640344110397, 153.5576316478091), (135.39162508136246, 153.44977218485576)], (0.3568627450980392, 0.42745098039215684, 0.058823529411764705))</w:t>
        <w:br/>
      </w:r>
    </w:p>
    <w:p>
      <w:r>
        <w:t>([(12.453894554133113, 114.13104794966382), (12.453894554133214, 113.14717899404559), (12.453894554133011, 112.1251835592559), (12.453894554133113, 111.12017073329535), (12.244194138056768, 110.16138165209465), (12.307775470715304, 109.20519522633604), (12.031482456502507, 108.2165780032081), (11.857875471463693, 107.19080523077444), (11.684268486424878, 106.21585646292456), (11.577604157890221, 105.24065736099402), (11.787644525144767, 104.22967626370652), (12.213299473341923, 103.37197156400565), (12.803026602074532, 102.622443661536), (13.50528351093584, 101.93599295594112), (14.268527799518889, 101.26751984686489), (15.171659815276337, 101.07993478661035), (15.76107935499256, 101.82818213183495), (16.16748092716631, 102.72440006075198), (16.420472191137872, 103.71833315919282), (16.641288278405955, 104.69701323307456), (16.90235448687897, 105.68599984055795), (17.15214950576544, 106.67461229952605), (17.39075262508112, 107.66287439698354), (17.618243134841666, 108.65080991993473), (17.834700325062126, 109.6384426553845), (18.04020348575907, 110.62579639033785), (18.234831906947235, 111.6128949117989), (18.418664878642588, 112.59976200677292), (18.59178169086068, 113.58642146226411), (18.754261633616967, 114.57289706527717), (18.9061839969272, 115.55921260281721), (19.04762807080694, 116.5453918618884), (19.178673145271837, 117.53145862949586), (19.29939851033745, 118.51743669264387), (19.40988345601913, 119.50334983833714), (19.51020727233273, 120.48922185358076), (19.600449249293916, 121.47507652537922), (19.68068867691793, 122.46093764073693), (19.751004845220734, 123.44682898665867), (19.81147704421768, 124.43277435014936), (19.862184563924625, 125.41879751821367), (19.90320669435692, 126.40492227785582), (19.934622725530026, 127.39117241608088), (19.95651194745989, 128.37757171989327), (19.968953650161875, 129.36414397629818), (19.97202712365173, 130.3509129722998), (19.965811657945018, 131.33790249490303), (19.950386543057185, 132.32513633111236), (19.925831069003785, 133.3126382679327), (19.89222452580078, 134.30043209236854), (19.849646203463422, 135.2885415914247), (19.798175392007366, 136.27699055210573), (19.737891381448367, 137.26580276141644), (19.668873461801574, 138.25500200636125), (19.591200923083253, 139.24461207394515), (19.504953055308555, 140.23465675117254), (19.410209148493028, 141.22515982504856), (19.307048492652534, 142.2161450825773), (19.195550377802526, 143.2076363107639), (19.075794093958557, 144.19965729661263), (18.947858931136388, 145.19223182712864), (18.811824179351266, 146.18538368931613), (18.66776912861905, 147.17913667018004), (18.515773068955394, 148.17351455672514), (18.35591529037575, 149.16854113595585), (18.188275082895682, 150.164240194877), (18.012931736530938, 151.16063552049334), (17.82996454129697, 152.15775089980937), (17.63945278720944, 153.15561011982987), (17.4414757642839, 154.15423696755948), (17.230673936105145, 155.15087559951263), (16.971622357027098, 156.1235062349244), (16.71619400584354, 157.0957314919232), (16.462918376112007, 158.06718374389806), (16.210324961390647, 159.03749536423902), (15.956943255236588, 160.00629872633485), (15.701302751207779, 160.97322620357554), (15.441932942861955, 161.93791016935), (15.177363323756456, 162.89998299704794), (14.906123387449023, 163.8590770600587), (14.626742627497496, 164.8148247317715), (14.337750537459414, 165.76685838557617), (14.037676610892316, 166.71481039486173), (13.725050341354043, 167.65831313301794), (13.398401222402134, 168.59699897343376), (13.03590000412111, 169.5423373205484), (12.71545780240806, 170.48955808378804), (12.427017072135675, 171.4367788470277), (12.149860456876501, 172.38399961026724), (11.863270600204201, 173.3312203735068), (11.546530145692035, 174.27844113674635), (11.176573009299364, 175.21900973696185), (10.761974151641258, 176.09113902330358), (10.42177485028534, 177.03766786594727), (10.141816811424993, 178.03610438815628), (9.802757008762574, 178.96954296007618), (9.451718048921302, 179.8910023748171), (9.128386849901245, 180.8401695503794), (8.767344324301218, 181.77489062136658), (8.386811855830674, 182.6974300931833), (8.003370624150854, 183.61899997726326), (7.617231607467906, 184.53967059967596), (7.228605783988278, 185.45951228648957), (6.83770413191832, 186.37859536377294), (6.4447376294645835, 187.29699015759525), (6.049917254833621, 188.21476699402504), (5.653453986231375, 189.1319961991313), (5.255558801864498, 190.0487480989824), (4.856442679939542, 190.9650930196477), (4.456316598662756, 191.88110128719566), (4.055391536240892, 192.79684322769526), (3.6538784708796928, 193.71238916721495), (3.251988380786316, 194.6278094318241), (2.849932244166606, 195.543174347591), (2.447921039227214, 196.45855424058476), (2.046165744174591, 197.37401943687394), (1.644877337215086, 198.2896402625276), (1.2442667965550476, 199.20548704361448), (0.8445451004009265, 200.1216301062033), (0.44592322695927344, 201.03813977636298), (0.04861215443633672, 201.95508638016216), (-0.3471771389613325, 202.8725402436697), (-0.7412336750274863, 203.79057169295453), (-1.1333464755556746, 204.70925105408543), (-1.5233045623393457, 205.62864865313094), (-1.9108969571721512, 206.5488348161602), (-2.2959126818477418, 207.46987986924194), (-2.678140758159667, 208.39185413844467), (-3.0573702079016796, 209.31482794983768), (-3.4349985498740976, 210.24283224778102), (-3.812166893115156, 211.1737326638769), (-4.187103486235719, 212.10519101750305), (-4.558426666374096, 213.0375527243749), (-4.924754770668394, 213.97116320020757), (-5.284706136257024, 214.90636786071667), (-5.636899100277791, 215.84351212161775), (-5.979951999868901, 216.78294139862643), (-6.312483172168666, 217.7250011074576), (-6.633110954315396, 218.67003666382712), (-6.940453683446892, 219.61839348345066), (-7.2331296967015675, 220.57041698204333), (-7.509757331217427, 221.52645257532058), (-7.7689549241326805, 222.48684567899787), (-8.009340812585638, 223.45194170879108), (-8.229533333714201, 224.42208608041508), (-8.428150824656683, 225.39762420958579), (-8.603811622551191, 226.37890151201842), (-8.747295927391296, 227.3681785205325), (-8.837902576617246, 228.36512826171207), (-8.900581099790061, 229.36207800289162), (-8.943827163861538, 230.3590277440714), (-8.976136435783669, 231.35597748525117), (-9.006004582508652, 232.35292722643075), (-9.04192727098838, 233.3498769676103), (-9.092400168174747, 234.34682670879008), (-9.165918941019745, 235.34377644996985), (-9.26870440331097, 236.34062362309936), (-9.378072512845787, 237.335978823166), (-9.492571263266573, 238.32972746616588), (-9.61226755821818, 239.3219364557434), (-9.737228301345056, 240.3126726955433), (-9.867520396292557, 241.30200308921033), (-10.003210746704827, 242.28999454038984), (-10.144366256226718, 243.27671395272577), (-10.291053828503387, 244.26222822986327), (-10.443340367179177, 245.2466042754471), (-10.601292775899042, 246.22990899312182), (-10.76497795830743, 247.21220928653236), (-10.934462818049495, 248.1935720593235), (-11.109814258769786, 249.17406421513974), (-11.291099184112952, 250.15375265762586), (-11.478384497723948, 251.13270429042683), (-11.671737103247319, 252.11098601718717), (-11.871223904327817, 253.08866474155204), (-12.076911804610395, 254.0658073671658), (-12.288867707739804, 255.04248079767342), (-12.507158517360594, 256.0187519367192), (-12.731851137117612, 256.9946876879481), (-12.963012470655512, 257.9703549550055), (-13.200709421619143, 258.94582064153536), (-13.445008893653258, 259.9211516511826), (-13.695977790402605, 260.89641488759213), (-13.952836494715042, 261.86828176006804), (-14.209856103621625, 262.83889350591943), (-14.467134206665934, 263.8083299563994), (-14.724800896367935, 264.7766344756805), (-14.982986265247794, 265.74385042793676), (-15.24182040582548, 266.7100211773417), (-15.501433410621564, 267.6751900880676), (-15.761955372155509, 268.63940052428916), (-16.023516382948088, 269.6026958501784), (-16.286246535518764, 270.56511942991017), (-16.550275922388508, 271.52671462765653), (-16.815734636076385, 272.48752480759214), (-17.08275276910357, 273.4475933338889), (-17.351460413989223, 274.4069635707216), (-17.621987663254217, 275.36567888226233), (-17.894464609418318, 276.3237826326853), (-18.169021345001692, 277.2813181861639), (-18.44578796252451, 278.2383289068712), (-18.72489455450674, 279.1948581589806), (-19.006471213468746, 280.15094930666544), (-19.290648031930502, 281.1066457140993), (-19.57755510241207, 282.06199074545555), (-19.867322517433724, 283.01702776490725), (-20.16008036951553, 283.9718001366281), (-20.45595875117755, 284.9263512247911), (-20.75508775493996, 285.88072439356995), (-21.057597473322826, 286.83496300713813), (-21.363617998846415, 287.78911042966865), (-21.67327942403059, 288.74321002533515), (-21.99047203561586, 289.6923149135842), (-22.3113096314518, 290.6396410739791), (-22.635250370571583, 291.58572597706046), (-22.962213844979992, 292.5306017860263), (-23.292119646681403, 293.47430066407486), (-23.6248873676805, 294.41685477440456), (-23.960436599982568, 295.3582962802126), (-24.298686935591277, 296.2986573446984), (-24.63955796651202, 297.23797013105934), (-24.982969284748968, 298.1762668024938), (-25.328840482307108, 299.11357952219964), (-25.67709115119092, 300.0499404533751), (-26.027640883404985, 300.9853817592189), (-26.38040927095428, 301.91993560292826), (-26.73531590584299, 302.85363414770205), (-27.0922803800763, 303.78650955673777), (-27.451222285658282, 304.7185939932342), (-27.81206121459392, 305.64991962038926), (-28.174716758888003, 306.58051860140046), (-28.5391085105447, 307.51042309946735), (-28.905156061569198, 308.4396652777864), (-29.272779003965876, 309.368277299557), (-29.641896929739318, 310.29629132797663), (-30.012429430894404, 311.2237395262439), (-30.38429609943551, 312.1506540575566), (-30.757416527367422, 313.077067085113), (-31.13171030669482, 314.00301077211117), (-31.507097029422386, 314.9285172817494), (-31.883496287554497, 315.8536187772257), (-32.26082767309624, 316.77834742173826), (-32.63901077805179, 317.70273537848516), (-33.01796519442633, 318.62681481066465), (-33.39761051422405, 319.55061788147464), (-33.777866329449814, 320.47417675411333), (-34.15865223210811, 321.3975235917792), (-34.53988781420372, 322.32069055767016), (-34.92149266774143, 323.2437098149844), (-35.30338638472562, 324.1666135269198), (-35.685488557161065, 325.0894338566749), (-36.06771877705245, 326.0122029674474), (-36.44868339498965, 326.9359704479224), (-36.82188864579321, 327.86316703258404), (-37.18677914724468, 328.7931352003634), (-37.54335489934396, 329.72587495125987), (-37.89161590209095, 330.6613862852742), (-38.231562155485854, 331.59966920240527), (-38.56319365952867, 332.5407237026542), (-38.886510414219096, 333.48454978602047), (-39.20151241955744, 334.43114745250415), (-39.50819967554359, 335.3805167021054), (-39.80657218217765, 336.33265753482374), (-40.096629939459326, 337.28756995065953), (-40.37837294738902, 338.2452539496129), (-40.651801205966414, 339.2057095316833), (-40.91691471519173, 340.1689366968712), (-41.17371347506475, 341.1349354451766), (-41.42219748558569, 342.1037057765993), (-41.66236674675434, 343.0752476911395), (-41.894221258570894, 344.049561188797), (-42.117761021035165, 345.026646269572), (-42.32618146459924, 346.07969782964597), (-42.42622602488088, 346.9960693544261), (-42.66737208407708, 347.97630651977244), (-42.90391008553241, 348.9565436851194), (-43.135899821232854, 349.93678085046633), (-43.36340108316442, 350.91701801581286), (-43.586473663313605, 351.8972551811592), (-43.805177353666, 352.8774923465062), (-44.019571946208, 353.8577295118527), (-44.22971723292541, 354.8379666771997), (-44.43567300580452, 355.81820384254644), (-44.637499056831416, 356.79844100789296), (-44.83525517799201, 357.77867817323954), (-45.029001161272596, 358.75891533858606), (-45.21879679865906, 359.7391525039328), (-45.40470188213761, 360.71938966927956), (-45.586776203694335, 361.6996268346263), (-45.76507955531523, 362.67986399997307), (-45.9396717289865, 363.6601011653196), (-46.11061251669413, 364.64033833066634), (-46.27796171042412, 365.6205754960131), (-46.44177910216268, 366.60081266135967), (-46.602124483895984, 367.5810498267064), (-46.759057647609936, 368.56128699205317), (-46.91263838529064, 369.5415241573997), (-47.062926488924184, 370.52176132274644), (-47.209981750496766, 371.501998488093), (-47.35341423750097, 372.48243432960345), (-47.4954373974398, 373.4653307042882), (-47.63965965084735, 374.4507982527192), (-47.785462807099975, 375.438527879585), (-47.93222867557405, 376.42821048957296), (-48.07933906564575, 377.41953698737217), (-48.226175786691634, 378.41219827767), (-48.37212064808798, 379.4058852651549), (-48.51655545921115, 380.4002888545155), (-48.6588620294372, 381.3950999504395), (-48.79842216814293, 382.39000945761507), (-48.93461768470448, 383.38470828073025), (-49.066830388498026, 384.37888732447385), (-49.19444208890014, 385.3722374935334), (-49.31683459528709, 386.36444969259725), (-49.43338971703524, 387.3552148263539), (-49.54348926352087, 388.3442237994911), (-49.646515044120335, 389.33116751669695), (-49.741848868210006, 390.31573688266), (-49.83623049073217, 391.2961896467015), (-49.96562413006278, 392.2700972220626), (-50.09446510666034, 393.24765705094234), (-50.222276764583896, 394.22863080537024), (-50.34858244789251, 395.21278015737505), (-50.472905500644934, 396.199866778987), (-50.59476926690073, 397.18965234223487), (-50.713697090718526, 398.1818985191487), (-50.82921231615719, 399.17636698175806), (-50.94083828727597, 400.17281940209205), (-51.04809834813372, 401.1710174521806), (-51.150515842789595, 402.1707228040531), (-51.24761411530234, 403.1716971297386), (-51.33891650973121, 404.173702101267), (-51.42394637013516, 405.1764993906679), (-51.502227040573146, 406.1798506699707), (-51.573281865104114, 407.18351761120476), (-51.74489327598073, 408.218838508413), (-52.05522690318602, 409.18131935493204), (-52.644745158790286, 409.82208722065553), (-53.64990848410062, 409.82208722065536), (-54.65344897841502, 409.82208722065536), (-55.65551364342236, 409.82208722065536), (-56.65624948081203, 409.82208722065553), (-57.65580349227363, 409.82208722065553), (-58.65432267949604, 409.82208722065513), (-59.65195404416845, 409.82208722065536), (-60.64884458798015, 409.82208722065553), (-61.645141312620524, 409.82208722065536), (-62.64099121977868, 409.82208722065513), (-63.636541311143674, 409.82208722065553), (-64.63193858840502, 409.82208722065536), (-65.62733005325181, 409.82208722065536), (-66.62286270737322, 409.82208722065536), (-67.61868355245853, 409.82208722065536), (-68.61493959019695, 409.82208722065536), (-69.61177782227756, 409.82208722065536), (-70.60934525038994, 409.82208722065536), (-71.607788876223, 409.82208722065553), (-72.607255701466, 409.82208722065553), (-73.60789272780845, 409.82208722065513), (-74.60984695693914, 409.82208722065536), (-75.61326539054755, 409.82208722065536), (-76.61829503032287, 409.82208722065536), (-76.71598840051296, 409.07484276943177), (-76.52906044856097, 408.09347102168346), (-76.34213249660888, 407.1120992739356), (-76.1552045446569, 406.13072752618814), (-75.96827659270502, 405.1493557784403), (-75.78134864075304, 404.1679840306922), (-75.59442068880115, 403.18661228294417), (-75.40749273684906, 402.2052405351965), (-75.22056478489718, 401.2238687874486), (-75.0336368329452, 400.24249703970054), (-74.84670888099322, 399.2611252919529), (-74.65978092904123, 398.2797535442052), (-74.47285297708925, 397.29838179645736), (-74.28592502513726, 396.3170100487095), (-74.09899707318527, 395.3356383009616), (-73.91206912123329, 394.35426655321356), (-73.72514116928132, 393.3728948054659), (-73.53821321732933, 392.391523057718), (-73.35128526537734, 391.41015130997016), (-73.16435731342546, 390.4287795622221), (-72.97742936147347, 389.4474078144744), (-72.79050140952148, 388.46603606672636), (-72.60357345756951, 387.4846643189787), (-72.41283774256442, 386.50198837890946), (-72.22003536346062, 385.51922271568725), (-72.02551085731726, 384.5365107111098), (-71.82934811374254, 383.55388032838187), (-71.63163102234564, 382.57135953070514), (-71.43244347273537, 381.5889762812825), (-71.23186935451999, 380.60675854331754), (-71.02999255730852, 379.6247342800131), (-70.8268969707098, 378.64293145457117), (-70.62266648433217, 377.66137803019615), (-70.41738498778479, 376.6801019700895), (-70.21113637067617, 375.69913123745454), (-70.00400452261496, 374.71849379549496), (-69.79607333320989, 373.738217607413), (-69.58742669207001, 372.7583306364112), (-69.37814848880366, 371.7788608456932), (-69.16832261301967, 370.79983619846183), (-68.95803295432698, 369.82128465791965), (-68.74736340233403, 368.84323418726973), (-68.53639784664966, 367.8657127497147), (-68.32522017688271, 366.8887483084579), (-68.1139142826417, 365.91236882670216), (-67.9025640535354, 364.93660226765036), (-67.69125337917272, 363.96147659450526), (-67.48006614916213, 362.98701977046983), (-67.26908625311252, 362.013259758747), (-67.05839758063257, 361.04022452253963), (-66.84808402133102, 360.06794202505085), (-66.63822946481658, 359.0964402294833), (-66.428917800698, 358.12574709904004), (-66.22023291858392, 357.1558905969238), (-66.01225870808328, 356.186898686338), (-65.80507905880452, 355.2187993304848), (-65.59412575152881, 354.2508378238963), (-65.3689086122483, 353.2808553524201), (-65.14289152938686, 352.31088220590027), (-64.91605955686555, 351.3409258573767), (-64.688397748606, 350.37099377988886), (-64.45989115852964, 349.40109344647595), (-64.23052484055782, 348.43123233017707), (-64.0002838486122, 347.46141790403146), (-63.76915323661385, 346.4916576410784), (-63.537118058484296, 345.5219590143577), (-63.304163368145, 344.55232949690804), (-63.07027421951746, 343.58277656176887), (-62.83543566652317, 342.6133076819793), (-62.5996327630833, 341.6439303305793), (-62.362850563119565, 340.67465198060694), (-62.12507412055323, 339.70548010510294), (-61.8862884893056, 338.7364221771057), (-61.64647872329825, 337.76748566965466), (-61.40562987645268, 336.7986780557893), (-61.16372700269007, 335.8300068085487), (-60.92075515593211, 334.8614794009723), (-60.6766993901002, 333.8931033060992), (-60.43154475911552, 332.9248859969688), (-60.18527631689985, 331.9568349466203), (-59.93787911737439, 330.98895762809286), (-59.68933821446053, 330.02126151442627), (-59.439638662079744, 329.05375407865944), (-59.18876551415354, 328.0864427938318), (-58.93670382460319, 327.11933513298254), (-58.68343864735029, 326.15243856915106), (-58.42895503631624, 325.18576057537626), (-58.17323804542241, 324.21930862469793), (-57.916272728590094, 323.2530901901552), (-57.65804413974108, 322.28711274478707), (-57.398537332796465, 321.3213837616333), (-57.13773736167773, 320.3559107137329), (-56.875629280306356, 319.39070107412505), (-56.61219814260385, 318.4257623158495), (-56.34742900249149, 317.461101911945), (-56.08130691389086, 316.4967273354511), (-55.81381693072316, 315.53264605940717), (-55.54494410691007, 314.56886555685213), (-55.274673496372884, 313.6053933008256), (-55.00299015303299, 312.6422367643669), (-54.72987913081187, 311.6794034205151), (-54.455325483630915, 310.7169007423095), (-54.179314265411726, 309.7547362027898), (-53.90183053007547, 308.7929172749948), (-53.62285933154365, 307.8314514319637), (-53.342385723737756, 306.87034614673627), (-53.06039476057927, 305.90960889235146), (-52.77687149598948, 304.9492471418488), (-52.49180098388988, 303.9892683682673), (-52.20413093523586, 303.03145327016995), (-51.915703616792584, 302.074036631519), (-51.626527697850676, 301.11697602315905), (-51.33657232203188, 300.16027761636434), (-51.04580663295781, 299.2039475824118), (-50.75419977424972, 298.2479920925772), (-50.46172088952943, 297.2924173181353), (-50.16833912241879, 296.3372294303623), (-49.87402361653893, 295.38243460053343), (-49.57874351551138, 294.42803899992515), (-49.28246796295797, 293.4740487998129), (-48.98516610250036, 292.5204701714719), (-48.68680707775986, 291.5673092861782), (-48.38736003235801, 290.6145723152077), (-48.08679410991635, 289.66226542983605), (-47.785078454057015, 288.7103948013381), (-47.48218220840094, 287.7589666009902), (-47.17807451656976, 286.80798700006835), (-46.8727245221853, 285.8574621698479), (-46.56610136886921, 284.90739828160423), (-46.25817420024273, 283.9578015066133), (-45.94891215992747, 283.0086780161511), (-45.638284391545284, 282.060033981493), (-45.32626003871751, 281.1118755739146), (-45.01280824506576, 280.16420896469134), (-44.697898154211494, 279.21704032509956), (-44.38149890977644, 278.270375826415), (-44.06357965538233, 277.3242216399123), (-43.74410953465039, 276.3785839368684), (-43.423057691202274, 275.4334688885582), (-43.10039326865971, 274.4888826662575), (-42.77608541064423, 273.5448314412422), (-42.45010326077717, 272.601321384788), (-42.122415962680364, 271.6583586681703), (-41.79299265997525, 270.71594946266504), (-41.46180249628356, 269.7740999395477), (-41.12881461522663, 268.83281627009427), (-40.7939981604261, 267.89210462558015), (-40.4573222755037, 266.9519711772813), (-40.118756104080866, 266.01242209647285), (-39.77826878977913, 265.0734635544312), (-39.435829476220235, 264.13510172243156), (-39.09140730702541, 263.1973427717497), (-38.744971425816594, 262.2601928736615), (-38.39649097621532, 261.32365819944243), (-38.045935101842815, 260.3877449203683), (-37.693272946321024, 259.4524592077147), (-37.338473653271286, 258.5178072327574), (-36.98150636631542, 257.58379516677206), (-36.62234022907478, 256.6504291810345), (-36.260944385170895, 255.71771544682008), (-35.89728797822549, 254.78566013540475), (-35.53134015186011, 253.85426941806412), (-35.16307004969619, 252.92354946607395), (-34.792446815355454, 251.99350645070982), (-34.420072863961565, 251.06464278795406), (-34.04624803474351, 250.13828777411194), (-33.66866890399622, 249.21322169056813), (-33.28742504839611, 248.289444537324), (-32.90260604462091, 247.3669563143781), (-32.51430146934735, 246.44575702173088), (-32.122600899252355, 245.52584665938275), (-31.72759391101265, 244.6072252273335), (-31.329370081305864, 243.6898927255827), (-30.928018986808517, 242.77384915413097), (-30.52363020419754, 241.85909451297834), (-30.116293310150265, 240.94562880212396), (-29.706097881343712, 240.03345202156825), (-29.293133494454406, 239.1225641713118), (-28.877489726159475, 238.21296525135406), (-28.459256153136252, 237.30465526169496), (-28.038522352061555, 236.39763420233496), (-27.615377899612113, 235.49190207327382), (-27.189912372465255, 234.58745887451093), (-26.762215347297904, 233.68430460604733), (-26.33237640078679, 232.7824392678824), (-25.900485109609235, 231.88186286001635), (-25.466631050442068, 230.98257538244897), (-25.030903799962317, 230.08457683518046), (-24.59339293484691, 229.18786721821104), (-24.154188031772968, 228.29244653154007), (-23.71337866741732, 227.39831477516776), (-23.271054418457094, 226.50547194909456), (-22.827304861569115, 225.61391805332), (-22.380693348479785, 224.72053670400075), (-21.9312859981672, 223.82487135974944), (-21.480852011481094, 222.9302326518718), (-21.02944135752133, 222.03657061126788), (-20.577104005387156, 221.14383526883827), (-20.12388992417784, 220.25197665548353), (-19.669849082993036, 219.36094480210497), (-19.215031450932006, 218.4706897396019), (-18.759486997094108, 217.58116149887636), (-18.3032656905788, 216.69231011082778), (-17.84641750048534, 215.80408560635757), (-17.388992395912986, 214.91643801636624), (-16.931040345961602, 214.02931737175396), (-16.47261131973014, 213.14267370342145), (-16.013755286318364, 212.25645704226946), (-15.554522214825026, 211.37061741919914), (-15.094962074350091, 210.4851048651104), (-14.635124833992815, 209.599869410904), (-14.175060462852658, 208.71486108748007), (-13.714818930028677, 207.8300299257404), (-13.254450204620632, 206.94532595658467), (-12.79400425572748, 206.06069921091424), (-12.333531052448981, 205.17609971962898), (-11.873080563884493, 204.2914775136298), (-11.412702759133175, 203.40678262381712), (-10.952447607294689, 202.52196508109205), (-10.492365077468188, 201.6369749163547), (-10.032505138753132, 200.75176216050596), (-9.572917760249084, 199.86627684444633), (-9.113652911055096, 198.98046899907646), (-8.654760560270732, 198.09428865529705), (-8.19629067699545, 197.20768584400878), (-7.738293230328506, 196.32061059611183), (-7.28081818936936, 195.4330129425073), (-6.823915523217372, 194.54484291409554), (-6.3676352009718995, 193.65605054177712), (-5.912027191732401, 192.76658585645296), (-5.4571414645982355, 191.87639888902345), (-5.003027988668661, 190.98543967038927), (-4.549736733043238, 190.09365823145092), (-4.097317666821323, 189.20100460310914), (-3.645820759102176, 188.30742881626452), (-3.1952959789852544, 187.4128809018177), (-2.74579329557012, 186.51731089066914), (-2.3006315166626083, 185.62073161946378), (-1.8643734682408257, 184.7222131710158), (-1.4341273818975855, 183.82130611353415), (-1.009921505029346, 182.91801044701853), (-0.5917840850315546, 182.01232617146871), (-0.17974336930026474, 181.10425328688484), (0.22617239476877316, 180.1937917932676), (0.625934959779303, 179.28094169061598), (1.0195160783356758, 178.36570297893059), (1.4068875030417365, 177.4480756582109), (1.7880209865018357, 176.52805972845735), (2.1628882813201225, 175.60565518967024), (2.531461140100441, 174.68086204184894), (2.8937113154469407, 173.7536802849939), (3.2496105599634664, 172.82410991910476), (3.599130626254369, 171.89215094418154), (3.942243266923797, 170.95780336022446), (4.278920234575392, 170.0210671672331), (4.60913328181381, 169.08194236520828), (4.932854161243098, 168.14042895414957), (5.250054625466797, 167.1965269340567), (5.56070642708946, 166.25023630492984), (5.864781318714833, 165.30155706676902), (6.162251052947163, 164.3504892195743), (6.4530873823907005, 163.39703276334563), (6.737262059649291, 162.44118769808298), (7.014746837327083, 161.48295402378656), (7.285513468028124, 160.52233174045608), (7.549533704356562, 159.55932084809163), (7.806779298916444, 158.59392134669318), (8.05722200431192, 157.62613323626096), (8.300833573146834, 156.65595651679467), (8.537585758025637, 155.68339118829442), (8.767450311551974, 154.70843725076017), (8.990398986330296, 153.7310947041921), (9.206403534964448, 152.7513635485899), (9.415435710058679, 151.76924378395395), (9.617467264217039, 150.7847354102839), (9.81246995004347, 149.7978384275801), (10.000415520142125, 148.80855283584205), (10.18127572711725, 147.8168786350704), (10.355022323572591, 146.82281582526457), (10.523303120620206, 145.8254283122868), (10.697498472726199, 144.82560293431843), (10.869675480971384, 143.8315748309729), (11.038081281504528, 142.84217542634943), (11.2009630104751, 141.8562361445476), (11.356567804031863, 140.87258840966666), (11.503142798323687, 139.89006364580567), (11.638935129499838, 138.90749327706428), (11.76219193370888, 137.92370872754137), (11.871160347100082, 136.9375414213368), (11.964087505822308, 135.94782278254954), (12.039220546024527, 134.9533842352791), (12.094806603855705, 133.9530572036244), (12.308736968923942, 133.06076146617377), (12.242515194879088, 132.04664297288645), (12.453894554133113, 131.0466368315777), (12.453894554133011, 130.0522906748383), (12.453894554133011, 129.02929213363223), (12.453894554133011, 128.03275029595923), (12.640823430976319, 127.06624531144209), (12.669663278154367, 126.05041776331791), (12.632288019229538, 125.06599388966869), (12.631807333477914, 124.0727645741912), (12.631807333477914, 123.07374877526759), (12.631807333477914, 122.07473297634427), (12.631807333477813, 121.07571717742076), (12.631807333477813, 120.07670137849725), (12.631807333477813, 119.07768557957382), (12.631807333477813, 118.07866978065042), (12.64624561336231, 117.0490566543451), (12.72719105621344, 116.03238190967086), (12.724681283496345, 115.06851337673312), (12.453894554133113, 114.13104794966382)], (0.4823529411764706, 0.6, 0.17254901960784313))</w:t>
        <w:br/>
      </w:r>
    </w:p>
    <w:p>
      <w:r>
        <w:t>([(-52.30635712735956, 407.6871338685182), (-52.27090612051834, 406.7039229735023), (-52.227721197529014, 405.7174020189222), (-52.176579598988276, 404.7280165235851), (-52.11725856549252, 403.73621200629776), (-52.049535337637835, 402.7424339858679), (-51.973187156020316, 401.7471279811038), (-51.88799126123666, 400.75073951081197), (-51.793724893882946, 399.7537140937998), (-51.69016529455548, 398.75649724887523), (-51.57708970385045, 397.7595344948452), (-51.45427536236435, 396.76327135051787), (-51.32149951069327, 395.7681533346996), (-51.17853938943361, 394.7746259661987), (-51.02517223918166, 393.78313476382215), (-50.8611753005336, 392.7941252463775), (-50.68632581408583, 391.8080429326725), (-50.49704423231977, 390.8239575732957), (-50.276113981921405, 389.83618883594977), (-50.04450457953546, 388.85373026914573), (-49.802783174566855, 387.8762725186628), (-49.55151691641947, 386.90350623028127), (-49.29127295449742, 385.93512204977935), (-49.022618438204894, 384.9708106229385), (-48.7461205169465, 384.01026259553623), (-48.46234634012632, 383.0531686133534), (-48.171863057148464, 382.09921932216866), (-47.87523781741702, 381.14810536776235), (-47.573037770336704, 380.1995173959131), (-47.2658300653115, 379.25314605240067), (-46.95418185174561, 378.308681983005), (-46.63866027904313, 377.36581583350545), (-46.31983249660857, 376.4242382496815), (-45.99826565384611, 375.4836398773123), (-45.67452690015986, 374.5437113621779), (-45.34918338495432, 373.6041433500571), (-45.02280225763329, 372.66462648673024), (-44.69595066760135, 371.72485141797614), (-44.36919576426272, 370.7845087895749), (-44.04310469702139, 369.84328924730545), (-43.718244615281854, 368.9008834369475), (-43.39518266844832, 367.95698200428086), (-43.074486005924875, 367.01127559508456), (-42.75672177711593, 366.0634548551385), (-42.44245713142547, 365.113210430222), (-42.13618371389678, 364.16438669468505), (-41.83097815963501, 363.2170460983687), (-41.524121816198, 362.2697055020526), (-41.2156995740878, 361.32236490573666), (-40.90579632380668, 360.37502430942095), (-40.5944969558573, 359.4276837131046), (-40.28188636074192, 358.4803431167889), (-39.968049428962594, 357.53300252047234), (-39.65307105102178, 356.5856619241564), (-39.33703611742184, 355.6383213278403), (-39.02002951866493, 354.6909807315246), (-38.70213614525361, 353.74364013520847), (-38.38344088768994, 352.7962995388923), (-38.06402863647639, 351.8489589425764), (-37.74398428211529, 350.90161834626025), (-37.423392715108626, 349.95427774994454), (-37.10233882595925, 349.0069371536286), (-36.780907505169324, 348.05959655731226), (-36.4591836432408, 347.11225596099615), (-36.13725213067634, 346.16491536468004), (-35.81519785797799, 345.2175747683641), (-35.49310571564833, 344.27023417204816), (-35.17106059418962, 343.3228935757323), (-34.849147384104, 342.37555297941634), (-34.52745097589404, 341.42821238310023), (-34.2060562600619, 340.48087178678406), (-33.88504812710983, 339.5335311904682), (-33.56451146754021, 338.58619059415224), (-33.24453117185547, 337.63884999783613), (-32.92519213055779, 336.6915094015202), (-32.60657923414953, 335.744168805204), (-32.28877737313303, 334.7968282088879), (-31.97187143801047, 333.849487612572), (-31.655946319284297, 332.90214701625587), (-31.341086907456774, 331.9548064199399), (-31.027378093030258, 331.00746582362405), (-30.71490476650701, 330.0601252273079), (-30.40375181838939, 329.11278463099177), (-30.094004139179656, 328.16544403467583), (-29.785746619380166, 327.21810343835995), (-29.47906414949318, 326.2707628420438), (-29.174041620021054, 325.32342224572767), (-28.855208363334203, 324.37875033980896), (-28.51604509286638, 323.4376738803569), (-28.17701963464542, 322.49660267489924), (-27.8381209364492, 321.55554040751014), (-27.49933794605692, 320.6144907622633), (-27.160659611247063, 319.6734574232321), (-26.822074879798325, 318.73244407449084), (-26.483572699489397, 317.7914544001129), (-26.145142018099065, 316.8504920841722), (-25.80677178340582, 315.909560810742), (-25.46845094318846, 314.96866426389715), (-25.130168445225365, 314.02780612771096), (-24.791913237295528, 313.0869900862567), (-24.453674267177647, 312.146219823609), (-24.115440482650104, 311.2054990238405), (-23.777200831491587, 310.2648313710264), (-23.4389442614812, 309.3242205492392), (-23.10065972039722, 308.3836702425533), (-22.762336156018343, 307.4431841350426), (-22.42396251612336, 306.50276591078085), (-22.085527748490858, 305.5624192538411), (-21.74702080089953, 304.6221478482982), (-21.40843062112797, 303.68195537822504), (-21.06974615695506, 302.74184552769594), (-20.7309563561594, 301.80182198078427), (-20.39205016651937, 300.8618884215641), (-20.053016535813967, 299.92204853410954), (-19.71384441182178, 298.9823060024935), (-19.374522742321503, 298.04266451079064), (-19.03504047509182, 297.1031277430737), (-18.695386557911124, 296.1636993834178), (-18.355549938558507, 295.2243831158952), (-18.015519564812358, 294.2851826245808), (-17.675284384451064, 293.3461015935488), (-17.334833345254125, 292.4071437068716), (-16.994155394999623, 291.46831264862345), (-16.653239481466354, 290.5296121028782), (-16.312074552433003, 289.5910457537099), (-15.970649555678062, 288.6526172851918), (-15.628953438980524, 287.71433038139855), (-15.286975150118877, 286.77618872640306), (-14.94470363687151, 285.83819600427995), (-14.60212784701772, 284.90035589910184), (-14.259236728335589, 283.9626720949436), (-13.916019228604211, 283.0251482758781), (-13.572464295601877, 282.08778812598007), (-13.22856087710768, 281.15059532932247), (-12.884297920899906, 280.2135735699794), (-12.539664374757447, 279.2767265320246), (-12.194649186458893, 278.3400578995321), (-11.849241303783037, 277.4035713565751), (-11.503429674508265, 276.46727058722826), (-11.157203246413673, 275.5311592755644), (-10.810550967277445, 274.59524110565775), (-10.463461784878575, 273.6595197615822), (-10.115924646995653, 272.7239989274113), (-9.767928501407269, 271.788682287219), (-9.419462295892316, 270.85357352507896), (-9.070514978229282, 269.91867632506484), (-8.721075496196654, 268.9839943712507), (-8.37113279757353, 268.04953134771023), (-8.020675830138194, 267.11529093851686), (-7.669693541669641, 266.18127682774514), (-7.318174879946359, 265.2474926994681), (-6.966108792747039, 264.31394223775976), (-6.613484227850371, 263.38062912669403), (-6.260290133034945, 262.44755705034447), (-5.906515456079351, 261.5147296927852), (-5.5521491447625815, 260.5821507380895), (-5.197180146863228, 259.6498238703316), (-4.841597410159676, 258.717752773585), (-4.4853898824308205, 257.7859411319236), (-4.12854651145535, 256.854392629421), (-3.7710562450117537, 255.92311095015125), (-3.412908030878925, 254.9920997781878), (-3.054090816835352, 254.0613627976049), (-2.6945935506598264, 253.13090369247612), (-2.3344051801309376, 252.20072614687498), (-1.9735146530273764, 251.27083384487545), (-1.6119109171278336, 250.34123047055144), (-1.2495829202109996, 249.41191970797627), (-0.8865196100554641, 248.4829052412243), (-0.5227099344400188, 247.55419075436888), (-0.15846723936290003, 246.62561661137897), (0.20065931268648676, 245.69433708540515), (0.560138495670183, 244.76306431581105), (0.919970309588391, 243.83180471176115), (1.2801547544410097, 242.90056468241946), (1.6406918302278366, 241.96935063695065), (2.0015815369492764, 241.03816898452018), (2.362823874605026, 240.10702613429066), (2.7244188431949836, 239.1759284954276), (3.086366442719453, 238.2448824770952), (3.448666673178333, 237.3138944884581), (3.811319534571725, 236.38297093868096), (4.174325026899224, 235.45211823692745), (4.5376831501614365, 234.52134279236282), (4.901393904357959, 233.59065101415086), (5.2654572894886895, 232.6600493114565), (5.629873305553831, 231.72954409344354), (5.994641952553485, 230.79914176927724), (6.359763230487548, 229.86884874812162), (6.72523713935582, 228.9386714391412), (7.091063679158503, 228.00861625150014), (7.457242849895799, 227.07868959436354), (7.823774651567303, 226.14889787689506), (8.19065908417332, 225.2192475082597), (8.557896147713542, 224.28974489762155), (8.925485842188278, 223.36039645414525), (9.293428167597323, 222.4312085869952), (9.66172312394078, 221.50218770533596), (10.030370711218849, 220.57334021833185), (10.399370929431024, 219.6446725351472), (10.768723778577712, 218.71619106494666), (11.13842925865881, 217.78790221689482), (11.508487369674217, 216.85981240015556), (11.878898111624036, 215.93192802389373), (12.249661484508163, 215.0042554972736), (12.620777488326803, 214.0768012294598), (12.992246123079752, 213.14957162961676), (13.364067388767214, 212.22257310690873), (13.736241285388882, 211.29581207050018), (14.108767812945064, 210.36929492955576), (14.481646971435554, 209.44302809323972), (14.854878760860556, 208.51701797071647), (15.228463181219766, 207.5912709711507), (15.60240023251359, 206.66579350370662), (15.976689914741621, 205.74059197754892), (16.351332227904063, 204.81567280184163), (16.726327172000918, 203.8910423857496), (17.10167474703218, 202.96670713843707), (17.477374952997856, 202.04267346906832), (17.85342778989794, 201.11894778680823), (18.229833257732334, 200.19553650082102), (18.606591356501138, 199.27244602027102), (18.983702086204353, 198.34968275432274), (19.36116544684188, 197.42725311214068), (19.738981438413916, 196.50516350288925), (20.114743696938344, 195.5833037381886), (20.43730017067169, 194.66307732652325), (20.83967510063705, 193.76945706693542), (21.399034248437268, 192.92816487995916), (22.304240006571842, 192.52969839166877), (23.234656023311814, 192.78236669431027), (24.096020413255093, 193.2710996514612), (24.98027483085303, 193.73846063065835), (25.958250665152562, 194.0380403606692), (26.912458646983307, 194.31203417030636), (27.86073555971834, 194.54950351936174), (28.842574397988493, 194.73726813640897), (29.756025986227964, 195.11888322923056), (30.688669860134638, 195.41805485241537), (31.546250601572964, 195.8367589019682), (32.23451279240679, 196.57697127389423), (32.100276312458476, 197.52991968359296), (31.71628527284279, 198.44981301129715), (31.332830394075618, 199.36997441942566), (30.949908627756372, 200.29040238377814), (30.56751692548356, 201.21109538015423), (30.185652238855784, 202.13205188435208), (29.804311519472055, 203.05327037217245), (29.423491718930777, 203.9747493194138), (29.043189788831157, 204.8964872018762), (28.6634026807715, 205.81848249535864), (28.284127346350918, 206.74073367566015), (27.905360737167914, 207.66323921858083), (27.527099804821496, 208.58599759992006), (27.149341500910065, 209.5090072954762), (26.772082777032637, 210.43226678104978), (26.395320584788013, 211.35577453243957), (26.019051875774906, 212.2795290254449), (25.643273601591712, 213.20352873586555), (25.26798271383744, 214.12777213950045), (24.893176164111207, 215.05225771214958), (24.518850904011213, 215.97698392961166), (24.145003885136155, 216.9019492676863), (23.77163205908536, 217.82715220217298), (23.39873237745752, 218.7525912088713), (23.026301791850642, 219.67826476358002), (22.65433725386414, 220.60417134209865), (22.28283571509692, 221.53030942022738), (21.91179412714698, 222.45667747376436), (21.54120944161363, 223.38327397850972), (21.171078610095584, 224.31009741026284), (20.80139858419134, 225.23714624482307), (20.432166315500012, 226.16441895798934), (20.0633787556201, 227.09191402556144), (19.695032856150416, 228.01962992333887), (19.327125568689763, 228.94756512712044), (18.959653844836648, 229.87571811270627), (18.592614636190284, 230.80408735589515), (18.226004894348968, 231.73267133248638), (17.85982157091161, 232.66146851827992), (17.49406161747732, 233.59047738907518), (17.1287219856441, 234.51969642067067), (16.763799627011363, 235.44912408886614), (16.39929149317771, 236.37875886946156), (16.035194535741546, 237.30859923825565), (15.671505706301986, 238.23864367104804), (15.30822195645773, 239.16889064363798), (14.945340237807487, 240.0993386318249), (14.582857501949963, 241.02998611140833), (14.220770700483966, 241.96083155818744), (13.8590767850083, 242.89187344796176), (13.497772707121575, 243.8231102565304), (13.136855418422595, 244.75454045969323), (12.776321870510166, 245.6861625332489), (12.416169014983101, 246.6179749529974), (12.056393803439999, 247.5499761947381), (11.69699318747967, 248.48216473427013), (11.33796411870082, 249.41453904739285), (10.979303548702257, 250.3470976099056), (10.621008429082787, 251.27983889760816), (10.263075711441015, 252.21276138629926), (9.90550234737595, 253.1458635517789), (9.548285288485998, 254.07914386984615), (9.191421486370267, 255.01260081630022), (8.834907892627161, 255.94623286694087), (8.478741458855687, 256.8800384975672), (8.122919136654454, 257.81401618397865), (7.767437877622367, 258.7481644019747), (7.412294633358033, 259.6824816273547), (7.05748635546036, 260.6169663359181), (6.703009995527851, 261.55161700346395), (6.348862505159416, 262.4864321057918), (5.995040835953861, 263.42141011870103), (5.641541939509792, 264.35654951799125), (5.288362767426218, 265.2918487794616), (4.935500271301643, 266.22730637891135), (4.582951402734773, 267.1629207921401), (4.230713113324618, 268.0986904949472), (3.878782354669681, 269.03461396313185), (3.5271560783688716, 269.9706896724935), (3.175831236020896, 270.9069160988318), (2.8248047792245603, 271.8432917179457), (2.4740736595784703, 272.7798150056347), (2.1236348286815345, 273.71648443769834), (1.7734852381323576, 274.6532984899359), (1.4236218395299496, 275.59025563814674), (1.074041584472713, 276.52735435813037), (0.7247414245596573, 277.46459312568567), (0.3757183113893877, 278.40197041661287), (0.026969196560812623, 279.33948470671083), (-0.3158488623223099, 280.27360215508907), (-0.6581675869806417, 281.2078091433643), (-1.0004561737154212, 282.1424043150519), (-1.342698947213596, 283.07737983249586), (-1.684880232163631, 284.0127278580407), (-2.0269843532534852, 284.94844055402893), (-2.36899563517041, 285.88451008280583), (-2.710898402602566, 286.82092860671503), (-3.052676980237914, 287.75768828809964), (-3.3943156927641076, 288.69478128930473), (-3.7357988648689053, 289.63219977267386), (-4.077110821240568, 290.56993590055015), (-4.41823588656645, 291.5079818352785), (-4.7591583855345085, 292.4463297392025), (-5.099862642832805, 293.3849717746655), (-5.440332983148691, 294.32390010401235), (-5.780553731170429, 295.2631068895866), (-6.120509211585979, 296.202584293732), (-6.46018374908249, 297.1423244787925), (-6.799561668348529, 298.0823196071123), (-7.138627294071548, 299.02256184103516), (-7.477364950939406, 299.96304334290477), (-7.8157589636399605, 300.9037562750654), (-8.153793656861271, 301.84469279986075), (-8.491453355290592, 302.7858450796348), (-8.828722383616586, 303.72720527673135), (-9.165585066526305, 304.6687655534946), (-9.502025728708011, 305.61051807226806), (-9.83802869484946, 306.5524549953959), (-10.173578289638508, 307.4945684852221), (-10.508658837762916, 308.43685070409066), (-10.84325466391054, 309.3792938143449), (-11.177350092769137, 310.3218899783297), (-11.510929449026666, 311.2646313583881), (-11.843977057371086, 312.2075101168644), (-12.17647724248985, 313.15051841610256), (-12.50841432907102, 314.0936484184463), (-12.839772641802552, 315.03689228623955), (-13.170536505372002, 315.9802421818265), (-13.500690244467332, 316.92369026755097), (-13.830218183776497, 317.8672287057566), (-14.159104647987053, 318.8108496587876), (-14.487333961787161, 319.7545452889878), (-14.814890449864377, 320.6983077587011), (-15.14175843690676, 321.64212923027117), (-15.467922247601967, 322.5860018660424), (-15.793366206637854, 323.5299178283586), (-16.11807463870238, 324.4738692795635), (-16.442031868483205, 325.41784838200095), (-16.76522222066828, 326.36184729801505), (-17.087630019945472, 327.3058581899498), (-17.413460096245192, 328.24826973815163), (-17.743406573693033, 329.189083595592), (-18.07282753738723, 330.13016020990955), (-18.40173152985203, 331.07149530984185), (-18.730127093611372, 332.0130846241264), (-19.0580227711895, 332.95492388150177), (-19.385427105110047, 333.89700881070615), (-19.712348637897662, 334.83933514047663), (-20.038795912075877, 335.78189859955194), (-20.36477747016914, 336.72469491666993), (-20.69030185470129, 337.6677198205686), (-21.01537760819697, 338.61096903998504), (-21.340013273179515, 339.5544383036583), (-21.66421739217327, 340.4981233403258), (-21.987998507702475, 341.4420198787257), (-22.31136516229097, 342.38612364759604), (-22.63432589846269, 343.3304303756747), (-22.956889258742287, 344.2749357916994), (-23.279063785653598, 345.2196356244082), (-23.60085802172046, 346.1645256025392), (-23.922280509467015, 347.1096014548302), (-24.243339791417306, 348.0548589100198), (-24.56404441009557, 349.0002936968452), (-24.88440290802595, 349.9459015440446), (-25.20442382773249, 350.89167818035565), (-25.524115711739125, 351.83761933451655), (-25.8434871025698, 352.7837207352658), (-26.16254654274885, 353.72997811134076), (-26.48130257480022, 354.6763871914797), (-26.79976374124795, 355.62294370442015), (-27.117938584616486, 356.56964337890054), (-27.435835647429563, 357.5164819436584), (-27.753463472211017, 358.46345512743227), (-28.0708306014855, 359.4105586589594), (-28.387945577776545, 360.3577882669784), (-28.70481694360859, 361.3051396802267), (-29.02145324150569, 362.25260862744267), (-29.337863013991768, 363.2001908373641), (-29.654054803590874, 364.147882038729), (-29.970037152827352, 365.0956779602755), (-30.285818604224936, 366.04357433074074), (-30.601407700307867, 366.99156687886403), (-30.916812983600288, 367.93965133338224), (-31.23204299662614, 368.88782342303364), (-31.547106281909667, 369.83607887655666), (-31.8620113819747, 370.78441342268843), (-32.17676683934549, 371.73282279016746), (-32.49138119654607, 372.68130270773156), (-32.80586299610049, 373.6298489041192), (-33.120220780532776, 374.5784571080672), (-33.43446309236729, 375.5271230483147), (-33.74859847412765, 376.47584245359883), (-34.06263546833831, 377.42461105265807), (-34.376582617523205, 378.37342457423006), (-34.69044846420648, 379.3222787470529), (-35.00424155091198, 380.27116929986454), (-35.31797042016403, 381.22009196140317), (-35.631643614486585, 382.1690424604063), (-35.94526967640388, 383.1180165256122), (-36.25885714843966, 384.06700988575875), (-36.572414573118365, 385.01601826958387), (-36.88595049296383, 385.96503740582557), (-37.1994734505001, 386.91406302322196), (-37.513148837128476, 387.85983084849175), (-37.826913161708376, 388.80420672597705), (-38.14043572381644, 389.7511495014175), (-38.45355345840543, 390.7003330447185), (-38.76610330042793, 391.6514312257843), (-39.0779221848362, 392.6041179145206), (-39.3888470465829, 393.5580669808323), (-39.698714820620516, 394.51295229462426), (-40.00736244190192, 395.4684477258014), (-40.31462684537897, 396.4242271442695), (-40.620344966004645, 397.37996441993283), (-40.924353738731405, 398.3353334226966), (-41.226490098511725, 399.2900080224663), (-41.526590980298074, 400.24366208914654), (-41.82449331904292, 401.1959694926426), (-42.120034049699036, 402.146604102859), (-42.413050107218794, 403.0952397897015), (-42.703378426554664, 404.04155042307474), (-42.99085594265931, 404.98520987288373), (-43.251526804706174, 405.88731144997365), (-43.40424881534951, 406.91407693111074), (-43.57592721371665, 407.9110351177018), (-43.949468022481156, 408.8173259601671), (-44.5903716745079, 409.5575081371185), (-45.550020196559636, 409.82208722065553), (-46.55552297425841, 409.82208722065513), (-47.54939292592182, 409.82208722065513), (-48.53710763309155, 409.82208722065536), (-49.524144677308655, 409.82208722065536), (-50.51598164011448, 409.82208722065536), (-51.518096103050404, 409.82208722065536), (-52.40302855398179, 409.6070942578063), (-52.570520032676036, 408.6471140631621), (-52.30635712735956, 407.6871338685182)], (0.34901960784313724, 0.49019607843137253, 0.027450980392156862))</w:t>
        <w:br/>
      </w:r>
    </w:p>
    <w:p>
      <w:r>
        <w:t>([(6.226947277066506, 332.07420264699505), (6.463993179873175, 331.0985694686837), (6.707766062816777, 330.129663270509), (6.956841234481789, 329.1660593610556), (7.209794003452891, 328.2063330489086), (7.4651996783146615, 327.24905964265224), (7.721633567651679, 326.2928144508711), (7.977670980048523, 325.3361727821497), (8.231887224089569, 324.37770994507247), (8.4828576083596, 323.41600124822435), (8.72915744144309, 322.4496220001898), (8.969362031924621, 321.47714750955305), (9.24512584414109, 320.44352395298716), (9.96170567796182, 319.9455065576263), (10.786616605185781, 320.3580733270105), (11.222756554150013, 321.2424651718382), (11.625762015138266, 322.1426716065121), (11.962353130548943, 323.0616539541736), (12.235471338271244, 323.9984317355277), (12.448058076193664, 324.95202447127673), (12.603054782205197, 325.92145168212534), (12.703402894194744, 326.9057328887772), (12.752043850050892, 327.90388761193583), (12.751919087662847, 328.9149353723046), (12.705970044919097, 329.93789569058805), (12.617846382444107, 330.966273957385), (12.511314844135786, 331.96315488038334), (12.395879818342921, 332.9575879253255), (12.271730176984198, 333.9496324519568), (12.139054791978603, 334.9393478200233), (11.998042535244211, 335.9267933892713), (11.848882278699708, 336.9120285194458), (11.691762894263777, 337.89511257029324), (11.526873253854896, 338.8761049015589), (11.354402229391855, 339.85506487298943), (11.174538692792828, 340.8320518443298), (10.987471515977106, 341.80712517532663), (10.793389570862463, 342.78034422572534), (10.592481729367885, 343.7517683552717), (10.384936863411955, 344.72145692371197), (10.170943844913154, 345.68946929079135), (9.950691545790267, 346.6558648162562), (9.724368837961471, 347.62070285985186), (9.492164593345754, 348.5840427813251), (9.254267683861496, 349.5459439404206), (9.01086698142738, 350.5064656968849), (8.762151357961988, 351.4656674104643), (8.508309685383702, 352.4236084409029), (8.249530835611305, 353.38034814794867), (7.986003680563177, 354.3359458913458), (7.717917092158203, 355.2904610308415), (7.445459942314563, 356.24395292617993), (7.168821102951344, 357.1964809371086), (6.888189445986622, 358.14810442337256), (6.603753843339285, 359.0988827447174), (6.315703166927811, 360.04887526088953), (6.024226288670886, 360.99814133163454), (5.72951208048689, 361.94674031669814), (5.431749414294606, 362.89473157582665), (5.1311271620125165, 363.84217446876545), (4.827834195559102, 364.78912835526006), (4.522059386853148, 365.7356525950573), (4.213991607813237, 366.68180654790217), (3.9038197303576467, 367.62764957354096), (3.591732626405264, 368.57324103171936), (3.2779191678745696, 369.5186402821831), (2.962568226684247, 370.4639066846782), (2.6458686747525753, 371.40909959895026), (2.3280093839984404, 372.35427838474556), (2.0091792263403234, 373.2995024018094), (1.6895670736967057, 374.2448310098881), (1.3693617979862704, 375.19032356872725), (1.0487522711277013, 376.1360394380726), (0.7279273650393786, 377.08203797767027), (0.4070759516398845, 378.02837854726556), (0.08638690284800372, 378.9751205066051), (-0.2339509094178837, 379.9223232154342), (-0.5537486132390942, 380.870046033499), (-0.8728173366969444, 381.8183483205449), (-1.1909682078732562, 382.7672894363179), (-1.508012354849043, 383.71692874056413), (-1.8237609057058235, 384.6673255930292), (-2.138024988525116, 385.61853935345914), (-2.4506157313881367, 386.5706293815995), (-2.7548375401078453, 387.5254727993203), (-3.05797187095757, 388.47889306941266), (-3.3611062018072944, 389.430608997721), (-3.664240532657019, 390.3807986082255), (-3.967374863506642, 391.3296399249081), (-4.2705091943564675, 392.2773109717497), (-4.573643525206192, 393.22398977273207), (-4.876777856055917, 394.16985435183557), (-5.179912186905642, 395.11508273304224), (-5.483046517755467, 396.05985294033326), (-5.786180848605091, 397.00434299769034), (-6.0893151794548155, 397.9487309290941), (-6.39244951030454, 398.8931947585257), (-6.695583841154163, 399.8379125099669), (-6.998718172003989, 400.7830622073989), (-7.301852502853714, 401.728821874803), (-7.604986833703438, 402.6753695361603), (-7.908121164553163, 403.62288321545236), (-8.211255495402787, 404.57154093666014), (-8.514389826252511, 405.5215207237651), (-8.817524157102236, 406.4730006007485), (-9.120658487951859, 407.42615859159184), (-9.423792818801584, 408.381172720276), (-9.63297311775435, 409.351654924136), (-10.113106390547234, 410.00000000000017), (-11.101997563770585, 409.99999999999994), (-12.093088453785695, 410.00000000000017), (-13.086133108753648, 409.99999999999994), (-14.080885576834913, 409.99999999999994), (-15.077099906189758, 409.9999999999998), (-16.07453014497866, 410.00000000000017), (-17.07293034136209, 410.00000000000017), (-18.07205454350092, 409.99999999999994), (-19.071656799555118, 409.99999999999955), (-20.071491157685262, 409.99999999999994), (-21.07131166605182, 409.99999999999994), (-22.07087237281557, 409.99999999999994), (-23.069927326136675, 409.99999999999994), (-24.068230574175715, 410.00000000000017), (-25.06553616509326, 409.99999999999994), (-26.061598147049477, 409.99999999999994), (-27.056170568205147, 409.99999999999994), (-28.049007476720636, 409.99999999999994), (-29.03986292075642, 410.00000000000017), (-30.028490948472964, 409.99999999999994), (-30.47486168092773, 409.22167565274094), (-30.215481594253383, 408.24902733031996), (-29.863217914395427, 407.388952704114), (-29.469761453410158, 406.47097387519653), (-29.07623488425869, 405.5530651544451), (-28.682592041213702, 404.63527270758715), (-28.288786758548785, 403.7176427003491), (-27.894772870537622, 402.8002212984577), (-27.50050421145309, 401.8830546676389), (-27.105934615568675, 400.9661889736205), (-26.71101791715756, 400.04967038212857), (-26.315707950493433, 399.1335450588899), (-25.91995854984927, 398.21785916963114), (-25.52372354949866, 397.3026588800787), (-25.12695678371478, 396.3879903559599), (-24.72961208677122, 395.4738997630007), (-24.331643292940758, 394.5604332669282), (-23.93300423649728, 393.6476370334687), (-23.53364875171387, 392.7355572283492), (-23.13353067286401, 391.82424001729606), (-22.73260383422078, 390.9137315660365), (-22.33082207005787, 390.0040780402967), (-21.928139214648358, 389.0953256058032), (-21.52450910226563, 388.1875204282829), (-21.11988556718307, 387.2807086734626), (-20.714222443673854, 386.37493650706904), (-20.307473566011573, 385.4702500948284), (-19.899592768469308, 384.5666956024677), (-19.49053388532054, 383.66431919571346), (-19.08025075083856, 382.7631670402925), (-18.66879991366031, 381.8630291554982), (-18.25662053647518, 380.9568254549533), (-17.83787650208293, 380.0539040830114), (-17.412859788729165, 379.1541190505505), (-16.981862374659563, 378.2573243684476), (-16.54517623811911, 377.3633740475798), (-16.103093357353902, 376.4721220988247), (-15.65590571060912, 375.5834225330594), (-15.203905276130351, 374.6971293611607), (-14.747384032162985, 373.81309659400677), (-14.286633956952608, 372.93117824247395), (-13.821947028744706, 372.0512283174402), (-13.35361522578477, 371.1731008297821), (-12.88193052631859, 370.2966497903772), (-12.407184908591043, 369.4217292101034), (-11.929670350848225, 368.54819309983685), (-11.449678831335222, 367.67589547045554), (-10.967502328298123, 366.80469033283623), (-10.483432819981509, 365.93443169785667), (-9.997762284631673, 365.0649735763938), (-9.510782700493904, 364.19616997932485), (-9.022786045813382, 363.32787491752725), (-8.534064298836205, 362.4599424018781), (-8.044909437807249, 361.5922264432546), (-7.5556134409726114, 360.7245810525341), (-7.0664682865772726, 359.856860240594), (-6.577765952867024, 358.9889180183113), (-6.089798418087352, 358.12060839656317), (-5.602857660483644, 357.2517853862272), (-5.117235658301488, 356.3823029981804), (-4.6332243897863705, 355.51201524330014), (-4.151115833183779, 354.6407761324636), (-3.6712019667392015, 353.76843967654804), (-3.193774768698327, 352.8948598864307), (-2.71912621730634, 352.0198907729889), (-2.2475482908089295, 351.1433863470997), (-1.7738413165297302, 350.2539829616743), (-1.3021535784521074, 349.3606952705361), (-0.834765241967319, 348.4670815025339), (-0.3722320563608352, 347.57295640790676), (0.08489022908136844, 346.67813473689176), (0.5360458650731139, 345.78243123972754), (0.980679102328729, 344.88566066665203), (1.4182341915619345, 343.9876377679026), (1.848155383486755, 343.088177293718), (2.269886928817619, 342.18709399433567), (2.682873078268349, 341.2842026199942), (3.0865580825528673, 340.3793179209311), (3.4803861923854016, 339.47225464738517), (3.8638016584798742, 338.5628275495932), (4.236248731550411, 337.6508513777943), (4.597171662311037, 336.73614088222615), (4.946014701475775, 335.81851081312647), (5.28222209975865, 334.8977759207336), (5.692181334559645, 333.84804091364595), (5.943957047049592, 332.8945788158672), (6.226947277066506, 332.07420264699505)], (0.4196078431372549, 0.5764705882352941, 0.023529411764705882))</w:t>
        <w:br/>
      </w:r>
    </w:p>
    <w:p>
      <w:r>
        <w:t>([(216.34193968322833, -324.24604035582536), (216.0656649541943, -323.22849481327137), (215.7531224834506, -322.2376177706463), (215.40539461112448, -321.27268766786534), (215.02356367734436, -320.3329829448429), (214.60871202223657, -319.41778204149455), (214.16192198592958, -318.52636339773494), (213.68427590855066, -317.6580054534791), (213.17685613022732, -316.81198664864206), (212.6407449910871, -315.98758542313874), (212.07702483125763, -315.18408021688396), (211.48677799086627, -314.40074946979297), (210.8710868100409, -313.6368716217806), (210.23103362890862, -312.89172511276183), (209.5677007875973, -312.1645883826517), (208.8821706262345, -311.4547398713649), (208.17552548494754, -310.7614580188167), (207.4488477038642, -310.084021264922), (206.70321962311195, -309.42170804959574), (205.93972358281826, -308.7737968127528), (205.15944192311076, -308.13956599430827), (204.35454791855642, -307.50041236771625), (203.58091701961993, -306.8229117790008), (202.8706138936147, -306.1454111902855), (202.18346188420458, -305.4623798953477), (201.45252962891578, -304.7647161662384), (200.70333962353752, -304.09687610543574), (199.93748136461764, -303.4556807198443), (199.15654434870368, -302.83795101636866), (198.36211807234386, -302.2405080019132), (197.55579203208512, -301.66017268338294), (196.7391557244759, -301.09376606768177), (195.9137986460635, -300.53810916171466), (195.0813102933958, -299.99002297238604), (194.24328016302042, -299.4463285066004), (193.40129775148515, -298.9038467712623), (192.55695255533809, -298.35939877327627), (191.72580737910678, -297.79881315163914), (190.90791954758063, -297.22587054348617), (190.09007713675243, -296.6525021939434), (189.27231015696836, -296.0786855952512), (188.45464861857525, -295.5043982396494), (187.6371225319204, -294.9296176193777), (186.81976190734966, -294.3543212266766), (186.0025967552102, -293.7784865537855), (185.18565708584893, -293.2020910929447), (184.36897290961232, -292.625112336394), (183.55257423684694, -292.0475277763734), (182.7364910778997, -291.4693149051229), (181.92075344311755, -290.8904512148824), (181.10539134284687, -290.3109141978919), (180.2904347874345, -289.73068134639135), (179.4759137872273, -289.1497301526206), (178.66185835257156, -288.56803810881996), (177.84829849381444, -287.98558270722896), (177.03526422130278, -287.4023414400877), (176.22278554538246, -286.8182917996363), (175.41089247640124, -286.23341127811454), (174.59961502470532, -285.64767736776224), (173.7889832006413, -285.0610675608198), (172.9790270145563, -284.4735593495268), (172.16977647679673, -283.8851302261234), (171.36126159770922, -283.2957576828495), (170.55351238764106, -282.7054192119449), (169.74655885693838, -282.1140923056498), (168.9404310159482, -281.52175445620406), (168.13515887501723, -280.9283831558476), (167.33077244449206, -280.33395589682044), (166.52730173471932, -279.73845017136256), (165.72477675604614, -279.14184347171386), (164.9232275188188, -278.54411329011424), (164.12268403338433, -277.94523711880373), (163.32317631008928, -277.3451924500223), (162.52473435928042, -276.7439567760099), (161.72738819130456, -276.1415075890065), (160.93116781650835, -275.53782238125194), (160.13610324523836, -274.9328786449864), (159.34222448784163, -274.3266538724497), (158.5495615546646, -273.7191255558818), (157.75814445605423, -273.11027118752264), (156.96800320235707, -272.50006825961225), (156.1791678039198, -271.88849426439054), (155.39166827108917, -271.2755266940975), (154.6055346142121, -270.66114304097306), (153.82079684363518, -270.04532079725715), (153.0374849697051, -269.4280374551897), (152.25562900276861, -268.80927050701087), (151.47525895317233, -268.18899744496036), (150.69640483126338, -267.56719576127836), (149.91729204685726, -266.9393574816735), (149.13672068815717, -266.29935690475605), (148.35927356889746, -265.6569921419623), (147.58492927687624, -265.012263193292), (146.8136663998896, -264.36517005874543), (146.04546352573527, -263.71571273832257), (145.28029924221033, -263.06389123202325), (144.51815213711217, -262.40970553984755), (143.75900079823725, -261.7531556617957), (143.00282381338383, -261.09424159786727), (142.24959977034828, -260.43296334806263), (141.4993072569281, -259.7693209123815), (140.75192486092038, -259.1033142908241), (140.00743117012237, -258.4349434833902), (139.26580477233102, -257.7642084900802), (138.5270242553441, -257.09110931089356), (137.79106820695816, -256.41564594583065), (137.05791521497076, -255.7378183948914), (136.3275438671789, -255.05762665807583), (135.59993275137967, -254.3750707353839), (134.87506045537037, -253.69015062681558), (134.15290556694842, -253.00286633237081), (133.43344667391068, -252.31321785204977), (132.71666236405443, -251.62120518585238), (132.002531225177, -250.92682833377864), (131.2910318450753, -250.23008729582847), (130.5821428115465, -249.53098207200193), (129.87584271238813, -248.82951266229912), (129.1721101353971, -248.1256790667199), (128.47092366837077, -247.41948128526428), (127.77226189910608, -246.7109193179324), (127.07610341540035, -245.9999931647241), (126.38242680505093, -245.2867028256394), (125.69121065585463, -244.57104830067834), (125.00243355560892, -243.85302958984104), (124.31607409211081, -243.13264669312719), (123.63211085315785, -242.40989961053708), (122.94881850672331, -241.68133910286022), (122.26864046443032, -240.94597528882824), (121.59370707219978, -240.20707299435617), (120.92359889933743, -239.46488387786073), (120.25789651514935, -238.71965959775784), (119.5961804889411, -237.97165181246453), (118.938031390019, -237.22111218039694), (118.28302978768846, -236.46829235997177), (117.63075625125599, -235.71344400960518), (116.98079135002718, -234.9568187877136), (116.33271565330806, -234.1986683527137), (115.6861097304041, -233.43924436302197), (115.04055415062165, -232.6787984770549), (114.39562948326667, -231.9175823532286), (113.75091629764482, -231.15584764995975), (113.10599516306205, -230.39384602566494), (112.46044664882442, -229.63182913876028), (111.81385132423779, -228.87004864766254), (111.16578975860781, -228.10875621078813), (110.51584252124084, -227.34820348655336), (109.86359018144233, -226.58864213337478), (109.20861330851845, -225.83032380966867), (108.55049247177514, -225.0735001738518), (107.8909146086378, -224.31709609734375), (107.2348998690936, -223.5605003223472), (106.56886554226442, -222.81392413463544), (105.8935930136089, -222.0765861487501), (105.2098636685858, -221.34770497923256), (104.5184588926527, -220.6264992406247), (103.82016007126869, -219.91218754746788), (103.11574858989208, -219.20398851430375), (102.40600583398131, -218.50112075567364), (101.69171318899473, -217.80280288611948), (100.97365204039085, -217.1082535201825), (100.25260377362802, -216.4166912724044), (99.52934977416479, -215.7273347573268), (98.80467142745958, -215.03940258949115), (98.07938110434583, -214.34556200360169), (97.35448936842212, -213.62757621807577), (96.63103242264823, -212.9183824160878), (95.91022913311211, -212.21554286546228), (95.19329836590049, -211.5166198340256), (94.48145898710084, -210.81917558960282), (93.7759298628004, -210.12077240001963), (93.07792985908651, -209.41897253310157), (92.38867784204602, -208.71133825667408), (91.70939267776649, -207.99543183856284), (90.84554682015462, -207.52085667628472), (89.96644217357175, -207.0751362940839), (89.18209680231723, -206.506775374369), (88.44745088683182, -205.86083373669925), (87.71744460755562, -205.18237120063458), (86.94701814492919, -204.5164475857344), (86.12945197641376, -203.9087522243933), (85.33284748247715, -203.3137735739857), (84.53624298854093, -202.70672630370325), (83.73963849460422, -202.0929431901897), (82.94303400066781, -201.4777570100878), (82.14642950673141, -200.86650054004113), (81.349825012795, -200.26450655669282), (80.55922132963111, -199.68325948324338), (79.77843667481568, -199.16290350111896), (78.80747704681602, -199.022049222446), (78.50343253658119, -199.96419735382145), (78.99885053163005, -200.75975871870642), (79.73004532790371, -201.36975197632825), (80.46660959308342, -202.0171515502846), (81.21650021602647, -202.6740245868563), (81.96320188301205, -203.33410126816517), (82.70673367720164, -203.99737205263108), (83.44711468175556, -204.6638273986735), (84.18436397983481, -205.3334577647119), (84.9185006546004, -206.00625360916587), (85.64954378921291, -206.6822053904551), (86.37751246683356, -207.36130356699906), (87.10242577062246, -208.04353859721752), (87.8243027837412, -208.72890093952986), (88.54316258935039, -209.41738105235564), (89.25902427061064, -210.1089693941147), (89.97190691068293, -210.80365642322636), (90.68182959272819, -211.50143259811028), (91.38881139990701, -212.20228837718625), (92.0928714153808, -212.9062142188735), (92.79402872230986, -213.6132005815917), (93.4923024038551, -214.32323792376042), (94.18771154317731, -215.03631670379963), (94.88027522343761, -215.7524273801285), (95.5700125277969, -216.47156041116656), (96.25694253941548, -217.1937062553336), (96.94108434145464, -217.91885537104915), (97.62245701707509, -218.64699821673284), (98.30107964943755, -219.37812525080423), (98.97697132170322, -220.11222693168267), (99.6501511170325, -220.849293717788), (100.32063811858647, -221.58931606753978), (100.98845140952608, -222.33228443935755), (101.65361007301189, -223.0781892916609), (102.31613319220483, -223.82702108286938), (102.9760398502659, -224.57877027140253), (103.6333491303557, -225.33342731568004), (104.28808011563522, -226.09098267412142), (104.94025188926538, -226.85142680514616), (105.5898835344068, -227.61475016717415), (106.23699413422034, -228.38094321862457), (106.88160277186692, -229.14999641791738), (107.52372853050747, -229.92190022347182), (108.16339049330277, -230.6966450937077), (108.80060774341354, -231.47422148704453), (109.43539936400086, -232.25461986190192), (110.06778443822525, -233.03783067669934), (110.69778204924769, -233.8238443898565), (111.32541128022922, -234.61265145979291), (111.95069121433033, -235.40424234492824), (112.57364093471222, -236.19860750368193), (113.19467869677914, -236.9886348044361), (113.8216288104358, -237.76167573942683), (114.45702482981211, -238.52769106317), (115.10047466652128, -239.28701685142502), (115.75158623217737, -240.03998917995185), (116.40996743839399, -240.7869441245097), (117.07522619678474, -241.52821776085858), (117.746970418964, -242.26414616475768), (118.42480801654496, -242.9950654119671), (119.10834690114162, -243.72131157824617), (119.79719498436808, -244.44322073935425), (120.49096017783721, -245.16112897105177), (121.18925039316382, -245.87537234909755), (121.8916735419611, -246.58628694925153), (122.59783753584293, -247.29420884727335), (123.30735028642302, -247.99947411892254), (124.01981970531524, -248.70241883995885), (124.73485370413351, -249.4033790861419), (125.45206019449131, -250.10269093323114), (126.17104708800264, -250.80069045698627), (126.89142229628116, -251.49771373316693), (127.61279373094071, -252.19409683753287), (128.33476930359504, -252.89017584584337), (129.05695692585786, -253.58628683385842), (129.77896450934318, -254.28276587733743), (130.50039996566446, -254.97994905204), (131.22087120643562, -255.678172433726), (131.93946390061456, -256.37258315034785), (132.65944362439444, -257.0624393363722), (133.38189031323716, -257.74982855733333), (134.10691019889333, -258.4346445814815), (134.8346095131124, -259.1167811770666), (135.56509448764396, -259.7961321123391), (136.29847135423853, -260.4725911555487), (137.03484634464564, -261.1460520749458), (137.77432569061511, -261.81640863878044), (138.51701562389744, -262.48355461530235), (139.26302237624154, -263.1473837727622), (140.01245217939817, -263.8077898794098), (140.76541126511688, -264.46466670349537), (141.52200586514758, -265.1179080132687), (142.28234221124015, -265.76740757698025), (143.0465265351445, -266.41305916287996), (143.81466506861062, -267.0547565392181), (144.58686404338843, -267.69239347424445), (145.36322969122753, -268.3258637362094), (146.14386824387825, -268.95506109336293), (146.92888593309004, -269.57987931395513), (147.71761759610655, -270.2002255083627), (148.49651953668325, -270.81969918007945), (149.27413988026137, -271.44111339384915), (150.05054683745243, -272.06438288640703), (150.82580861886763, -272.6894223944896), (151.59999343511845, -273.31614665483215), (152.37316949681625, -273.94447040417083), (153.14540501457176, -274.5743083792415), (153.91676819899737, -275.2055753167798), (154.68732726070363, -275.83818595352153), (155.45715041030198, -276.47205502620284), (156.2263058584039, -277.1070972715593), (156.99486181562094, -277.74322742632665), (157.76288649256404, -278.38036022724106), (158.53044809984425, -279.01841041103825), (159.29761484807378, -279.6572927144539), (160.06445494786354, -280.29692187422387), (160.83103660982448, -280.93721262708425), (161.5974280445683, -281.57807970977075), (162.36369746270663, -282.21943785901885), (163.1299130748502, -282.8612018115649), (163.89614309161072, -283.5032863041445), (164.66245572359932, -284.1456060734936), (165.42891918142757, -284.7880758563478), (166.19560167570643, -285.43061038944313), (166.96257141704763, -286.0731244095154), (167.72989661606223, -286.71553265330044), (168.4976454833617, -287.3577498575341), (169.2658862295574, -287.99969075895217), (170.03468706526047, -288.6412700942906), (170.8041162010823, -289.2824026002849), (171.5742418476345, -289.92300301367135), (172.345132215528, -290.56298607118543), (173.11685551537437, -291.2022665095633), (173.8894799577849, -291.8407590655404), (174.66307375337098, -292.47837847585294), (175.43770511274383, -293.11503947723656), (176.2134422465147, -293.7506568064271), (176.99035336529508, -294.3851452001604), (177.7685066796963, -295.0184193951724), (178.54518696774883, -295.65890375284), (179.30943524092132, -296.31420258218526), (180.06441714848992, -296.96950141153053), (180.8131012332504, -297.62480024087586), (181.5584560379985, -298.28009907022107), (182.30345010552898, -298.9353978995663), (183.05105197863787, -299.5906967289115), (183.80423020012043, -300.2459955582568), (184.5659533127723, -300.9012943876021), (185.3347755526751, -301.5524109894221), (186.0984987553161, -302.19960208169664), (186.85898009240816, -302.85003503951987), (187.61642214630115, -303.5035072805425), (188.37102749934368, -304.15981622241515), (189.12299873388605, -304.818759282788), (189.87253843227774, -305.48013387931195), (190.61984917686752, -306.1437374296376), (191.36513355000508, -306.80936735141535), (192.10859413403998, -307.476821062296), (192.85043351132148, -308.1458959799299), (193.59085426419907, -308.8163895219676), (194.33005897502233, -309.48809910605996), (195.06825022614032, -310.16082214985727), (195.80563059990277, -310.8343560710103), (196.54240267865907, -311.5084982871694), (197.27876904475846, -312.18304621598537), (198.0149322805506, -312.8577972751087), (198.73823088932036, -313.5697077542937), (199.4360174750646, -314.2966055394494), (200.1096738909975, -315.0379495804889), (200.7605829408499, -315.793278942835), (201.3901274283531, -316.5621326919108), (201.9996901572374, -317.34404989313936), (202.59065393123436, -318.13856961194364), (203.1644015540742, -318.94523091374674), (203.7223158294877, -319.7635728639719), (204.26577956120636, -320.5931345280419), (204.7961755529609, -321.43345497137983), (205.3148866084819, -322.2840732594088), (205.82329553150063, -323.14452845755176), (206.3227851257477, -324.01435963123186), (206.81473819495412, -324.893105845872), (207.30053754285058, -325.7803061668953), (207.77872125457526, -326.6700480213378), (208.22329716895706, -327.5644398451711), (208.63911881305575, -328.4732088041459), (209.04043684889234, -329.3892295672517), (209.44150193848924, -330.3053768034775), (209.85656474386798, -331.21452518181223), (210.29987592705032, -332.1095493712452), (210.80124296867396, -332.99533601480624), (211.37396165051788, -333.75572299877933), (212.22956454633635, -334.17872370024713), (213.33296959753986, -334.0507728861088), (214.18305455703577, -333.56677532935373), (214.81894015902122, -332.8550493743431), (215.297245064884, -331.99486114701955), (215.6873114331441, -331.06749686481265), (216.0644762542161, -330.1454112360386), (216.4363715524294, -329.22332560726477), (216.44415003067655, -328.1022840153426), (216.38505967355806, -327.0376097896939), (216.35471597665943, -326.0591755447046), (216.3435367199072, -325.1382346201551), (216.34193968322833, -324.24604035582536)], (0.8156862745098039, 0.5058823529411764, 0.6784313725490196))</w:t>
        <w:br/>
      </w:r>
    </w:p>
    <w:p>
      <w:r>
        <w:t>([(6.226947277066506, 332.07420264699505), (6.178032810037385, 333.1019033586522), (6.0392431140670215, 334.102044973743), (5.822508746830765, 335.0776101316862), (5.539760266004771, 336.03158147190186), (5.202928229264288, 336.96694163380766), (4.823943194284664, 337.8866732568226), (4.414735718741953, 338.79375898036625), (3.987236360311506, 339.691181443857), (3.5533756766688716, 340.5819232867139), (3.1250842254896005, 341.4689671483556), (2.699678341175651, 342.36475616767075), (2.2680729616257778, 343.26105681746736), (1.8317759579203714, 344.1546182882785), (1.3909718797592667, 345.0455943715222), (0.9458452768421972, 345.93413885861287), (0.4965806988690994, 346.82040554096915), (0.04336269553940351, 347.70454821000607), (-0.4136241834469543, 348.58672065714), (-0.8741953883898356, 349.46707667378854), (-1.3381663695896078, 350.34577005136794), (-1.8053525773470427, 351.22295458129366), (-2.275569461961395, 352.09878405498364), (-2.7486324737334367, 352.97341226385316), (-3.2243570629633327, 353.8469929993195), (-3.702558679951248, 354.7196800527988), (-4.183052774997448, 355.5916272157075), (-4.665654798401999, 356.46298827946237), (-5.150180200465266, 357.3339170354796), (-5.6364444314873134, 358.2045672751758), (-6.1242629417682055, 359.0750927899678), (-6.613451181608512, 359.94564737127166), (-7.103824601308196, 360.81638481050396), (-7.595198651167623, 361.6874588990814), (-8.087388781486858, 362.5590234284202), (-8.580210442566168, 363.431232189937), (-9.073479084705715, 364.3042389750483), (-9.56701015820577, 365.1781975751706), (-10.060619113366393, 366.05326178172055), (-10.554121400487952, 366.9295853861141), (-11.047332469870614, 367.80732217976845), (-11.540067771814542, 368.68662595409967), (-12.032142756620104, 369.56765050052405), (-12.522345761976746, 370.45046957744614), (-13.00082172077188, 371.33534433032423), (-13.470733431096859, 372.2230738326931), (-13.93256756819777, 373.11349585946965), (-14.38681080732081, 374.00644818557214), (-14.833949823711963, 374.9017685859187), (-15.27447129261732, 375.799294835427), (-15.708861889283071, 376.6988647090156), (-16.13760828895531, 377.60031598160157), (-16.56119716688012, 378.50348642810343), (-16.980115198303594, 379.4082138234392), (-17.394849058471824, 380.3143359425265), (-17.805885422630798, 381.221690560284), (-18.213710966026703, 382.13011545162897), (-18.618812363905835, 383.0394483914793), (-19.02167629151408, 383.9495271547534), (-19.422789424097427, 384.86018951636925), (-19.822638436902068, 385.7712732512444), (-20.22171000517429, 386.6826161342972), (-20.62459228317556, 387.5934945070522), (-21.032228465108577, 388.50483207513605), (-21.43804250899798, 389.4178759703838), (-21.842116987126477, 390.33246104822905), (-22.244534471777584, 391.24842216410576), (-22.645377535234005, 392.16559417344814), (-23.044728749779253, 393.0838119316891), (-23.442670687695934, 394.00291029426336), (-23.83928592126736, 394.9227241166048), (-24.234657022776442, 395.84308825414655), (-24.628866564506186, 396.7638375623237), (-25.021997118740106, 397.684806896569), (-25.41413125776081, 398.605831112317), (-25.805351553851505, 399.5267450650011), (-26.195740579295204, 400.44738361005545), (-26.585380906375015, 401.36758160291413), (-26.97435510737395, 402.2871738990106), (-27.362745754575215, 403.2059953537787), (-27.75063542026172, 404.1238808226526), (-28.13810667671658, 405.0406651610663), (-28.525242096222694, 405.9561832244533), (-28.912124251063485, 406.8702698682479), (-29.298835713521655, 407.7827599478836), (-29.685459055880514, 408.69348831879444), (-29.98861073186247, 409.63616810081703), (-30.86922994657311, 409.82208722065536), (-31.867610279516885, 409.82208722065536), (-32.865990612460664, 409.82208722065513), (-33.86437094540444, 409.82208722065536), (-34.862751278348114, 409.82208722065536), (-35.86113161129189, 409.82208722065536), (-36.85951194423566, 409.82208722065536), (-37.85789227717944, 409.82208722065536), (-38.85627261012311, 409.82208722065513), (-39.85465294306689, 409.82208722065536), (-40.85303327601066, 409.82208722065536), (-41.85141360895444, 409.82208722065536), (-42.84979394189811, 409.82208722065513), (-43.84817427484179, 409.82208722065536), (-44.84655460778566, 409.82208722065536), (-44.65457334401574, 409.028946597811), (-44.18069693475071, 408.118417155032), (-43.77930798644957, 407.28468403330464), (-43.7949277396892, 406.26387834781815), (-43.43405684782281, 405.33034080205243), (-42.921262803258905, 404.4840713960073), (-42.43819999568876, 403.65069100316737), (-41.95366855921075, 402.7788272608451), (-41.46125359240781, 401.9109052836855), (-40.96232389732588, 401.0462406706653), (-40.45824827601172, 400.1841490207614), (-39.9503955305121, 399.3239459329502), (-39.44013446287345, 398.46494700620826), (-38.92883387514234, 397.6064678395125), (-38.41786256936512, 396.74782403184), (-37.90858934758834, 395.8883311821672), (-37.40238301185876, 395.02730488947094), (-36.90061236422264, 394.1640607527277), (-36.40464620672682, 393.2979143709143), (-35.915853341417666, 392.428181343008), (-35.43560257034173, 391.5541772679848), (-34.744673100880156, 390.8319589881272), (-33.991641395038194, 390.2268367148496), (-33.3478909907337, 389.4370418778688), (-32.76237040437204, 388.6152371495578), (-32.22036610240716, 387.77193219673444), (-31.7071645512925, 386.9176366862182), (-31.208052217481605, 386.0628602848278), (-30.708315567428226, 385.2181126593821), (-30.193241067585806, 384.39390347669956), (-29.649838514948346, 383.5614467173987), (-29.10264018446945, 382.72157258541046), (-28.55532419886345, 381.8823951877717), (-28.00782381869082, 381.0439312093416), (-27.46007230451123, 380.20619733498086), (-26.912002916883935, 379.3692102495496), (-26.363548916369314, 378.53298663790724), (-25.814643563526726, 377.6975431849149), (-25.265220118916044, 376.862896575432), (-24.715211843097535, 376.02906349431805), (-24.164551996630564, 375.19606062643385), (-23.613173840074797, 374.3639046566394), (-23.061010633990307, 373.5326122697942), (-22.507995638936553, 372.70220015075927), (-21.954062115473608, 371.87268498439397), (-21.39914332416124, 371.0440834555581), (-20.843172525559215, 370.21641224911195), (-20.286082980227196, 369.3896880499167), (-19.727807948725054, 368.5639275428304), (-19.16828069161256, 367.73914741271454), (-18.607434469449576, 366.9153643444287), (-18.045202542795767, 366.09259502283317), (-17.481518172210908, 365.2708561327876), (-16.91631461825506, 364.4501643591523), (-16.349525141487597, 363.6305363867873), (-15.781083002468678, 362.8119889005526), (-15.210921461757877, 361.99453858530853), (-14.638973779914956, 361.17820212591454), (-14.065173217499886, 360.3629962072313), (-13.489453035072232, 359.54893751411873), (-12.911746493191965, 358.7360427314365), (-12.331986852418748, 357.92432854404495), (-11.750107373312348, 357.11381163680437), (-11.166041316432736, 356.30450869457434), (-10.579721942339578, 355.49643640221524), (-9.99108251159254, 354.6896114445869), (-9.40005628475169, 353.8840505065495), (-8.806576522376496, 353.0797702729633), (-8.210576485027024, 352.27678742868807), (-7.611989433262841, 351.4751186585838), (-7.012665255947113, 350.6907573556149), (-6.406649797617974, 349.9119013589363), (-5.792757440265964, 349.1342411960441), (-5.170988183891081, 348.35845350078677), (-4.541342028493326, 347.58521490701327), (-3.9038189740724976, 346.81520204857367), (-3.258419020628898, 346.0490915593158), (-2.6051421681623252, 345.2875600730892), (-1.943988416672881, 344.53128422374266), (-1.2749577661604634, 343.7809406451256), (-0.5980502166251741, 343.0372059710867), (0.0937846930728248, 342.2931804484839), (0.802717346952923, 341.4920885973668), (1.4537278464299273, 340.6778255378129), (2.0534017957226283, 339.8515886524081), (2.608324799048704, 339.0145753237363), (3.125082460626742, 338.16798293438325), (3.610260384675331, 337.31300886693504), (4.070444175412351, 336.45085050397535), (4.512219437056389, 335.5827052280904), (4.9421717738253275, 334.70977042186433), (5.366886789937853, 333.8332434678831), (5.792950089612151, 332.9543217487318), (6.226947277066506, 332.07420264699505)], (0.3803921568627451, 0.5176470588235295, 0.0196078431372549))</w:t>
        <w:br/>
      </w:r>
    </w:p>
    <w:p>
      <w:r>
        <w:t>([(-52.30635712735956, 407.6871338685182), (-52.306357127359455, 408.6411264120909), (-52.30635712735956, 409.5951189556636), (-52.6843487978002, 409.4625269240892), (-52.7432918108489, 408.505230914388), (-52.30635712735956, 407.6871338685182)], (0.4549019607843137, 0.592156862745098, 0.13333333333333333))</w:t>
        <w:br/>
      </w:r>
    </w:p>
    <w:p>
      <w:r>
        <w:t>([(141.44065957908427, -384.91429811238856), (141.88323974572344, -384.12123547487926), (142.68051738133823, -383.40761557449497), (143.59190770725755, -382.93485597593707), (144.46884877244142, -382.4270860605806), (145.31370831005788, -381.8862000149595), (146.12885405327452, -381.31409202560747), (146.91665373525845, -380.7126562790587), (147.67947508917706, -380.08378696184724), (148.4196858481978, -379.42937826050695), (149.13965374548857, -378.7513243615718), (149.8417465142164, -378.0515194515758), (150.52833188754906, -377.33185771705297), (151.2017775986539, -376.5942333445372), (151.86445138069837, -375.84054052056246), (152.53949661341264, -375.1008052478818), (153.3511676228278, -374.5786862229318), (153.99666500955507, -373.8394229988801), (154.56135929592728, -372.96075649251213), (155.08603041735006, -372.11434931260766), (155.60032173985638, -371.2598449613924), (156.1018005216716, -370.39663525342246), (156.58803402101927, -369.5241120032542), (157.05658949612467, -368.6416670254437), (157.5050342052132, -367.7486921345472), (157.9309354065089, -366.844579145121), (158.33186035823687, -365.92871987172106), (158.70537631862183, -365.00050612890374), (159.04905054588852, -364.05932973122526), (159.36045029826184, -363.1045824932417), (159.6729217217197, -362.0786858917226), (160.19208312070234, -361.1425657836374), (160.87422093179606, -360.7802931963073), (161.78748890578638, -360.9918681297325), (162.77245944269026, -361.5286808031387), (163.68677597489759, -361.96647243545164), (164.6265366051378, -362.3373800413253), (165.58518411600033, -362.62173196852575), (166.55616129007325, -362.7998565648192), (167.53228749013476, -362.8531134736384), (168.5186604046136, -362.85311347363836), (169.52340562470079, -362.8531134736383), (170.5368786749402, -362.85311347363836), (171.54943507987608, -362.85311347363836), (172.5514303640526, -362.85311347363836), (173.5406003031007, -362.8422137727513), (174.60137391089376, -362.66902491816506), (175.636649018126, -362.4613954326196), (176.6462030850614, -362.2191769562909), (177.6298135719643, -361.9422211293547), (178.58725793909807, -361.6303795919874), (179.5183136467274, -361.28350398436487), (180.42275815511613, -360.90144594666316), (181.30036892452824, -360.4840571190582), (182.1509234152277, -360.0311891417262), (182.97419908747858, -359.542693654843), (183.76997340154497, -359.01842229858465), (184.53802381769088, -358.4582267131273), (185.2781277961802, -357.86195853864683), (185.99006279727732, -357.2294694153194), (186.6736062812461, -356.5606109833208), (187.3285357083505, -355.8552348828273), (187.95462853885437, -355.11319275401485), (188.5516622330222, -354.3343362370594), (189.11941425111775, -353.51851697213704), (189.6576620534051, -352.66558659942376), (190.16618310014817, -351.77539675909566), (190.64475485161128, -350.8477990913286), (191.09315476805818, -349.8826452362988), (191.51116030975305, -348.8797868341822), (191.87807418562662, -347.87521387276644), (192.16031313212054, -346.91003513067085), (192.33158101211131, -345.9550154612146), (192.3630252804701, -344.9813023192686), (192.3261918569248, -343.99020006823633), (192.3396498753059, -342.99850338612276), (192.35658769090998, -341.9959717185635), (192.36750721851084, -340.98735410817164), (192.36291037288163, -339.9773995975605), (192.33329906879632, -338.9708572293432), (192.2691752210282, -337.97247604613307), (192.16104074435123, -336.9870050905431), (191.86557653085646, -336.0282003856898), (191.5461146803298, -335.0735982676283), (191.22232933452372, -334.1211578972066), (190.89409414586697, -333.17094244821027), (190.5612827667888, -332.2230150944246), (190.22376884971754, -331.27743900963543), (189.88142604708304, -330.334277367628), (189.53412801131392, -329.3935933421877), (189.18174839483902, -328.4554501071005), (188.8241608500879, -327.5199108361512), (188.46123902948906, -326.58703870312587), (188.09285658547182, -325.65689688180976), (187.71888717046502, -324.72954854598834), (187.33920443689746, -323.80505686944747), (186.95368203719897, -322.8834850259719), (186.5621936237975, -321.9648961893479), (186.16461284912293, -321.0493535333604), (185.76081336560378, -320.13692023179516), (185.35066882566943, -319.2276594584377), (184.93405288174836, -318.32163438707335), (184.51083918627018, -317.41890819148773), (184.08090139166356, -316.5195440454662), (183.6441131503576, -315.62360512279446), (183.20034811478138, -314.73115459725784), (182.74947993736382, -313.8422556426419), (182.29138227053394, -312.956971432732), (181.8259287667208, -312.0753651413139), (181.35299307835336, -311.1974999421728), (180.8724488578606, -310.3234390090944), (180.38416975767186, -309.45324551586407), (179.88802943021565, -308.5869826362674), (179.38390152792132, -307.72471354408975), (178.86845706156737, -306.8628734753759), (178.3339623537968, -306.0108659998276), (177.78118945152468, -305.1736264431775), (177.21083840355215, -304.35068810622454), (176.62360925868018, -303.5415842897684), (176.02020206570987, -302.7458482946083), (175.401316873442, -301.9630134215435), (174.7676537306779, -301.1926129713735), (174.11991268621804, -300.43418024489756), (173.45879378886386, -299.687248542915), (172.7849970874163, -298.951351166225), (172.0992226306762, -298.22602141562714), (171.40217046744493, -297.5107925919206), (170.69454064652302, -296.8051979959049), (169.97703321671165, -296.10877092837916), (169.25034822681192, -295.4210446901428), (168.51518572562472, -294.7415525819951), (167.78358831735898, -294.06710647419624), (167.05105165659324, -293.39278933392904), (166.31719990375842, -292.718652860389), (165.5820330588544, -292.04478937128897), (164.84555112188107, -291.3712911843419), (164.10775409283855, -290.69825061726044), (163.36864197172676, -290.0257599877576), (162.62821475854574, -289.35391161354636), (161.88647245329543, -288.68279781233935), (161.14341505597602, -288.0125109018495), (160.3990425665874, -287.34314319978955), (159.6533549851293, -286.67478702387274), (158.90635231160212, -286.00753469181154), (158.15803454600564, -285.341478521319), (157.40840168834004, -284.6767108301077), (156.65745373860514, -284.0133239358908), (155.90519069680118, -283.3514101563811), (155.15161256292768, -282.6910618092915), (154.39671933698511, -282.0323712123347), (153.64051101897323, -281.37543068322367), (152.88298760889225, -280.72033253967123), (152.12414910674198, -280.0671690993903), (151.36399551252242, -279.41603268009356), (150.60252682623377, -278.767015599494), (149.83974304787571, -278.1202101753046), (149.07564417744845, -277.47570872523795), (148.31023021495199, -276.8336035670071), (147.54350116038634, -276.19398701832483), (146.77994416122286, -275.55844813091693), (146.02085473144447, -274.9231003896233), (145.2607893614739, -274.2856339934303), (144.49908253548645, -273.64715813537856), (143.735068737658, -273.0087820085087), (142.96808245216405, -272.37161480586144), (142.19745816318002, -271.73676572047736), (141.42253035488187, -271.1053439453971), (140.64263351144484, -270.47845867366146), (139.85710211704492, -269.8572190983109), (139.06527065585757, -269.242734412386), (138.26647361205826, -268.6361138089277), (137.46004546982292, -268.0384664809763), (136.6453207133269, -267.45090162157265), (135.82163382674594, -266.8745284237573), (134.9883192942555, -266.31045608057104), (134.14471160003143, -265.75979378505434), (133.33705413952762, -265.17442915215645), (132.4708600071125, -264.59418005876284), (131.5486973642042, -264.308697996018), (130.63700181115126, -264.6058705654304), (130.06625863328583, -265.4990294111378), (130.23285745645646, -266.4193252175614), (130.7529857837359, -267.2920358622372), (131.25995227360312, -268.1059427339888), (131.72727715543786, -269.00268141156926), (132.17733199342743, -269.90346347255075), (132.6104546006844, -270.80837337021154), (133.02698279032168, -271.7174955578296), (133.42725437545153, -272.6309144886834), (133.81160716918723, -273.5487146160509), (134.18037898464107, -274.47098039321037), (134.53390763492635, -275.3977962734398), (134.87253093315508, -276.3292467100176), (135.19658669244043, -277.2654161562218), (135.50641272589488, -278.2063890653308), (135.802346846631, -279.1522498906227), (136.084726867762, -280.1030830853755), (136.35389060240018, -281.05897310286747), (136.61017586365853, -282.0200043963768), (136.85392046464958, -282.98626141918163), (137.08546221848607, -283.95782862456014), (137.30513893828075, -284.93479046579074), (137.5132884371463, -285.9172313961513), (137.7102485281955, -286.90523586892016), (137.89635702454098, -287.8988883373754), (138.07195173929543, -288.8982732547952), (138.23737048557172, -289.9034750744579), (138.33573021058095, -290.9019310523502), (138.38911095689483, -291.90033481456777), (138.41134913942977, -292.8987385767854), (138.41609127653004, -293.8971423390029), (138.3867393384863, -294.94388398249885), (138.01325719408706, -295.806581496075), (137.03540840886913, -295.99853336032953), (136.27195589073665, -295.389831468161), (135.7148987289103, -294.60675925195017), (135.14564291254746, -293.81026545311033), (134.59465855120268, -293.0044660690823), (134.04823418996756, -292.18250537241266), (133.49265837393517, -291.33752763564746), (132.9142196481977, -290.4626771313329), (132.3727515387768, -289.61622102395665), (131.8343534486795, -288.76961112985913), (131.29772237367035, -287.921855153759), (130.76276144063053, -287.0730338232556), (130.22937377644027, -286.22322786594856), (129.6974625079809, -285.3725180094369), (129.16693076213292, -284.52098498132), (128.63768166577722, -283.66870950919736), (128.10961834579476, -282.8157723206679), (127.58264392906632, -281.96225414333134), (127.05666154247253, -281.1082357047868), (126.5315743128942, -280.2537977326337), (126.00728536721253, -279.3990209544712), (125.48369783230785, -278.5439860978989), (124.96071483506127, -277.68877389051596), (124.4382395023535, -276.8334650599215), (123.91617496106515, -275.9781403337153), (123.39442433807756, -275.1228804394962), (122.87289076027089, -274.2677661048641), (122.35147735452651, -273.4128780574177), (121.83008724772489, -272.5582970247567), (121.30862356674709, -271.70410373448027), (120.78698943847367, -270.8503789141879), (120.26508798978548, -269.9972032914787), (119.74282234756363, -269.1446575939522), (119.22009563868862, -268.2928225492076), (118.69681099004127, -267.44177888484415), (118.1728715285026, -266.5916073284614), (117.6481803809532, -265.74238860765854), (117.12264067427412, -264.89420345003487), (116.59615553534586, -264.0471325831897), (116.06862809104952, -263.2012567347224), (115.53996146826572, -262.35665663223233), (115.01005879387547, -261.51341300331876), (114.4788231947592, -260.67160657558105), (113.9461577977983, -259.83131807661846), (113.41196572987312, -258.9926282340304), (112.87615011786463, -258.15561777541615), (112.33861408865356, -257.32036742837494), (111.79926076912083, -256.48695792050626), (111.28888839599078, -255.63164134317827), (110.70469050973172, -254.79641899814573), (110.04901992485543, -254.06700080845184), (109.27203363956204, -253.49926325457523), (108.53156334149745, -254.09571488810235), (108.53952100746685, -255.08857062158432), (108.82677392085766, -256.1008713063768), (109.13004972869686, -256.9897532155629), (109.49703303219954, -257.91899749583627), (109.85349162444291, -258.8517185778358), (110.19958450770794, -259.7878369604214), (110.53547068427477, -260.72727314245265), (110.86130915642399, -261.66994762278944), (111.17725892643664, -262.6157809002913), (111.48347899659286, -263.564693473818), (111.78012836917355, -264.5166058422292), (112.06736604645924, -265.47143850438465), (112.3453510307307, -266.4291119591438), (112.61424232426849, -267.3895467053665), (112.87419892935335, -268.35266324191247), (113.12537984826567, -269.3183820676413), (113.36794408328608, -270.28662368141306), (113.60205063669524, -271.2573085820869), (113.82785851077394, -272.23035726852277), (114.04552670780261, -273.20569023958024), (114.25521423006181, -274.18322799411925), (114.45708007983251, -275.1628910309992), (114.65128325939506, -276.1445998490799), (114.83798277103013, -277.12827494722103), (115.01733761701837, -278.1138368242823), (115.18950679964044, -279.10120597912345), (115.3546493211769, -280.09030291060407), (115.5129241839084, -281.0810481175838), (115.6644903901155, -282.07336209892253), (115.80950694207898, -283.0671653534797), (115.94813284207929, -284.0623783801152), (116.08052709239718, -285.05892167768866), (116.20749313904527, -286.04585878324997), (116.33093765835865, -287.0077186937926), (116.44105702500795, -287.9824281848344), (116.52710736465424, -288.96819661065183), (116.57834480295716, -289.96323332552225), (116.5840254655778, -290.9657476837219), (116.5334054781763, -291.97394903952755), (116.41574096641334, -292.9860467472162), (116.22028805594947, -294.00025016106446), (116.00923509901855, -294.96338878288833), (115.5834903932779, -295.8263688891307), (114.6024525153602, -296.2307282723996), (113.75047889911401, -295.83799278428637), (113.02788727250133, -295.13929973164574), (112.24944986406597, -294.4671956519022), (111.47849383568267, -293.7993985693982), (110.71130278181776, -293.139624889668), (109.94416029693623, -292.4915910182461), (109.17334997550346, -291.85901336066723), (108.39515541198514, -291.24560832246556), (107.60586020084709, -290.6550923091758), (106.80174793655449, -290.0911817263323), (105.97910221357283, -289.5575929794696), (105.16530798594135, -289.0126480609427), (104.28343187727015, -288.50929186585665), (103.34537430682428, -288.1645221697914), (102.17100350372905, -287.83206867272224), (101.07248327610316, -287.6701676865353), (100.1146644425945, -287.7198331671202), (99.30833523450934, -287.98106511447696), (98.66428388315467, -288.4538635286056), (98.19329861983705, -289.13822840950616), (97.90616767586305, -290.0341597571785), (97.81367928253925, -291.1416575716228), (97.88552808140113, -292.31870457568476), (97.9305643608462, -293.3597952059855), (97.93160846830189, -294.3889072868999), (97.89065951280078, -295.40648506488014), (97.80971660337586, -296.41297278637785), (97.69077884906011, -297.40881469784495), (97.53584535888692, -298.39445504573297), (97.34691524188857, -299.37033807649374), (97.12598760709835, -300.3369080365792), (96.87506156354915, -301.29460917244097), (96.59613622027437, -302.24388573053085), (96.29121068630657, -303.1851819573005), (95.96228407067875, -304.1189420992019), (95.6113554824239, -305.0456104026867), (95.2404240305751, -305.9656311142067), (94.85148882416533, -306.87944848021374), (94.44654897222739, -307.7875067471594), (94.02760358379436, -308.69025016149567), (93.59665176789923, -309.5881229696742), (93.15569263357509, -310.48156941814676), (92.7067252898545, -311.3710337533653), (92.25174884577089, -312.25696022178124), (91.79276241035701, -313.1397930698467), (91.33176509264585, -314.01997654401316), (90.86988582497355, -314.89954279881215), (90.39703922435542, -315.7917515739786), (89.91882936581416, -316.68029908074305), (89.43549171528298, -317.56526380775045), (88.94726173869549, -318.446724243645), (88.45437490198523, -319.32475887707153), (87.95706667108553, -320.1994461966743), (87.4555725119304, -321.0708646910979), (86.95012789045307, -321.93909284898683), (86.44096827258709, -322.8042091589859), (85.92832912426616, -323.66629210973906), (85.4124459114236, -324.52542018989146), (84.89355409999337, -325.38167188808694), (84.37188915590875, -326.23512569297066), (83.8476865451033, -327.0858600931866), (83.32118173351053, -327.9339535773797), (82.79261018706417, -328.7794846341943), (82.26220737169754, -329.62253175227494), (81.73020875334439, -330.46317342026606), (81.19684979793811, -331.30148812681233), (80.66236597141244, -332.13755436055817), (80.12699273970092, -332.97145061014805), (79.59096556873686, -333.8032553642265), (79.05451992445418, -334.63304711143815), (78.52924886352706, -335.4830244152816), (77.94612549666743, -336.3578051479328), (77.26852572191899, -337.0182852555726), (76.66200955442855, -337.7879834762369), (76.080552760551, -338.59692734097797), (75.52186056754522, -339.4226318741988), (74.99061903996908, -340.26665909741865), (74.49151424238008, -341.13057103215675), (74.02923223933622, -342.0159296999323), (73.60845909539509, -342.9242971222646), (73.23388087511447, -343.857235320673), (72.98198919818432, -344.8157701286056), (73.32238164269394, -345.7758010221874), (73.67740610453829, -346.7245550148586), (74.04735872694091, -347.6621801782307), (74.43253565312484, -348.58882458391577), (74.83323302631383, -349.5046363035252), (75.24974698973102, -350.40976340867087), (75.68237368660007, -351.30435397096437), (76.1314092601442, -352.1885560620175), (76.59714985358676, -353.06251775344197), (77.07989161015159, -353.9263871168493), (77.57993067306155, -354.7803122238513), (78.09756318554028, -355.6244411460597), (78.63308529081131, -356.4589219550862), (79.18679313209779, -357.28390272254256), (79.75898285262336, -358.0995315200404), (80.34995059561128, -358.90595641919134), (80.95999250428487, -359.7033254916073), (81.5894047218677, -360.49178680889975), (82.23848339158307, -361.27148844268055), (82.93622956975823, -361.9430227078264), (83.6134161702416, -362.657737926087), (84.28041847720449, -363.41519035248115), (84.9621517152707, -364.17800715007235), (85.69192072065466, -364.9181967457747), (86.41148368704896, -365.62268475051496), (86.9965550030184, -366.3930168273939), (87.54002344362567, -367.1786959204342), (88.30727718217024, -367.872844946053), (89.10828597203364, -368.48681265090886), (89.79595994835444, -369.18068368917164), (90.49875492938443, -369.9051081315865), (91.24049889312717, -370.59048369561236), (91.99636976943937, -371.25466889078365), (92.76546255378658, -371.8990212239027), (93.54687224163388, -372.52489820177163), (94.3396938284464, -373.13365733119286), (95.1430223096891, -373.72665611896844), (95.95595268082756, -374.3052520719007), (96.77757993732651, -374.870802696792), (97.60699907465161, -375.42466550044435), (98.44330508826764, -375.9681979896601), (99.28559297363982, -376.50275767124157), (100.13295772623354, -377.0297020519909), (100.98449434151372, -377.55038863871033), (101.83929781494565, -378.0661749382023), (102.69646314199458, -378.57841845726875), (103.55508531812555, -379.0884767027122), (104.43769669819464, -379.58156791379577), (105.31557474164254, -380.0494097659493), (106.17635630845461, -380.5172516181028), (107.07329348651517, -380.9850934702564), (107.98486271580929, -381.42205069489404), (108.89618936163485, -381.8480879085257), (109.80856683222099, -382.26372219865505), (110.72252917172777, -382.66859753584214), (111.63861042431465, -383.0623578906473), (112.55734463414072, -383.4446472336309), (113.47926584536604, -383.81510953535314), (114.40490810214938, -384.1733887663747), (115.33480544865103, -384.51912889725565), (116.26949192903015, -384.8519738985562), (117.20950158744621, -385.1715677408369), (118.1553684680588, -385.477554394658), (119.10762661502737, -385.7695778305798), (120.06681007251171, -386.0472820191626), (121.033452884671, -386.31031093096675), (122.00808909566477, -386.55830853655266), (122.99125274965274, -386.79091880648053), (123.98347789079416, -387.0077857113107), (124.95360365463718, -387.0630755442476), (125.96261977389862, -387.20673696384506), (126.92693561006156, -387.46865388968075), (127.92547338317765, -387.58298980256), (128.9332835463082, -387.58298980256006), (129.9238136591548, -387.58298980255995), (130.90863191212597, -387.58298980256), (131.89930649563118, -387.58298980256), (132.9074056000792, -387.58298980256), (133.82895464831023, -387.3336015880125), (134.70953816152632, -386.9413355890985), (135.607085186359, -386.5451516622442), (136.52323962459013, -386.15984492348565), (137.45964537800148, -385.80021048885874), (138.41794634837476, -385.4810434743996), (139.3997864374919, -385.2171389961441), (140.40680954713446, -385.02329217012846), (141.44065957908427, -384.91429811238856)], (0.7058823529411765, 0.0, 0.3568627450980392))</w:t>
        <w:br/>
      </w:r>
    </w:p>
    <w:p>
      <w:r>
        <w:t>([(-105.68019093078762, 197.5721414623563), (-105.39324738389136, 196.61207043625055), (-105.10432272321958, 195.65279130225022), (-104.81345015305618, 194.694290225237), (-104.52066287768528, 193.73655337009268), (-104.22599410139055, 192.77956690169887), (-103.92947702845571, 191.8233169849376), (-103.63114486316495, 190.86778978469022), (-103.33103080980212, 189.91297146583864), (-103.02916807265106, 188.95884819326426), (-102.7255898559955, 188.0054061318494), (-102.4203293641196, 187.05263144647512), (-102.11341980130722, 186.10051030202348), (-101.80489437184218, 185.1490288633759), (-101.4947862800081, 184.1981732954149), (-101.18312873008924, 183.24792976302126), (-100.86995492636957, 182.29828443107698), (-100.55529807313255, 181.34922346446407), (-100.23919137466245, 180.40073302806383), (-99.92166803524299, 179.45279928675816), (-99.60276125915802, 178.50540840542905), (-99.28250425069176, 177.55854654895734), (-98.96093021412753, 176.6121998822259), (-98.63807235374976, 175.66635457011563), (-98.31396387384218, 174.72099677750825), (-97.9886379786885, 173.77611266928605), (-97.66212787257265, 172.83168841033034), (-97.33446675977876, 171.88771016552283), (-97.00568784459038, 170.94416409974548), (-96.67582433129175, 170.00103637787953), (-96.34490942416653, 169.0583131648071), (-96.01297632749882, 168.11598062540963), (-95.68005824557224, 167.17402492456898), (-95.34618838267082, 166.2324322271672), (-95.01139994307836, 165.29118869808553), (-94.67572613107899, 164.3502805022057), (-94.3392001509564, 163.40969380440973), (-94.00185520699458, 162.46941476957878), (-93.66372450347728, 161.52942956259503), (-93.32484124468844, 160.5897243483402), (-92.98523863491219, 159.6502852916959), (-92.64494987843203, 158.7110985575437), (-92.3040081795321, 157.7721503107656), (-91.96244674249627, 156.8334267162431), (-91.62029877160842, 155.89491393885777), (-91.27759747115235, 154.95659814349182), (-90.93437604541208, 154.01846549502642), (-90.59066769867133, 153.08050215834373), (-90.24650563521416, 152.14269429832518), (-89.90192305932453, 151.20502807985224), (-89.55695317528603, 150.26748966780724), (-89.2116291873828, 149.33006522707157), (-88.86598429989866, 148.39274092252685), (-88.52005171711748, 147.45550291905505), (-88.17386464332313, 146.5183373815377), (-87.82745628279966, 145.58123047485637), (-87.48085983983074, 144.6441683638931), (-87.13410851870032, 143.70713721352948), (-86.78723552369246, 142.7701231886471), (-86.44027405909081, 141.83311245412773), (-86.09325732917948, 140.89609117485324), (-85.74621853824218, 139.9590455157051), (-85.39919089056302, 139.02196164156513), (-85.05220759042554, 138.0848257173152), (-84.70530184211393, 137.14762390783682), (-84.35850684991202, 136.21034237801172), (-84.01185581810361, 135.27296729272157), (-83.66538195097273, 134.33548481684826), (-83.3191184528032, 133.39788111527335), (-82.9730985278788, 132.46014235287868), (-82.6273553804837, 131.5222546945458), (-82.28192221490148, 130.58420430515648), (-81.93683223541626, 129.64597734959253), (-81.59227971375293, 128.70746637053685), (-81.25878970592525, 127.76349144648051), (-80.94051849309375, 126.8124151855699), (-80.6349315094477, 125.85592729834487), (-80.33949418917662, 124.89571749534664), (-80.05167196647008, 123.93347548711472), (-79.76893027551763, 122.97089098418958), (-79.48873455050851, 122.00965369711196), (-79.20855022563218, 121.05145333642211), (-78.92584273507819, 120.09797961266018), (-78.63807751303608, 119.15092223636664), (-78.02129664689014, 118.35685709914804), (-77.02371286282839, 118.0179496836624), (-76.15387579142646, 117.99955351598555), (-75.35453413209991, 118.2934898388915), (-74.5684365842647, 118.89157989515338), (-73.83212051080949, 119.71587219559441), (-73.3104754420393, 120.53132419610887), (-72.84105127626297, 121.39899709961657), (-72.41161571986476, 122.30665861250236), (-72.00993647922897, 123.242076441151), (-71.6237812607405, 124.19301829194654), (-71.28268203995935, 125.14180443860577), (-70.97390151628694, 126.09312242116562), (-70.68457872892074, 127.04970209447528), (-70.4142622568161, 128.01124251117176), (-70.1625006789277, 128.97744272389107), (-69.92884257421038, 129.94800178527024), (-69.71283652161861, 130.92261874794613), (-69.51403110010776, 131.9009926645546), (-69.33197488863256, 132.8828225877323), (-69.1662164661478, 133.86780757011618), (-69.01630441160813, 134.85564666434266), (-68.88178730396862, 135.84603892304818), (-68.76221372218401, 136.8386833988693), (-68.65713224520928, 137.83327914444274), (-68.56609145199917, 138.82952521240497), (-68.48863992150847, 139.8271206553926), (-68.42432623269221, 140.82576452604204), (-68.37269896450486, 141.82515587699012), (-68.33330669590178, 142.8249937608732), (-68.29983062989453, 143.82873156679355), (-68.2710870731172, 144.83551279661438), (-68.25190892680828, 145.8416689538209), (-68.24200880198767, 146.84720003841295), (-68.2410993096744, 147.85210605039097), (-68.24889306088838, 148.85638698975478), (-68.26510266664945, 149.86004285650378), (-68.28944073797682, 150.8630736506392), (-68.32161988589012, 151.8654793721599), (-68.36135272140925, 152.8672600210666), (-68.40835185555345, 153.86841559735882), (-68.46232989934263, 154.8689461010368), (-68.52299946379622, 155.8688515321004), (-68.59007315993375, 156.86813189055), (-68.66326359877512, 157.86678717638497), (-68.74228339133967, 158.86481738960595), (-68.8268451486468, 159.86222253021282), (-68.91666148171664, 160.85900259820488), (-69.01144500156832, 161.85515759358307), (-69.11090831922165, 162.85068751634682), (-69.21476404569616, 163.84559236649628), (-69.32272479201157, 164.83987214403163), (-69.43450316918728, 165.8335268489528), (-69.54981178824305, 166.82655648125964), (-69.66836326019846, 167.8189610409521), (-69.78987019607307, 168.81074052803012), (-69.91404520688647, 169.80189494249407), (-70.04060090365819, 170.7924242843438), (-70.16924989740816, 171.78232855357902), (-70.29970479915549, 172.77160775020016), (-70.4316782199201, 173.76026187420698), (-70.56488277072154, 174.7482909255996), (-70.69903106257928, 175.7356949043779), (-70.83383570651299, 176.72247381054183), (-70.96900931354236, 177.70862764409154), (-71.10426449468682, 178.69415640502703), (-71.23931386096619, 179.67906009334834), (-71.3738700233999, 180.663338709055), (-71.50764559300757, 181.6469922521477), (-71.64035318080869, 182.6300207226262), (-71.77170539782313, 183.6124241204903), (-71.90198929027687, 184.59537809523837), (-72.03574084712383, 185.58305441625288), (-72.17235203528205, 186.57073073726767), (-72.31166627580144, 187.55840705828237), (-72.45352698973215, 188.54608337929676), (-72.5977775981237, 189.53375970031144), (-72.74426152202633, 190.52143602132602), (-72.89282218248945, 191.50911234234093), (-73.04330300056363, 192.49678866335552), (-73.19554739729836, 193.4844649843701), (-73.34939879374348, 194.47214130538492), (-73.50470061094941, 195.4598176263994), (-73.66129626996532, 196.447493947414), (-73.8190291918418, 197.4351702684287), (-73.9777427976283, 198.42284658944328), (-74.13728050837474, 199.41052291045827), (-74.29748574513135, 200.39819923147266), (-74.45820192894789, 201.38587555248736), (-74.61927248087413, 202.37355187350207), (-74.78054082196006, 203.36122819451666), (-74.94185037325558, 204.34890451553133), (-75.10304455581061, 205.33658083654603), (-75.2639667906751, 206.32425715756062), (-75.42446049889898, 207.31193347857533), (-75.58436910153198, 208.29960979959), (-75.74353601962412, 209.2872861206045), (-75.90180467422533, 210.2749624416194), (-76.05901848638555, 211.26263876263388), (-76.2150208771545, 212.2503150836486), (-76.36965526758223, 213.23799140466326), (-76.52276507871875, 214.22566772567777), (-76.67419373161368, 215.21334404669247), (-76.82378464731718, 216.20102036770714), (-76.96244768662537, 217.15947710278925), (-77.12254911201134, 218.14281986846734), (-77.34038452539876, 219.13422283305673), (-77.64862264423844, 220.10101727910669), (-78.1132136247656, 220.9934187090152), (-78.60544661879743, 221.87116604379133), (-79.09550028660442, 222.74962830726437), (-79.58341434561937, 223.62878564071832), (-80.06922851327407, 224.50861818543694), (-80.5529825070005, 225.38910608270493), (-81.03471604423103, 226.2702294738056), (-81.51446884239778, 227.15196850002286), (-81.9922806189327, 228.03430330264084), (-82.4681910912678, 228.91721402294354), (-82.94223997683575, 229.80068080221463), (-83.41446699306796, 230.68468378173844), (-83.884911857397, 231.56920310279867), (-84.35361428725486, 232.45421890667944), (-84.8206140000736, 233.3397113346642), (-85.28595071328546, 234.22566052803714), (-85.74966414432238, 235.11204662808268), (-86.21179401061677, 235.99884977608423), (-86.6723800296005, 236.88605011332558), (-87.13146191870557, 237.77362778109156), (-87.58907939536437, 238.66156292066538), (-88.04527217700885, 239.5498356733308), (-88.50007998107124, 240.43842618037246), (-88.95354252498356, 241.32731458307398), (-89.40569952617794, 242.21648102271894), (-89.85659070208652, 243.10590564059177), (-90.30625577014143, 243.99556857797626), (-90.75473444777477, 244.88544997615622), (-91.20206645241866, 245.77552997641587), (-91.64829150150516, 246.665788720039), (-92.09344931246643, 247.55620634830942), (-92.53757960273457, 248.44676300251155), (-92.98072208974176, 249.33743882392855), (-93.42291649091999, 250.2282139538451), (-93.86420252370155, 251.11906853354478), (-94.30461990551836, 252.00998270431137), (-94.74420835380268, 252.90093660742932), (-95.18300758598653, 253.79191038418196), (-95.62292807096645, 254.69280664461348), (-96.06112386158307, 255.5940728075362), (-96.49758700404429, 256.4957200778256), (-96.93231132143384, 257.3977669862293), (-97.36529063683597, 258.3002320634961), (-97.79651877333478, 259.20313384037235), (-98.22598955401455, 260.1064908476059), (-98.65369680195903, 261.0103216159453), (-99.07963434025258, 261.9146446761374), (-99.50379599197922, 262.8194785589305), (-99.92617558022305, 263.72484179507217), (-100.34676692806833, 264.6307529153091), (-100.76556385859888, 265.53723045039044), (-101.18256019489921, 266.44429293106276), (-101.59774976005293, 267.3519588880746), (-102.0111263771444, 268.260246852173), (-102.42268386925781, 269.1691753541058), (-102.83241605947721, 270.0787629246207), (-103.24031677088668, 270.9890280944656), (-103.64637982657014, 271.8999893943883), (-104.05059904961206, 272.8116653551359), (-104.45296826309638, 273.7240745074561), (-104.85348129010704, 274.6372353820971), (-105.25213195372837, 275.5511665098064), (-105.64891407704445, 276.46588642133173), (-106.04382148313913, 277.3814136474207), (-106.43684799509683, 278.2977667188209), (-106.82798743600165, 279.2149641662799), (-107.21723362893746, 280.1330245205456), (-107.60458039698852, 281.05196631236595), (-107.99002156323886, 281.9718080724881), (-108.37355095077274, 282.8925683316601), (-108.75516238267416, 283.8142656206294), (-109.13484968202712, 284.7369184701439), (-109.51260667191588, 285.6605454109512), (-109.8884271754245, 286.58516497379867), (-110.26230501563705, 287.5107956894343), (-110.63423401563773, 288.4374560886062), (-111.00420799851051, 289.365164702061), (-111.37222078733964, 290.29394006054747), (-111.73826620520909, 291.2238006948125), (-112.10233807520311, 292.1547651356045), (-112.46443022040562, 293.0868519136703), (-112.82453646390087, 294.02007955975813), (-113.18265062877299, 294.9544666046155), (-113.53876653810597, 295.8900315789905), (-113.89287801498399, 296.8267930136301), (-114.2449788824911, 297.7647694392825), (-114.5950629637114, 298.7039793866952), (-114.94312408172912, 299.64444138661605), (-115.28915605962821, 300.5861739697924), (-115.6331527204929, 301.5291956669722), (-115.97510788740726, 302.47352500890327), (-116.31501538345529, 303.4191805263328), (-116.65286903172124, 304.36618075000905), (-116.98919080642122, 305.3139620915789), (-117.32438337900443, 306.2612655419626), (-117.65701483079542, 307.20919932902694), (-117.98705452737393, 308.1577634527713), (-118.31447183431918, 309.10695791319625), (-118.63923611721088, 310.0567827103016), (-118.96131674162875, 311.00723784408723), (-119.28068307315199, 311.95832331455347), (-119.59730447736034, 312.9100391217003), (-119.9111503198335, 313.86238526552734), (-120.22218996615076, 314.8153617460346), (-120.5303927818917, 315.76896856322236), (-120.83572813263606, 316.7232057170907), (-121.13816538396317, 317.67807320763944), (-121.43767390145256, 318.63357103486857), (-121.73422305068397, 319.5896991987782), (-122.02778219723695, 320.5464576993678), (-122.31832070669091, 321.50384653663804), (-122.60580794462543, 322.4618657105889), (-122.89021327661992, 323.4205152212201), (-123.17150606825417, 324.3797950685318), (-123.44965568510773, 325.33970525252374), (-123.72463149275998, 326.300245773196), (-123.99640285679051, 327.261416630549), (-124.26493914277897, 328.22321782458215), (-124.53020971630482, 329.18564935529577), (-124.79218394294757, 330.14871122268977), (-125.05083118828692, 331.11240342676416), (-125.30612081790217, 332.07672596751905), (-125.55802219737309, 333.0416788449543), (-125.80650469227916, 334.0072620590702), (-126.05153766819991, 334.9734756098661), (-126.29309049071485, 335.9403194973426), (-126.53113252540359, 336.90779372149956), (-126.76563313784563, 337.87589828233695), (-126.99656169362062, 338.8446331798547), (-127.22388755830798, 339.81399841405295), (-127.44758009748736, 340.7839939849314), (-127.6676086767382, 341.7546198924904), (-127.88394266164012, 342.7258761367299), (-128.09655141777264, 343.69776271764954), (-128.3125115409819, 344.6512898627345), (-128.54993300105457, 345.5842339915893), (-129.16497028676193, 346.50491294979895), (-129.876579515035, 346.12780817111724), (-130.00837977325014, 345.1426743377896), (-130.08488944888452, 344.14870359131163), (-130.11743667374296, 343.1481615580437), (-130.11734957962926, 342.14331386434685), (-130.09595629834817, 341.13642613658243), (-130.064584961704, 340.12976400111086), (-130.03456370150107, 339.1255930842931), (-130.01722064954367, 338.1261790124902), (-130.02388393763633, 337.13378741206253), (-130.05766197742008, 336.1446252304745), (-130.0706631316389, 335.13585204178554), (-130.07665213548836, 334.1282475448242), (-130.0758758330672, 333.1217705989082), (-130.06858106847395, 332.11638006335426), (-130.05501468580744, 331.1120347974793), (-130.03542352916648, 330.1086936605997), (-130.01005444264953, 329.1063155120332), (-129.9791542703555, 328.1048592110959), (-129.94296985638283, 327.1042836171055), (-129.9017480448307, 326.10454758937766), (-129.8557356797973, 325.1056099872304), (-129.80517960538162, 324.1074296699804), (-129.75032666568248, 323.1099654969439), (-129.6914237047982, 322.1131763274386), (-129.62871756682782, 321.1170210207808), (-129.56245509586992, 320.1214584362875), (-129.49288313602315, 319.12644743327587), (-129.42024853138645, 318.1319468710626), (-129.3447981260582, 317.1379156089642), (-129.26677876413734, 316.1443125062983), (-129.18643728972253, 315.15109642238116), (-129.10402054691235, 314.1582262165301), (-129.01977537980574, 313.16566074806155), (-128.9339486325012, 312.1733588762928), (-128.84678714909748, 311.18127946054057), (-128.7585377736933, 310.189381360122), (-128.6694473503874, 309.1976234343534), (-128.5797627232785, 308.20596454255195), (-128.48973073646528, 307.21436354403477), (-128.41606439538293, 306.21919131549635), (-128.3537120582042, 305.22155392063416), (-128.29135972102537, 304.2239165257718), (-128.2290073838464, 303.22627913091003), (-128.16665504666747, 302.22864173604785), (-128.10430270948865, 301.2310043411857), (-128.04195037230974, 300.23336694632354), (-127.9795980351308, 299.23572955146153), (-127.91871601898559, 298.2382553836775), (-127.89951228699233, 297.2450273139669), (-127.87705251936542, 296.25073942765164), (-127.85148502903716, 295.2554658811969), (-127.82295812893955, 294.25928083106874), (-127.79162013200427, 293.262258433734), (-127.75761935116378, 292.2644728456578), (-127.72110409934987, 291.2659982233067), (-127.68222268949461, 290.26690872314657), (-127.64112343453017, 289.26727850164355), (-127.59795464738833, 288.2671817152633), (-127.5528646410016, 287.2666925204719), (-127.50600172830147, 286.26588507373594), (-127.45751422222045, 285.26483353152054), (-127.40755043569015, 284.26361205029247), (-127.35625868164298, 283.2622947865174), (-127.30378727301068, 282.2609558966615), (-127.25028452272551, 281.2596695371908), (-127.19589874371944, 280.25850986457107), (-127.14077824892443, 279.2575510352684), (-127.08507135127269, 278.2568672057491), (-127.02892636369596, 277.2565325324788), (-126.97249159912668, 276.2566211719238), (-126.9159153704965, 275.2572072805502), (-126.8593459907378, 274.2583650148238), (-126.80293177278237, 273.2601685312105), (-126.74682102956231, 272.26269198617643), (-126.69116207400974, 271.26600953618805), (-126.63610321905661, 270.27019533771056), (-126.58179277763503, 269.2753235472107), (-126.52837906267695, 268.28146832115414), (-126.47616858118676, 267.28353848335297), (-126.42450918392433, 266.2792984232181), (-126.3726828520025, 265.27721945003526), (-126.32056896656394, 264.27706032609), (-126.26804690875149, 263.2785798136676), (-126.2149960597077, 262.28153667505325), (-126.16129580057522, 261.2856896725327), (-126.10682551249705, 260.2907975683904), (-126.05146457661542, 259.29661912491326), (-125.99509237407337, 258.30291310438537), (-125.9375882860133, 257.30943826909237), (-125.87883169357818, 256.3159533813199), (-125.81870197791048, 255.32221720335315), (-125.75707852015297, 254.32798849747758), (-125.69384070144831, 253.33302602597857), (-125.62886790293915, 252.3370885511411), (-125.56203950576834, 251.33993483525106), (-125.49323489107842, 250.34132364059343), (-125.42233344001198, 249.341013729454), (-125.34921453371196, 248.33876386411782), (-125.2737575533208, 247.33433280687026), (-124.97417394822313, 246.40084411965492), (-124.44870074539023, 245.51149013401937), (-124.27028217232962, 244.51529086702286), (-124.24224473341029, 243.52124490208752), (-124.17048249492915, 242.58858356112847), (-124.09828840067289, 241.59456983512962), (-124.02647753762746, 240.60017287791976), (-123.9550343311854, 239.60540826410696), (-123.88394320673936, 238.61029156829778), (-123.81318858968181, 237.61483836509987), (-123.74275490540514, 236.61906422912142), (-123.67262657930192, 235.62298473496986), (-123.60278803676476, 234.6266154572516), (-123.5332237031862, 233.62997197057484), (-123.46391800395864, 232.6330698495474), (-123.39485536447464, 231.63592466877634), (-123.32602021012674, 230.63855200286903), (-123.25739696630761, 229.6409674264329), (-123.1889700584095, 228.64318651407612), (-123.12072391182514, 227.64522484040518), (-123.05264295194691, 226.64709798002824), (-122.98471160416734, 225.6488215075525), (-122.91691429387915, 224.65041099758542), (-122.84923544647464, 223.65188202473504), (-122.7816594873464, 222.6532501636083), (-122.71417084188718, 221.65453098881204), (-122.6467539354891, 220.6557400749549), (-122.579393193545, 219.65689299664388), (-122.51207304144714, 218.65800532848655), (-122.44477790458832, 217.65909264509042), (-122.37749220836093, 216.6601705210624), (-122.31020037815743, 215.661254531011), (-122.24288683937056, 214.66236024954256), (-122.17553601739256, 213.66350325126533), (-122.1081323376161, 212.66469911078673), (-122.0406602254336, 211.66596340271414), (-121.97310410623781, 210.66731170165463), (-121.90544840542105, 209.66875958221615), (-121.83767754837594, 208.67032261900616), (-121.76977596049497, 207.67201638663204), (-121.70172806717069, 206.67385645970103), (-121.6335182937955, 205.67585841282116), (-121.56513106576213, 204.67803782059931), (-121.49655080846291, 203.6804102576433), (-121.42776194729053, 202.68299129856067), (-121.35874890763738, 201.6857965179586), (-121.28949611489602, 200.68884149044482), (-121.21998799445917, 199.69214179062647), (-121.15020897171895, 198.6957129931116), (-121.08014347206819, 197.6995706725071), (-121.00977592089939, 196.70373040342093), (-120.93909074360492, 195.70820776046014), (-120.86807236557742, 194.7130183182324), (-120.79670521220937, 193.71817765134526), (-120.72497370889339, 192.72370133440614), (-120.65286228102187, 191.72960494202255), (-120.57885137571175, 190.7329857344334), (-120.50339788889886, 189.73460599140714), (-120.42743216872465, 188.7362327707983), (-120.35095825834247, 187.73787011576013), (-120.27398020090591, 186.73952206944634), (-120.19650203956826, 185.7411926750106), (-120.11852781748331, 184.74288597560573), (-120.04006157780441, 183.7446060143858), (-119.96110736368517, 182.7463568345045), (-119.88166921827886, 181.74814247911493), (-119.8017511847393, 180.7499669913708), (-119.72135730621994, 179.75183441442502), (-119.64049162587408, 178.75374879143217), (-119.55915818685538, 177.75571416554502), (-119.47736103231736, 176.7577345799172), (-119.3951042054135, 175.75981407770217), (-119.31239174929713, 174.7619567020542), (-119.2292277071221, 173.76416649612545), (-119.14561612204176, 172.76644750307014), (-119.06156103720953, 171.76880376604217), (-118.97706649577901, 170.7712393281941), (-118.89213654090364, 169.77375823268034), (-118.80677521573699, 168.77636452265386), (-118.72098656343253, 167.7790622412685), (-118.63477462714383, 166.78185543167746), (-118.54814345002428, 165.78474813703463), (-118.46109707522754, 164.787744400493), (-118.37363954590704, 163.79084826520625), (-118.28577490521626, 162.79406377432844), (-118.1975071963087, 161.79739497101224), (-118.1088404623379, 160.80084589841175), (-118.01977874645743, 159.80442059968027), (-117.9303260918207, 158.80812311797106), (-117.84048654158126, 157.81195749643814), (-117.75026413889253, 156.8159277782347), (-117.65966292690825, 155.82003800651432), (-117.56868694878168, 154.82429222443048), (-117.47734024766648, 153.8286944751365), (-117.38562686671605, 152.83324880178625), (-117.29355084908394, 151.8379592475332), (-117.2011162379237, 150.84282985553068), (-117.10832707638879, 149.84786466893206), (-117.01518740763277, 148.85306773089113), (-116.92170127480908, 147.85844308456146), (-116.82787272107119, 146.86399477309618), (-116.73370578957271, 145.86972683964916), (-116.63920452346719, 144.87564332737358), (-116.54437296590798, 143.88174827942345), (-116.44921516004867, 142.88804573895175), (-116.3537351490428, 141.89453974911228), (-116.25793697604385, 140.90123435305838), (-116.16182468420529, 139.90813359394363), (-116.0654023166806, 138.91524151492163), (-115.96867391662346, 137.92256215914563), (-115.87164352718722, 136.9300995697696), (-115.77431519152537, 135.93785778994672), (-115.67669295279153, 134.9458408628303), (-115.57878085413911, 133.9540528315743), (-115.48058293872168, 132.96249773933184), (-115.3821032496927, 131.9711796292569), (-115.28334583020572, 130.98010254450247), (-115.18431472341425, 129.98927052822233), (-115.0850139724718, 128.9986876235699), (-114.98544762053187, 128.00835787369874), (-114.88453885302955, 127.01542949588296), (-114.78209707422326, 126.01942407155511), (-114.67938360326046, 125.02367767553902), (-114.576398440141, 124.02818163888611), (-114.47314158486508, 123.03292729264666), (-114.36961303743243, 122.03790596787232), (-114.26581279784334, 121.04310899561347), (-114.16174086609747, 120.04852770692175), (-114.0573972421953, 119.05415343284713), (-113.95278192613637, 118.05997750444155), (-113.84789491792087, 117.06599125275552), (-113.74273621754885, 116.07218600883995), (-113.63730582502008, 115.07855310374613), (-113.53160374033489, 114.0850838685247), (-113.42562996349314, 113.09176963422645), (-113.31938449449473, 112.0986017319027), (-113.21286733333966, 111.10557149260467), (-113.10607848002817, 110.11267024738265), (-112.99901793456013, 109.11988932728785), (-112.89168569693533, 108.12722006337161), (-112.78408176715389, 107.13465378668451), (-112.67620614521617, 106.14218182827737), (-112.56805883112172, 105.14979551920152), (-112.45963982487056, 104.15748619050784), (-112.35094912646284, 103.16524517324736), (-112.2419867358987, 102.17306379847058), (-112.13275265317792, 101.18093339722891), (-112.02324687830051, 100.18884530057308), (-111.91346941126643, 99.19679083955438), (-111.80342025207601, 98.20476134522333), (-111.69309940072897, 97.21274814863104), (-111.58250685722506, 96.22074258082871), (-111.47164262156484, 95.22873597286707), (-111.36050669374796, 94.23671965579733), (-111.24909907377447, 93.24468496067007), (-111.13741976164447, 92.25262321853643), (-111.02546875735786, 91.26052576044762), (-110.91324606091467, 90.26838391745414), (-110.80075167231483, 89.2761890206071), (-110.68798559155843, 88.28393240095772), (-110.57494781864551, 87.29160538955671), (-110.46163835357599, 86.29919931745496), (-110.34805719634984, 85.30670551570381), (-110.23420434696709, 84.31411531535386), (-110.12007980542784, 83.32142004745621), (-110.00568357173206, 82.32861104306188), (-109.89101564587956, 81.33567963322159), (-109.77607602787052, 80.34261714898663), (-109.66086471770495, 79.34941492140773), (-109.54538171538273, 78.35606428153598), (-109.4296270209039, 77.3625565604221), (-109.3136006342686, 76.36888308911742), (-109.19730255547664, 75.37503519867263), (-109.08073278452811, 74.38100422013885), (-108.96389132142292, 73.38678148456687), (-108.84677816616133, 72.39235832300773), (-108.72939331874306, 71.39772606651252), (-108.6117367791682, 70.40287604613215), (-108.49380854743671, 69.40779959291736), (-108.37560862354871, 68.41248803791922), (-108.25713700750416, 67.41693271218887), (-108.13839369930298, 66.4211249467772), (-108.01937869894515, 65.42505607273483), (-107.89589551160846, 64.43400597760942), (-107.77087176982297, 63.44442478291541), (-107.64548499785106, 62.454843588221415), (-107.5197328691051, 61.46526239352752), (-107.39361305699796, 60.47568119883351), (-107.267123234942, 59.486100004139416), (-107.14026107634959, 58.49651880944582), (-107.01302425463354, 57.506937614751415), (-106.88541044320627, 56.51735642005731), (-106.75741731548021, 55.52777522536352), (-106.62904254486774, 54.538194030669615), (-106.50028380478193, 53.54861283597552), (-106.37113876863481, 52.559031641281514), (-106.24160510983904, 51.56945044658752), (-106.11168050180709, 50.57986925189362), (-105.98136261795149, 49.590288057199416), (-105.85064913168493, 48.60070686250542), (-105.7195377164198, 47.61112566781162), (-105.5880260455685, 46.62154447311752), (-105.45611179254385, 45.63196327842352), (-105.3237926307581, 44.64238208372962), (-105.19106623362386, 43.65280088903562), (-105.05793027455384, 42.66321969434152), (-104.92438242696024, 41.67363849964752), (-104.79042036425571, 40.68405730495372), (-104.65604175985281, 39.69447611025982), (-104.52124428716417, 38.70489491556552), (-104.38602561960211, 37.71531372087152), (-104.25038343057912, 36.72573252617762), (-104.11431539350798, 35.736151331483725), (-103.97781918180111, 34.74657013678962), (-103.84089246887082, 33.756988942095724), (-103.7035329281299, 32.76740774740172), (-103.56573823299068, 31.777826552708028), (-103.42750605686595, 30.788245358013622), (-103.28883407316798, 29.798664163319824), (-103.1497199553093, 28.809082968625823), (-103.01016137670248, 27.819501773931925), (-102.87015601076016, 26.829920579237825), (-102.7297015308948, 25.840339384543825), (-102.58879561051877, 24.850758189849927), (-102.44743592304484, 23.861176995155724), (-102.30562014188536, 22.871595800461826), (-102.16334594045277, 21.882014605767928), (-102.02061099215986, 20.892433411073824), (-101.87741297041886, 19.902852216379827), (-101.73374954864252, 18.913271021685826), (-101.58961840024332, 17.923689826991826), (-101.44501719863372, 16.934108632298027), (-101.29994361722625, 15.944527437603927), (-101.15439532943348, 14.954946242909928), (-101.00837000866784, 13.965365048215928), (-100.86186532834199, 12.97578385352203), (-100.71487896186827, 11.986202658827928), (-100.56740858265937, 10.996621464133828), (-100.41945186412771, 10.007040269439928), (-100.2710064796859, 9.01745907474603), (-100.12207010274642, 8.027877880051928), (-99.97264040672171, 7.038296685358031), (-99.8227150650244, 6.048715490664031), (-99.67229175106695, 5.059134295970031), (-99.52136813826199, 4.06955310127593), (-99.3699419000219, 3.079971906582031), (-99.21801070975926, 2.090390711888132), (-99.0655722408866, 1.1008095171940313), (-98.91262416681644, 0.11122832249993035), (-98.7591641609613, -0.8783528721939684), (-98.60518989673378, -1.867934066887867), (-98.45069904754621, -2.857515261581867), (-98.29568928681127, -3.8470964562759677), (-98.14015828794138, -4.836677650969968), (-97.98410372434915, -5.826258845663866), (-97.82752326944714, -6.815840040357967), (-97.67041459664773, -7.805421235051866), (-97.51277537936359, -8.795002429745866), (-97.35460329100711, -9.784583624439867), (-97.1958960049909, -10.774164819133865), (-97.0280606282642, -11.761387155414765), (-96.8555920638293, -12.747344798893076), (-96.68329708341417, -13.733302442371693), (-96.51128082702488, -14.719260085850511), (-96.33964843466745, -15.705217729329128), (-96.16850504634807, -16.691175372807642), (-95.99795580207305, -17.677133016286156), (-95.82810584184863, -18.66309065976508), (-95.65906030568081, -19.649048303243593), (-95.49092433357582, -20.635005946722412), (-95.32380306553965, -21.620963590200926), (-95.15780164157852, -22.60692123367944), (-94.99302520169881, -23.592878877158057), (-94.82957888590663, -24.57883652063657), (-94.66756783420817, -25.564794164115188), (-94.5070971866094, -26.550751807594008), (-94.34827208311663, -27.53670945107242), (-94.19119766373609, -28.52266709455114), (-94.03597906847388, -29.508624738029653), (-93.88272143733607, -30.494582381508472), (-93.731529910329, -31.480540024986986), (-93.58250962745868, -32.4664976684656), (-92.55400407798125, -32.55916642141707), (-91.64955782365872, -32.26113186320027), (-90.74660811221975, -31.83005129648819), (-89.88282854028763, -31.31349491953191), (-89.01098783535504, -30.842946567462285), (-88.1243320731143, -30.418406240278717), (-87.21610732925824, -30.039873937981607), (-86.279559679479, -29.70734966057055), (-85.30793519946934, -29.420833408045947), (-84.34859043752407, -29.173998562205874), (-83.44780991277881, -28.820757777338816), (-83.13670187241597, -27.895182171910395), (-83.25388969030864, -26.888289393475507), (-83.38254698534489, -25.885512856785954), (-83.52118560587529, -24.88655493151184), (-83.66831740025106, -23.89111798732358), (-83.82245421682265, -22.898904393890675), (-83.98210790394121, -21.90961652088394), (-84.1457903099576, -20.92295673797359), (-84.31201328322227, -19.93862741482912), (-84.47928867208644, -18.956330921120948), (-84.64612832490077, -17.975769626519785), (-84.81104409001622, -16.99664590069534), (-84.97254781578351, -16.01866211331782), (-85.12915135055363, -15.041520634057434), (-85.27936654267728, -14.064923832584393), (-85.42650330123857, -13.087363723381209), (-85.59292719828433, -12.103835545644124), (-85.75850071587436, -11.120164018419727), (-85.92323215987595, -10.136349141708221), (-86.08712983615754, -9.152390915509606), (-86.25020205058678, -8.16828933982378), (-86.41245710903185, -7.184044414650742), (-86.5739033173606, -6.199656139990595), (-86.734548981441, -5.215124515843238), (-86.89440240714107, -4.2304495422087705), (-87.05347190032862, -3.245631219087193), (-87.21176576687168, -2.2606695464785065), (-87.36929231263811, -1.275564524382407), (-87.52605984349607, -0.2903161527994), (-87.68207666531323, 0.69507556827102), (-87.83735108395774, 1.6806106388284485), (-87.99189140529757, 2.6662890588728856), (-88.14570593520067, 3.652110828404736), (-88.29880297953488, 4.638075947423696), (-88.4511908441683, 5.624184415929765), (-88.60287783496865, 6.610436233922742), (-88.75387225780402, 7.596831401403637), (-88.9041824185423, 8.583369918371137), (-89.05381662305182, 9.570051784825543), (-89.2027831772, 10.556877000767464), (-89.35109038685493, 11.5438455661969), (-89.49874655788487, 12.530957481112736), (-89.64575999615748, 13.51821274551619), (-89.7921390075408, 14.50561135940665), (-89.93789189790269, 15.493153322784423), (-90.08302697311123, 16.480838635649203), (-90.22755253903432, 17.468667298001396), (-90.3714769015399, 18.4566393098403), (-90.51480836649597, 19.444754671166912), (-90.6575552397704, 20.433013381980334), (-90.79972582723127, 21.421415442280868), (-90.94132843474642, 22.40996085206871), (-91.08237136818384, 23.398649611343863), (-91.22286293341146, 24.387481720105825), (-91.3628114362973, 25.376457178355203), (-91.50222518270913, 26.365575986091788), (-91.6411124785153, 27.35483814331538), (-91.7794816295833, 28.344243650026083), (-91.91734094178132, 29.3337925062242), (-92.05469872097726, 30.323484711909327), (-92.19156327303911, 31.31332026708166), (-92.32794290383485, 32.30329917174101), (-92.46384591923234, 33.293421425887665), (-92.59928062509958, 34.28368702952153), (-92.73425532730458, 35.27409598264241), (-92.86877833171519, 36.264648285250495), (-93.00285794419939, 37.25534393734579), (-93.13650247062519, 38.24618293892819), (-93.26972021686046, 39.23716528999781), (-93.40251948877331, 40.22829099055444), (-93.53490859223147, 41.21956004059838), (-93.666895833103, 42.210972440129524), (-93.79848951725587, 43.202528189147685), (-93.92969795055802, 44.19422728765305), (-94.06052943887744, 45.18606973564553), (-94.19099228808196, 46.17805553312542), (-94.32109480403966, 47.17018468009232), (-94.45084529261848, 48.162457176546226), (-94.58025205968629, 49.154873022487344), (-94.70932341111116, 50.14743221791588), (-94.83806765276093, 51.140134762831316), (-94.9664930905036, 52.132980657233965), (-95.09460803020711, 53.12596990112383), (-95.22242077773946, 54.1191024945009), (-95.34993963896854, 55.11237843736508), (-95.47717291976232, 56.10579772971637), (-95.60412892598877, 57.09936037155497), (-95.73081596351584, 58.093066362880585), (-95.85724233821153, 59.08691570369341), (-95.98341635594367, 60.080908393993234), (-96.10934632258027, 61.07504443378058), (-96.2350405439894, 62.06932382305483), (-96.36050732603881, 63.063746561816195), (-96.48575497459649, 64.05831265006476), (-96.61079179553066, 65.05302208780076), (-96.73562609470892, 66.04787487502365), (-96.86026617799942, 67.04287101173375), (-96.98472035127, 68.03801049793097), (-97.10899692038875, 69.03329333361549), (-97.23310419122346, 70.02871951878701), (-97.35705046964222, 71.02428905344577), (-97.48084406151298, 72.02000193759172), (-97.60058945343303, 73.01353129925191), (-97.71976087034137, 74.00673972291905), (-97.83890648117573, 74.9999481465857), (-97.95801252891533, 75.99315657025252), (-98.07706525654042, 76.98636499391947), (-98.19605090703038, 77.97957341758641), (-98.31495572336526, 78.97278184125345), (-98.43376594852477, 79.96599026492018), (-98.55246782548865, 80.95919868858702), (-98.67104759723637, 81.95240711225416), (-98.7894915067481, 82.94561553592101), (-98.90778579700353, 83.93882395958774), (-99.02591671098229, 84.93203238325468), (-99.14387049166399, 85.92524080692172), (-99.26163338202886, 86.91844923058845), (-99.3791916250563, 87.91165765425549), (-99.49653146372626, 88.90486607792234), (-99.61363914101823, 89.89807450158958), (-99.73050089991229, 90.8912829252562), (-99.84710298338814, 91.88449134892295), (-99.96343163442529, 92.87769977259009), (-100.0794730960037, 93.87090819625702), (-100.19521361110327, 94.86411661992376), (-100.31063942270359, 95.8573250435907), (-100.42573677378421, 96.85053346725763), (-100.5404919073253, 97.84374189092458), (-100.6548910663064, 98.83695031459142), (-100.76892049370741, 99.83015873825836), (-100.88256643250784, 100.82336716192529), (-100.99581512568774, 101.81657558559213), (-101.10865281622665, 102.80978400925898), (-101.22106574710449, 103.8029924329259), (-101.3330401613009, 104.79620085659285), (-101.4445623017957, 105.78940928025979), (-101.55561841156872, 106.78261770392662), (-101.66619473359955, 107.77582612759356), (-101.77627751086813, 108.7690345512605), (-101.88585298635404, 109.76224297492733), (-101.99490740303729, 110.75545139859418), (-102.10342700389742, 111.74865982226122), (-102.21139803191419, 112.74186824592816), (-102.31880673006765, 113.73507666959499), (-102.42563934133716, 114.72828509326183), (-102.53188210870282, 115.72149351692887), (-102.63752127514421, 116.7147019405957), (-102.74254308364107, 117.70791036426264), (-102.84693377717326, 118.70111878792949), (-102.95067959872057, 119.69432721159643), (-103.05376679126257, 120.68753563526336), (-103.15618159777924, 121.6807440589301), (-103.25791026125026, 122.67395248259714), (-103.35893902465534, 123.66716090626397), (-103.45925413097429, 124.66036932993092), (-103.55881750461444, 125.65327053182315), (-103.65790697304169, 126.64455756859151), (-103.75698127077686, 127.63638918107175), (-103.85602705558306, 128.62873868479147), (-103.95503098522389, 129.6215793952769), (-104.05397971746254, 130.61488462805528), (-104.15285991006243, 131.60862769865284), (-104.25165822078696, 132.60278192259676), (-104.35036130739961, 133.5973206154135), (-104.4489558276636, 134.59221709263014), (-104.54742843934244, 135.587444669773), (-104.64576580019946, 136.58297666236916), (-104.74395456799789, 137.57878638594522), (-104.84198140050124, 138.57484715602826), (-104.93983295547292, 139.5711322881446), (-105.0374958906762, 140.5676150978213), (-105.13495686387456, 141.564268900585), (-105.23220253283152, 142.56106701196245), (-105.32921955531008, 143.55798274748025), (-105.4259945890739, 144.5549894226653), (-105.52251429188637, 145.55206035304423), (-105.61876532151061, 146.54916885414445), (-105.71473433571022, 147.54628824149174), (-105.81040799224851, 148.54339183061344), (-105.90577294888894, 149.54045293703626), (-106.0008158633948, 150.5374448762867), (-106.09552339352945, 151.5343409638918), (-106.1898821970563, 152.53111451537814), (-106.28387893173871, 153.5277388462727), (-106.37750025534017, 154.52418727210187), (-106.4707328256239, 155.5204331083927), (-106.56356330035334, 156.5164496706718), (-106.65597833729191, 157.5122102744661), (-106.74796459420295, 158.50768823530223), (-106.8395087288498, 159.50285686870674), (-106.93059739899586, 160.49768949020662), (-107.02121726240453, 161.49215941532893), (-107.11135497683925, 162.48623995959977), (-107.20099720006333, 163.4799044385463), (-107.29013058984006, 164.47312616769528), (-107.37874180393295, 165.46587846257344), (-107.46681750010522, 166.4581346387074), (-107.55434433612052, 167.44986801162386), (-107.6408927813692, 168.4412971653226), (-107.71920177258092, 169.43742570142928), (-107.79836309344475, 170.43355423753604), (-107.87832380085494, 171.42968277364295), (-107.95903095170567, 172.42581130974952), (-108.04043160289064, 173.4219398458565), (-108.12247281130412, 174.41806838196328), (-108.20510163384021, 175.41419691807027), (-108.28826512739303, 176.41032545417676), (-108.37191034885632, 177.40645399028364), (-108.45598435512423, 178.40258252639063), (-108.54043420309088, 179.3987110624974), (-108.62520694965036, 180.3948395986044), (-108.7102496516967, 181.39096813471087), (-108.7955093661238, 182.38709667081784), (-108.88093314982588, 183.38322520692475), (-108.966468059697, 184.37935374303163), (-109.05206115263118, 185.3754822791381), (-109.13765948552228, 186.371610815245), (-109.22321011526456, 187.36773935135167), (-109.30866009875194, 188.36386788745864), (-109.39395649287856, 189.35999642356532), (-109.47904635453837, 190.35612495967231), (-109.56387674062555, 191.3522534957788), (-109.64839470803408, 192.34838203188588), (-109.73254731365792, 193.34451056799256), (-109.81628161439134, 194.34063910409935), (-109.89954466712818, 195.33676764020612), (-109.98228352876257, 196.332896176313), (-110.06444525618853, 197.32902471241968), (-110.14597690630015, 198.3251532485266), (-110.22682553599141, 199.32128178463327), (-110.30693820215649, 200.31741032074015), (-110.38626196168927, 201.31353885684692), (-110.46474387148382, 202.3096673929537), (-110.55636604821872, 203.31237235438005), (-110.6428856815405, 204.31390004200642), (-110.72047597417897, 205.31214119357824), (-110.79125717012174, 206.30762587009264), (-110.85734951335648, 207.30088413254677), (-110.92087324787094, 208.2924460419378), (-110.98394861765318, 209.2828416592618), (-111.0486958666904, 210.27260104551667), (-111.11723523897084, 211.26225426169876), (-111.19168697848205, 212.25233136880493), (-111.27417132921177, 213.2433624278323), (-111.36680853514775, 214.23587749977818), (-111.47171884027767, 215.23040664563888), (-111.59102248858939, 216.2274799264117), (-111.72683972407049, 217.22762740309335), (-111.88129079070893, 218.23137913668094), (-111.7798851577335, 217.551012474062), (-111.61087852055738, 216.56501998191644), (-111.42339701791902, 215.58417903729764), (-111.21888649503529, 214.60800769179988), (-110.99879279712303, 213.63602399701736), (-110.76456176939922, 212.6677460045444), (-110.51763925708045, 211.70269176597577), (-110.25947110538335, 210.74037933290575), (-109.99150315952518, 209.7803267569284), (-109.71518126472257, 208.8220520896383), (-109.43195126619216, 207.8650733826302), (-109.14325900915098, 206.90890868749804), (-108.85055033881558, 205.9530760558365), (-108.55527110040295, 204.99709353923987), (-108.25886713913002, 204.04047918930257), (-107.96278430021324, 203.08275105761902), (-107.66846842886963, 202.12342719578348), (-107.37736537031607, 201.16202565539058), (-107.08041363905744, 200.19434045101963), (-106.64392487942347, 199.20509275843858), (-106.2402423658582, 198.33102642888403), (-105.68019093078762, 197.5721414623563)], (0.4196078431372549, 0.5764705882352941, 0.023529411764705882))</w:t>
        <w:br/>
      </w:r>
    </w:p>
    <w:p>
      <w:r>
        <w:t>([(-125.25059665871125, 246.32024300282058), (-124.92393425516947, 247.23766188263224), (-124.79508730023981, 248.21361716027414), (-124.81964328368072, 249.225902580626), (-124.94273135332288, 250.24126029736368), (-125.05979250792375, 251.2379458596842), (-125.15734279602295, 252.23463142200472), (-125.237993414682, 253.23131698432502), (-125.30435556096221, 254.22800254664554), (-125.35904043192484, 255.22468810896606), (-125.40465922463154, 256.2213736712862), (-125.44382313614337, 257.2180592336067), (-125.47914336352184, 258.21474479592723), (-125.51323110382832, 259.21143035824775), (-125.54869755412409, 260.20811592056805), (-125.58815391147058, 261.20480148288834), (-125.62909336513175, 262.19856624395544), (-125.67004606677533, 263.19126109703853), (-125.71341431822951, 264.1851637250277), (-125.7590035770779, 265.1801768567131), (-125.80661930090392, 266.1762032208879), (-125.85606694729046, 267.17314554634316), (-125.9071519738217, 268.1709065618704), (-125.95967983808053, 269.1693889962619), (-126.01345599765077, 270.1684955783081), (-126.06828591011552, 271.1681290368021), (-126.12397503305823, 272.1681921005353), (-126.18032882406231, 273.1685874982994), (-126.23715274071135, 274.1692179588855), (-126.29425224058872, 275.16998621108576), (-126.3514327812777, 276.170794983692), (-126.40849982036177, 277.1715470054957), (-126.4652588154244, 278.17214500528866), (-126.52151522404898, 279.1724917118627), (-126.57707450381892, 280.1724898540094), (-126.63174211231761, 281.1720421605205), (-126.6853235071285, 282.17105136018773), (-126.73762414583499, 283.1694201818026), (-126.78844948602054, 284.1670513541569), (-126.83760498526847, 285.1638476060426), (-126.88489610116231, 286.15971166625127), (-126.9301282912854, 287.15454626357445), (-126.97310701322122, 288.14825412680415), (-127.01363772455306, 289.1407379847318), (-127.04915999442332, 290.13560059131845), (-127.08272497580647, 291.1328126201442), (-127.11710692834644, 292.13002464896994), (-127.15282155777085, 293.1272366777961), (-127.19038456980724, 294.12444870662165), (-127.23031167018311, 295.1216607354474), (-127.2731185646259, 296.11887276427314), (-127.31932095886333, 297.11608479309865), (-127.36943455862252, 298.1132968219246), (-127.42397506963124, 299.11050885075036), (-127.48345819761698, 300.1077208795761), (-127.54839964830724, 301.10493290840185), (-127.61931512742946, 302.1021449372278), (-127.69672034071131, 303.0993569660534), (-127.78113099388001, 304.09656899487914), (-127.87306279266335, 305.09378102370505), (-127.97002988008438, 306.0944477720106), (-128.06143794548, 307.0966028336289), (-128.14704604107254, 308.0968245719791), (-128.2274733580552, 309.09531938412624), (-128.30333908762165, 310.092293667135), (-128.37526242096556, 311.0879538180692), (-128.44386254928042, 312.0825062339939), (-128.50975866375967, 313.0761573119736), (-128.57356995559698, 314.0691134490722), (-128.63591561598588, 315.0615810423549), (-128.69741483611992, 316.05376648888597), (-128.7586868071928, 317.0458761857298), (-128.82035072039776, 318.038116529951), (-128.88302576692854, 319.0306939186146), (-128.9473311379786, 320.0238147487842), (-129.01388602474165, 321.0176854175247), (-129.0833096184111, 322.012512321901), (-129.15622111018055, 323.00850185897696), (-129.23323969124354, 324.0058604258178), (-129.31498455279356, 325.0047944194877), (-129.40207488602428, 326.0055102370509), (-129.4951298821292, 327.00821427557224), (-129.55773116937377, 328.01960644561285), (-129.5879855893989, 329.0240652331937), (-129.59920956482702, 330.0203220289003), (-129.59593481938956, 331.0113979818864), (-129.58269307681724, 332.00031424130685), (-129.5640160608415, 332.9900919563152), (-129.54443549519337, 333.98375227606596), (-129.52848310360406, 334.98431634971286), (-129.52069060980477, 335.99480532641036), (-129.6638572483446, 336.9604101358486), (-129.75123775719246, 337.9314983945605), (-129.77397895671893, 338.9175037303984), (-129.7619454050025, 339.9157111835356), (-129.74500166012072, 340.92340579414844), (-129.75301228015192, 341.93787260241083), (-129.81584182317377, 342.9563966484973), (-130.43286876798058, 343.23102900130766), (-131.1207880695905, 342.5597521800762), (-131.50966068461005, 341.706844859412), (-131.89229343012263, 340.79492868873797), (-132.2970379087555, 339.8795087811901), (-132.69771168993802, 338.9627225871174), (-133.09438604905787, 338.0445879253677), (-133.48713226150286, 337.125122614787), (-133.87602160266064, 336.20434447422315), (-134.26112534791898, 335.28227132252243), (-134.64251477266555, 334.3589209785319), (-135.02026115228807, 333.4343112610988), (-135.3944357621742, 332.5084599890694), (-135.76510987771175, 331.5813849812917), (-136.1323547742884, 330.65310405661154), (-136.4962417272918, 329.72363503387675), (-136.85684201210995, 328.7929957319334), (-137.21422690413007, 327.8612039696292), (-137.56846767874035, 326.9282775658105), (-137.91963561132835, 325.9942343393243), (-138.26780197728164, 325.059092109018), (-138.61303805198804, 324.1228686937381), (-138.95541511083536, 323.1855819123316), (-139.29500442921122, 322.24724958364544), (-139.6318772825034, 321.3078895265265), (-139.96610494609953, 320.36751955982186), (-140.2977586953873, 319.42615750237843), (-140.6269098057545, 318.483821173043), (-140.95362955258898, 317.5405283906627), (-141.2779892112783, 316.59629697408417), (-141.6000600572101, 315.6511447421548), (-141.91991336577226, 314.705089513721), (-142.2376204123524, 313.7581491076298), (-142.5532524723383, 312.8103413427285), (-142.86688082111763, 311.8616840378638), (-143.17857673407815, 310.91219501188266), (-143.48841148660753, 309.96189208363165), (-143.79645635409355, 309.01079307195823), (-144.10278261192383, 308.05891579570937), (-144.4074615354861, 307.1062780737314), (-144.71056440016827, 306.15289772487165), (-145.0121624813578, 305.198792567977), (-145.31080143519262, 304.24262077944695), (-145.60623634848542, 303.2844157879643), (-145.90034340989973, 302.3259477103357), (-146.19313545126712, 301.3672208238381), (-146.48462530441935, 300.4082394057487), (-146.77482580118797, 299.44900773334507), (-147.06374977340477, 298.4895300839035), (-147.35141005290103, 297.52981073470227), (-147.63781947150878, 296.56985396301786), (-147.92299086105953, 295.6096640461278), (-148.20693705338493, 294.64924526130955), (-148.48967088031654, 293.68860188584017), (-148.77120517368613, 292.72773819699614), (-149.05155276532537, 291.76665847205544), (-149.3307264870657, 290.8053669882958), (-149.60873917073903, 289.8438680229934), (-149.88560364817698, 288.8821658534253), (-150.1613327512109, 287.9202647568698), (-150.43593931167263, 286.9581690106038), (-150.709436161394, 285.99588289190365), (-150.98183613220633, 285.0334106780476), (-151.25315205594157, 284.07075664631225), (-151.52339676443103, 283.1079250739751), (-151.79258308950676, 282.1449202383132), (-152.0607238629999, 281.18174641660426), (-152.32783191674275, 280.21840788612445), (-152.5939200825663, 279.2549089241521), (-152.8590011923026, 278.2912538079639), (-153.12308807778317, 277.3274468148371), (-153.38619357083974, 276.3634922220487), (-153.64833050330384, 275.3993943068763), (-153.90951170700703, 274.4351573465972), (-154.16975001378125, 273.4707856184879), (-154.42905825545802, 272.5062833998265), (-154.68744926386887, 271.54165496788954), (-154.94493587084554, 270.5769045999546), (-155.2015309082197, 269.6120365732989), (-155.45724720782295, 268.6470551651995), (-155.7120976014869, 267.68196465293374), (-155.9660949210433, 266.71676931377874), (-156.21925199832378, 265.7514734250117), (-156.47158166516, 264.7860812639098), (-156.72309675338346, 263.82059710775036), (-156.97381009482595, 262.85502523381064), (-157.22373452131902, 261.88936991936794), (-157.47288286469436, 260.923635441699), (-157.7212679567837, 259.95782607808155), (-157.96890262941864, 258.9919461057926), (-158.21579971443074, 258.02599980210937), (-158.46197204365174, 257.0599914443091), (-158.7074324489132, 256.0939253096688), (-158.95219376204685, 255.12780567546613), (-159.19626881488432, 254.16163681897797), (-159.43967043925724, 253.1954230174814), (-159.68241146699725, 252.22916854825422), (-159.92450472993605, 251.26287768857316), (-160.16596305990515, 250.2965547157155), (-160.40679928873632, 249.33020390695864), (-160.64702624826128, 248.36382953957946), (-160.88665677031142, 247.39743589085552), (-161.12570368671877, 246.43102723806373), (-161.36417982931454, 245.46460785848166), (-161.60209802993066, 244.49818202938621), (-161.83882473753576, 243.5297581500106), (-162.0743248711316, 242.55927236119325), (-162.3092661298699, 241.58877957106267), (-162.54365789797615, 240.6182750875061), (-162.77750955967565, 239.6477542184109), (-163.01083049919404, 238.67721227166408), (-163.24363010075677, 237.70664455515316), (-163.47591774858952, 236.73604637676542), (-163.70770282691745, 235.7654130443877), (-163.93899471996633, 234.79473986590756), (-164.16980281196157, 233.82402214921242), (-164.40013648712846, 232.85325520218942), (-164.6300051296928, 231.88243433272578), (-164.8594181238801, 230.9115548487082), (-165.08838485391558, 229.94061205802478), (-165.31691470402484, 228.9696012685624), (-165.54501705843347, 227.99851778820835), (-165.77270130136688, 227.0273569248499), (-165.99997681705065, 226.0561139863741), (-166.2268529897101, 225.0847842806687), (-166.4533392035709, 224.11336311562056), (-166.67944484285846, 223.14184579911696), (-166.90517929179833, 222.17022763904515), (-167.13055193461588, 221.19850394329245), (-167.3555721555368, 220.22667001974594), (-167.5802493387865, 219.2547211762931), (-167.80459286859033, 218.2826527208212), (-168.02861212917392, 217.31045996121776), (-168.25231650476286, 216.3381382053692), (-168.47571537958248, 215.36568276116347), (-168.69881813785835, 214.3930889364872), (-168.92163416381592, 213.4203520392283), (-169.14417284168078, 212.44746737727385), (-169.36644355567825, 211.47443025851092), (-169.58845569003398, 210.501235990827), (-169.81021862897342, 209.527879882109), (-170.03174175672203, 208.5543572402446), (-170.25303445750535, 207.58066337312061), (-170.47410611554886, 206.6067935886246), (-170.69496611507807, 205.6327431946438), (-170.9156238403184, 204.65850749906534), (-171.13608867549542, 203.68408180977667), (-171.3563700048346, 202.70946143466477), (-171.5764772125615, 201.73464168161692), (-171.7964196829015, 200.75961785852064), (-172.0162068000802, 199.78438527326287), (-172.23584794832294, 198.8089392337311), (-172.45535251185538, 197.83327504781224), (-172.67472987490294, 196.85738802339415), (-172.89398942169115, 195.88127346836342), (-173.11314053644548, 194.90492669060785), (-173.3321926033914, 193.92834299801447), (-173.5511550067544, 192.95151769847033), (-173.77003713076002, 191.97444609986297), (-173.98884835963378, 190.9971235100795), (-174.20759807760112, 190.01954523700726), (-174.42629566888755, 189.04170658853337), (-174.64495051771848, 188.06360287254532), (-174.8635720083196, 187.08522939693006), (-175.08216952491622, 186.106581469575), (-175.30075245173393, 185.1276543983675), (-175.51747073723055, 184.1479347724215), (-175.73159346939113, 183.16777768698304), (-175.94533610777802, 182.187989883917), (-176.15870613284494, 181.20855640231622), (-176.37171102504547, 180.22946228127384), (-176.58435826483318, 179.25069255988254), (-176.79665533266171, 178.27223227723505), (-177.00860970898447, 177.29406647242442), (-177.22022887425513, 176.3161801845432), (-177.4315203089273, 175.33855845268468), (-177.64249149345451, 174.36118631594124), (-177.85314990829022, 173.38404881340608), (-178.06350303388814, 172.40713098417206), (-178.2735583507019, 171.43041786733198), (-178.48332333918498, 170.45389450197845), (-178.69280547979082, 169.47754592720466), (-178.90201225297324, 168.5013571821033), (-179.11095113918572, 167.52531330576713), (-179.31962961888175, 166.54939933728926), (-179.52805517251508, 165.57360031576218), (-179.736235280539, 164.59790128027913), (-179.94417742340738, 163.62228726993294), (-180.1518890815735, 162.64674332381637), (-180.35937773549136, 161.671254481022), (-180.56665086561412, 160.69580578064313), (-180.77371595239555, 159.72038226177224), (-180.980580476289, 158.7449689635026), (-181.1872519177484, 157.76955092492673), (-181.39373775722711, 156.7941131851375), (-181.6000454751787, 155.81864078322783), (-181.80618255205678, 154.8431187582907), (-182.01215646831503, 153.86753214941865), (-182.21797470440677, 152.89186599570482), (-182.4236447407857, 151.91610533624208), (-182.62917405790554, 150.94023521012318), (-182.83457013621964, 149.96424065644075), (-183.03984045618168, 148.98810671428808), (-183.24499249824524, 148.01181842275798), (-183.4500337428638, 147.0353608209429), (-183.65497167049105, 146.05871894793583), (-183.85981376158045, 145.08187784282998), (-184.06456749658577, 144.10482254471773), (-184.2692403559603, 143.12753809269242), (-184.47383982015788, 142.15000952584637), (-184.67837336963194, 141.1722218832729), (-184.88284848483602, 140.1941602040646), (-185.08727264622374, 139.21580952731455), (-185.29165333424874, 138.23715489211537), (-185.4959980293645, 137.25818133755993), (-185.7003142120246, 136.2788739027411), (-185.90460936268266, 135.299217626752), (-186.10889096179227, 134.31919754868522), (-186.31366764102023, 133.3400232458455), (-186.52027932631813, 132.36596306395447), (-186.72636562364477, 131.39188782221711), (-186.93195187762572, 130.41778484832054), (-187.1370634328867, 129.4436414699518), (-187.3417256340531, 128.4694450147985), (-187.54596382575085, 127.49518281054753), (-187.74980335260545, 126.52084218488585), (-187.95326955924273, 125.54641046550076), (-188.15638779028805, 124.57187498007973), (-188.35918339036732, 123.59722305630976), (-188.56168170410612, 122.62244202187783), (-188.76390807613012, 121.64751920447154), (-188.96588785106496, 120.67244193177744), (-189.16764637353614, 119.69719753148334), (-189.36920898816956, 118.72177333127611), (-189.57060103959077, 117.74615665884265), (-189.7718478724254, 116.77033484187044), (-189.9729748312991, 115.79429520804686), (-190.17400726083753, 114.81802508505899), (-190.3749705056664, 113.84151180059374), (-190.57588991041146, 112.86474268233815), (-190.77679081969814, 111.88770505797984), (-190.9776985781521, 110.91038625520599), (-191.1786385303991, 109.93277360170337), (-191.37963602106475, 108.95485442515958), (-191.58071639477475, 107.9766160532615), (-191.78190499615474, 106.99804581369621), (-191.98322716983037, 106.01913103415129), (-192.18470826042727, 105.03985904231354), (-192.38637361257108, 104.06021716587023), (-192.5882485708875, 103.08019273250875), (-192.79035848000214, 102.099773069916), (-192.99272868454074, 101.11894550577924), (-193.19538452912886, 100.13769736778565), (-193.39835135839223, 99.15601598362244), (-193.60165451695633, 98.17388868097679), (-193.80531934944702, 97.19130278753588), (-194.0093712004899, 96.20824563098668), (-194.2138354147106, 95.22470453901678), (-194.41873733673472, 94.240666839313), (-194.62410231118795, 93.25611985956247), (-194.829955682696, 92.2710509274525), (-195.0363227958845, 91.2854473706704), (-195.2426399012189, 90.2998783875312), (-195.44897230262777, 89.31566767511319), (-195.65660959472376, 88.33213369775086), (-195.86547991856173, 87.34925849070855), (-196.07551141519656, 86.36702408924928), (-196.28663222568315, 85.3854125286371), (-196.4987704910761, 84.40440584413585), (-196.7118543524304, 83.42398607100907), (-196.925811950801, 82.44413524452028), (-197.14057142724258, 81.46483539993355), (-197.35606092281012, 80.48606857251218), (-197.57220857855822, 79.50781679752043), (-197.78894253554202, 78.53006211022134), (-198.0061909348162, 77.55278654587914), (-198.22388191743556, 76.57597213975747), (-198.4419436244551, 75.59960092711957), (-198.6603041969294, 74.62365494322988), (-198.8788917759136, 73.64811622335152), (-199.0976345024622, 72.67296680274886), (-199.31646051763033, 71.69818871668501), (-199.53529796247273, 70.72376400042351), (-199.7540749780442, 69.74967468922893), (-199.97271970539973, 68.77590281836406), (-200.19116028559395, 67.80243042309317), (-200.40932485968182, 66.82923953867979), (-200.62714156871817, 65.85631220038765), (-200.84453855375776, 64.8836304434805), (-201.06144395585557, 63.91117630322197), (-201.27778591606642, 62.93893181487591), (-201.49349257544498, 61.96687901370574), (-201.70849207504625, 60.99499993497552), (-201.92271255592505, 60.02327661394876), (-202.13608215913612, 59.051691085889324), (-202.34852902573442, 58.080225386060526), (-202.5599812967748, 57.108861549726726), (-202.77036711331198, 56.13758161215105), (-202.97961461640088, 55.16636760859744), (-203.18765194709633, 54.19520157432953), (-203.3944072464531, 53.224065544611264), (-203.5950210989389, 52.25194596735397), (-203.78670719179044, 51.27776934121489), (-203.98000772681698, 50.3034674946296), (-204.17454604694586, 49.3289462633299), (-204.36994549510433, 48.35411148304727), (-204.56582941421937, 47.37886898951423), (-204.76182114721837, 46.40312461846186), (-204.95754403702833, 45.426784205622674), (-205.15262142657676, 44.44975358672745), (-205.34667665879064, 43.47193859750899), (-205.53933307659727, 42.49324507369859), (-205.73021402292375, 41.51357885102825), (-205.91894284069738, 40.532845765229666), (-206.1051428728454, 39.55095165203473), (-206.28843746229492, 38.56780234717515), (-206.4684499519732, 37.583303686382614), (-206.64480368480753, 36.59736150538912), (-206.8171220037249, 35.609881639926556), (-206.9850282516527, 34.62076992572643), (-207.1481457715181, 33.629932198520734), (-207.30609790624825, 32.63727429404117), (-207.4585079987704, 31.642702048019725), (-207.6049993920117, 30.646121296188), (-207.81292128438358, 29.707845840576), (-207.80830627912894, 28.80402600340527), (-207.06152493001005, 28.08217129546284), (-206.5694626466714, 28.84994374181029), (-206.18624681043053, 29.780159300227535), (-205.80483743679167, 30.71023128466905), (-205.4249687583521, 31.6400837615903), (-205.04637500770806, 32.569640797448784), (-204.66879041745682, 33.49882645869956), (-204.2919492201952, 34.427564811799215), (-203.91558564851985, 35.35577992320412), (-203.5394339350277, 36.28339585937076), (-203.1632283123156, 37.210336686754815), (-202.7867030129804, 38.13652647181286), (-202.409592269619, 39.061889281000965), (-202.031630314828, 39.98634918077562), (-201.65255138120446, 40.9098302375931), (-201.27208970134518, 41.83225651790907), (-200.88997950784707, 42.75355208818043), (-200.5059550333068, 43.67364101486294), (-200.11975051032118, 44.59244736441319), (-199.73110017148727, 45.50989520328745), (-199.3397382494018, 46.4259085979417), (-198.9453989766616, 47.340411614832014), (-198.5478165858635, 48.253328320415285), (-198.14672530960434, 49.164582781147175), (-197.74185938048106, 50.07409906348396), (-197.3329530310903, 50.981801233882344), (-196.91974049402916, 51.88761335879797), (-196.50195600189423, 52.79145950468754), (-196.0793337872825, 53.69326373800702), (-195.65160808279074, 54.592950125212795), (-195.2185131210158, 55.49044273276104), (-194.78842198515747, 56.38849177432032), (-194.36538149275898, 57.28897498682121), (-193.94143785757058, 58.189475384185954), (-193.51664901946816, 59.09000455439049), (-193.09107291832797, 59.99057408540933), (-192.6647674940258, 60.891195565218496), (-192.23779068643796, 61.79188058179252), (-191.81020043544044, 62.69264072310721), (-191.3820546809094, 63.5934875771371), (-190.95341136272066, 64.494432731858), (-190.52432842075052, 65.39548777524452), (-190.09486379487495, 66.29666429527231), (-189.66507542496996, 67.19797387991677), (-189.23502125091161, 68.09942811715294), (-188.80475921257613, 69.00103859495572), (-188.3743472498395, 69.90281690130044), (-187.94384330257765, 70.80477462416252), (-187.5133053106668, 71.70692335151719), (-187.08279121398309, 72.60927467133925), (-186.6523589524025, 73.51184017160413), (-186.22206646580082, 74.41463144028758), (-185.7919716940545, 75.31766006536408), (-185.36213257703952, 76.22093763480906), (-184.9326070546318, 77.12447573659786), (-184.50345306670744, 78.02828595870558), (-184.07472855314262, 78.93237988910766), (-183.6464914538134, 79.83676911577881), (-183.21879970859572, 80.74146522669456), (-182.7917112573657, 81.64647980983061), (-182.36528403999947, 82.5518244531612), (-181.939575996373, 83.45751074466214), (-181.51464506636242, 84.36355027230846), (-181.0905491898437, 85.26995462407558), (-180.667346306693, 86.17673538793852), (-180.24509435678635, 87.0839041518725), (-179.8238512799999, 87.99147250385275), (-179.40367501620952, 88.89945203185457), (-178.98462350529147, 89.80785432385329), (-178.56675468712174, 90.71669096782364), (-178.1501265015763, 91.62597355174124), (-177.73479688853138, 92.5357136635812), (-177.32082378786296, 93.44592289131884), (-176.9082651394471, 94.35661282292911), (-176.49717888315996, 95.26779504638739), (-176.0876229588774, 96.17948114966903), (-175.6796553064756, 97.09168272074895), (-175.27333386583075, 98.00441134760254), (-174.86871657681868, 98.91767861820507), (-174.46586137931564, 99.83149612053151), (-174.06482621319762, 100.74587544255743), (-173.66566901834057, 101.66082817225781), (-173.26844773462088, 102.5763658976077), (-172.87322030191427, 103.4925002065826), (-172.48004466009692, 104.40924268715774), (-172.088978749045, 105.32660492730815), (-171.70008050863444, 106.24459851500914), (-171.31340787874137, 107.16323503823573), (-170.92780975751313, 108.08380058973975), (-170.54222152262977, 109.00558194104195), (-170.15714353264036, 109.92756648144878), (-169.7725844100656, 110.84975708513393), (-169.3885527774265, 111.77215662627114), (-169.0050572572439, 112.69476797903391), (-168.62210647203833, 113.61759401759615), (-168.2397090443311, 114.54063761613078), (-167.85787359664278, 115.46390164881211), (-167.47660875149433, 116.38738898981376), (-167.09592313140655, 117.31110251330863), (-166.7158253589003, 118.23504509347113), (-166.33632405649666, 119.15921960447417), (-165.95742784671612, 120.0836289204921), (-165.5791453520798, 121.00827591569819), (-165.20148519510835, 121.93316346426587), (-164.82445599832263, 122.85829444036928), (-164.4480663842438, 123.78367171818117), (-164.07232497539238, 124.7092981718762), (-163.69724039428957, 125.63517667562716), (-163.32282126345584, 126.561310103608), (-162.9490762054122, 127.48770132999248), (-162.57601384267946, 128.41435322895404), (-162.20364279777866, 129.3412686746663), (-161.83197169323054, 130.26845054130257), (-161.4610091515559, 131.19590170303735), (-161.09076379527556, 132.12362503404347), (-160.7212442469105, 133.0516234084948), (-160.35245912898154, 133.97989970056483), (-159.9844170640096, 134.9084567844273), (-159.61712667451513, 135.83729753425635), (-159.25059658301967, 136.76642482422432), (-158.8848354120435, 137.69584152850607), (-158.5198517841078, 138.62555052127445), (-158.15565432173327, 139.55555467670345), (-157.79225164744068, 140.4858568689668), (-157.42965238375126, 141.41645997223742), (-157.06786515318535, 142.3473668606898), (-156.70689857826417, 143.27858040849696), (-156.34676128150846, 144.21010348983293), (-155.9874618854392, 145.141938978871), (-155.62900901257717, 146.07408974978478), (-155.27141128544295, 147.0065586767483), (-154.91467732655784, 147.93934863393469), (-154.55881575844225, 148.87246249551814), (-154.20383520361744, 149.80590313567154), (-153.84974428460407, 150.73967342856903), (-153.49655162392293, 151.67377624838412), (-153.14426584409506, 152.60821446929032), (-152.7928955676411, 153.54299096546154), (-152.4424494170822, 154.4781086110707), (-152.09293601493889, 155.41357028029233), (-151.74436398373217, 156.3493788472992), (-151.3967419459829, 157.28553718626566), (-151.05007852421195, 158.2220481713649), (-150.7043823409402, 159.15891467677073), (-150.35966201868843, 160.09613957665658), (-150.0159261799775, 161.03372574519625), (-149.67318344732823, 161.97167605656307), (-149.33144244326158, 162.90999338493114), (-148.99071179029843, 163.84868060447357), (-148.65100011095947, 164.78774058936438), (-148.3123160277657, 165.7271762137769), (-147.9746681632378, 166.666990351885), (-147.63806513989678, 167.6071858778622), (-147.30251558026353, 168.54776566588185), (-146.9680281068588, 169.48873259011796), (-146.63461134220347, 170.4300895247439), (-146.3022739088183, 171.3718393439336), (-145.97102442922431, 172.3139849218602), (-145.6408715259424, 173.2565291326977), (-145.3118238214932, 174.19947485061948), (-144.98388993839762, 175.14282494979938), (-144.65707849917666, 176.08658230441102), (-144.33139812635116, 177.03074978862762), (-144.0068574424417, 177.97533027662325), (-143.68346506996946, 178.92032664257135), (-143.36122963145516, 179.86574176064553), (-143.04015974941962, 180.81157850501953), (-142.7202640463838, 181.75783974986683), (-142.40155114486836, 182.70452836936093), (-142.08402966739445, 183.6516472376757), (-141.76770823648263, 184.59919922898487), (-141.45259547465398, 185.54718721746153), (-141.1387000044292, 186.49561407727964), (-140.8260304483292, 187.44448268261294), (-140.5145954288748, 188.39379590763497), (-140.20440356858697, 189.34355662651907), (-139.89546348998644, 190.2937677134393), (-139.58778381559412, 191.2444320425689), (-139.2813731679309, 192.1955524880816), (-138.97624016951747, 193.1471319241513), (-138.67239344287495, 194.09917322495113), (-138.36984161052396, 195.0516792646551), (-138.06859329498542, 196.00465291743663), (-137.7686571187803, 196.95809705746927), (-137.47004170442924, 197.91201455892687), (-137.17275567445338, 198.86640829598286), (-136.87680765137327, 199.82128114281105), (-136.58220625770988, 200.7766359735849), (-136.2889601159842, 201.73247566247798), (-135.99707784871688, 202.6888030836642), (-135.70656807842894, 203.64562111131679), (-135.4174394276411, 204.6029326196095), (-135.1321065033924, 205.56959009156557), (-134.85397686255456, 206.53810864852593), (-134.58274248833493, 207.50757481312039), (-134.31806051820988, 208.47792001284398), (-134.05958808965536, 209.44907567519152), (-133.806982340148, 210.42097322765926), (-133.55990040716387, 211.39354409774216), (-133.31799942817938, 212.36671971293464), (-133.08093654067062, 213.34043150073327), (-132.84836888211413, 214.31461088863213), (-132.6199535899859, 215.28918930412755), (-132.3953478017623, 216.26409817471398), (-132.17420865491982, 217.23926892788657), (-131.9561932869345, 218.21463299114117), (-131.74095883528278, 219.19012179197279), (-131.5281624374407, 220.16566675787678), (-131.31746123088476, 221.1411993163482), (-131.10851235309119, 222.11665089488244), (-130.9009729415362, 223.09195292097468), (-130.69450013369618, 224.06703682212012), (-130.48875106704725, 225.0418340258142), (-130.28338287906593, 226.0162759595523), (-130.07805270722824, 226.99029405082925), (-129.87241768901063, 227.96381972714042), (-129.6661349618892, 228.9367844159814), (-129.45886166334049, 229.90911954484704), (-129.25025493084055, 230.88075654123273), (-129.03997190186575, 231.85162683263405), (-128.82766971389236, 232.82166184654562), (-128.61300550439674, 233.79079301046326), (-128.39563641085496, 234.75895175188194), (-128.16830344852715, 235.75087356596842), (-127.92117435427609, 236.76148543374907), (-127.66189156152181, 237.75788012987402), (-127.39329850459507, 238.74147937150946), (-127.11823861782742, 239.71370487581996), (-126.83955533554953, 240.6759783599724), (-126.56009209209262, 241.62972154113115), (-126.28269232178786, 242.576356136462), (-126.01019945896627, 243.51730386313125), (-125.74545693795889, 244.45398643830364), (-125.49130819309687, 245.38782557914482), (-125.25059665871125, 246.32024300282058)], (0.3568627450980392, 0.4392156862745098, 0.054901960784313725))</w:t>
        <w:br/>
      </w:r>
    </w:p>
    <w:p>
      <w:r>
        <w:t>([(-78.28162291169458, 220.70080277717514), (-78.10072463878492, 219.72544336516006), (-77.92290011676738, 218.74701020225308), (-77.74775378206073, 217.7658988520354), (-77.57489007108347, 216.78250487808782), (-77.40391342025441, 215.79722384399255), (-77.23442826599194, 214.8104513133304), (-77.06603904471505, 213.82258284968256), (-76.89835019284234, 212.83401401663062), (-76.73096614679201, 211.84514037775642), (-76.56349134298327, 210.85635749664056), (-76.39553021783448, 209.8680609368648), (-76.22668720776446, 208.88064626201017), (-76.05656674919179, 207.89450903565833), (-75.88477327853509, 206.9100448213904), (-75.71091123221304, 205.9276491827882), (-75.53458504664422, 204.94771768343227), (-75.35539915824747, 203.97064588690452), (-75.1780935810483, 202.99553255076802), (-75.01199217118965, 202.019687194825), (-74.85325734211693, 201.04340846546017), (-74.70070085642337, 200.06639930332088), (-74.55313447670132, 199.0883626490553), (-74.40936996554356, 198.1090014433122), (-74.26821908554234, 197.12801862673973), (-74.12849359929098, 196.14511713998536), (-73.98900526938152, 195.15999992369763), (-73.84856585840684, 194.1723699185249), (-73.70598712895952, 193.1819300651151), (-73.56008084363233, 192.18838330411646), (-73.40965876501785, 191.19143257617705), (-73.25353265570855, 190.1907808219452), (-73.09051427829719, 189.18613098206896), (-72.92043276118285, 188.18142963630797), (-72.7560030617394, 187.19885411878542), (-72.59710524799692, 186.21368906226445), (-72.44343036756045, 185.22624341913996), (-72.29466946803512, 184.23682614180703), (-72.15051359702586, 183.24574618266075), (-72.01065380213811, 182.25331249409516), (-71.8747811309764, 181.25983402850642), (-71.74258663114627, 180.26561973828822), (-71.61376135025245, 179.2709785758366), (-71.48799633590016, 178.27621949354605), (-71.36498263569446, 177.2816514438113), (-71.24441129724048, 176.2875833790273), (-71.12597336814314, 175.2943242515894), (-71.00935989600758, 174.30218301389215), (-70.89426192843895, 173.31146861833065), (-70.78037051304217, 172.32249001729974), (-70.66737669742227, 171.33555616319433), (-70.55497152918458, 170.3509760084095), (-70.44044970755051, 169.3670401660688), (-70.30470980391996, 168.3658720713651), (-70.17221250262284, 167.36603384598905), (-70.04327726890392, 166.36741900152614), (-69.91822356800766, 165.36992104956138), (-69.79737086517937, 164.3734335016796), (-69.68103862566323, 163.3778498694665), (-69.56954631470451, 162.38306366450635), (-69.46321339754769, 161.3889683983847), (-69.36235933943776, 160.39545758268642), (-69.2673036056193, 159.40242472899683), (-69.17836566133728, 158.40976334890075), (-69.09586497183639, 157.4173669539835), (-69.02012100236152, 156.42512905582993), (-68.95145321815734, 155.43294316602498), (-68.89018108446882, 154.44070279615397), (-68.83662406654047, 153.448301457802), (-68.79110162961724, 152.45563266255402), (-68.75393323894394, 151.46258992199512), (-68.72543835976523, 150.46906674771057), (-68.705936457326, 149.47495665128505), (-68.69574699687105, 148.48015314430393), (-68.69518944364512, 147.48454973835214), (-68.70458326289302, 146.48803994501495), (-68.72424791985942, 145.49051727587724), (-68.75450287978931, 144.491875242524), (-68.79566760792737, 143.49200735654046), (-68.84806156951828, 142.49080712951184), (-68.9015707298244, 141.49554588341124), (-68.96238956850746, 140.50109738478594), (-69.0322439736139, 139.507273676768), (-69.11221386320788, 138.5143987347768), (-69.2033791553542, 137.5227965342319), (-69.30681976811721, 136.53279105055253), (-69.42361561956201, 135.5447062591576), (-69.55484662775278, 134.5588661354673), (-69.7015927107542, 133.57559465490033), (-69.86493378663073, 132.59521579287681), (-70.04594977344715, 131.6180535248154), (-70.24572058926806, 130.6444318261355), (-70.46532615215783, 129.67467467225708), (-70.70584638018124, 128.70910603859903), (-70.96836119140296, 127.74804990058085), (-71.25395050388738, 126.79183023362192), (-71.56369423569907, 125.84077101314169), (-71.89867230490282, 124.89519621455939), (-72.25996462956299, 123.95542981329456), (-72.64865112774437, 123.02179578476643), (-73.06581171751144, 122.09461810439441), (-73.59506173047212, 120.99568888261537), (-74.182134219263, 119.94948398413491), (-74.7589168310082, 119.21568059933628), (-75.38634710939108, 118.75238416693665), (-76.12536259809629, 118.51770012565335), (-77.036900840807, 118.46973391420387), (-78.18189938120719, 118.56659097130542), (-78.09193763813774, 117.66780354900338), (-77.87950193706546, 116.6824463804173), (-77.66027249229903, 115.69897872691377), (-77.43464678481776, 114.71740058849278), (-77.20302229560113, 113.73771196515455), (-76.96579650562894, 112.75991285689874), (-76.7233668958806, 111.78400326372508), (-76.47613094733539, 110.80998318563456), (-76.22448614097313, 109.8378526226263), (-75.9688299577731, 108.86761157470087), (-75.70955987871498, 107.89926004185747), (-75.44707338477811, 106.93279802409714), (-75.18176795694214, 105.96822552141924), (-74.91404107618649, 105.00554253382388), (-74.64429022349087, 104.04474906131118), (-74.37291287983446, 103.08584510388081), (-74.10030652619704, 102.12883066153319), (-73.82686864355804, 101.1737057342682), (-73.55299671289684, 100.22047032208566), (-73.27908821519325, 99.26912442498566), (-73.00554063142656, 98.31966804296832), (-72.73275144257624, 97.37210117603341), (-72.46111812962182, 96.42642382418124), (-72.19057772200513, 95.47949373472025), (-71.91793096534367, 94.51628939308439), (-71.64468777323992, 93.55334861201028), (-71.37084401837687, 92.59067190741241), (-71.09639557343698, 91.62825979520589), (-70.82133831110315, 90.66611279130554), (-70.54566810405817, 89.70423141162512), (-70.26938082498448, 88.74261617208036), (-69.99247234656501, 87.78126758858537), (-69.71493854148262, 86.82018617705472), (-69.43677528241949, 85.85937245340324), (-69.15797844205892, 84.89882693354562), (-68.87854389308326, 83.93855013339618), (-68.59846750817532, 82.9785425688702), (-68.31774516001788, 82.01880475588209), (-68.0363727212937, 81.05933721034616), (-67.75434606468528, 80.1001404481775), (-67.4716610628754, 79.14121498529062), (-67.18831358854685, 78.1825613376001), (-66.90429951438249, 77.22418002102079), (-66.61961471306472, 76.26607155146705), (-66.33425505727662, 75.3082364448537), (-66.04821641970037, 74.35067521709574), (-65.76149467301914, 73.39338838410727), (-65.47408568991543, 72.4363764618035), (-65.18598534307222, 71.47963996609842), (-64.89718950517198, 70.52317941290714), (-64.60769404889719, 69.56699531814456), (-64.31749484693135, 68.61108819772437), (-64.02658777195623, 67.6554585675624), (-63.73496869665522, 66.70010694357283), (-63.4426334937108, 65.74503384166998), (-63.14957803580564, 64.79023977776923), (-62.85579819562253, 63.8357252677844), (-62.561289845844264, 62.88149082763058), (-62.2660488591533, 61.92753697322268), (-61.970071108232645, 60.973864220475), (-61.673352465764864, 60.02047308530245), (-61.375888804432336, 59.06736408361942), (-61.077675996918664, 58.11453773134061), (-60.77870991590581, 57.16199454438063), (-60.47898643407646, 56.2097350386549), (-60.178501424113804, 55.257759730076984), (-59.87725075870042, 54.306069134562016), (-59.575230310518684, 53.35466376802468), (-59.27243595225178, 52.40354414637979), (-58.968863556582, 51.45271078554173), (-58.66450899619222, 50.50216420142533), (-58.35936814376552, 49.55190490994507), (-58.05343687198388, 48.601933427015865), (-57.74671105353059, 47.6522502685521), (-57.43918656108822, 46.7028559504686), (-57.13085926733946, 45.753750988679954), (-56.8217250449669, 44.80493589910117), (-56.5117797666536, 43.85641119764614), (-56.201019305081765, 42.90817740023038), (-55.88943953293446, 41.96023502276808), (-55.57703632289448, 41.01258458117365), (-55.2638055476443, 40.06522659136259), (-54.9497430798667, 39.1181615692488), (-54.63484479224457, 38.171390030746984), (-54.31910655746019, 37.22491249177255), (-54.00252424819673, 36.27872946823929), (-53.68509373713689, 35.332841476062015), (-53.36681089696303, 34.38724903115582), (-53.04767160035806, 33.44195264943511), (-52.727671720004736, 32.496952846814594), (-52.406807128585754, 31.55225013920866), (-52.085073698783795, 30.607845042532322), (-51.76246730328154, 29.663738072700077), (-51.43898381476187, 28.719929745626732), (-51.114619105907266, 27.776420577226787), (-50.78936904940072, 26.833211083414838), (-50.463229517924596, 25.890301780105798), (-50.136196384161885, 24.94769318321406), (-49.80826552079517, 24.005385808654633), (-49.47943280050723, 23.063380172341915), (-49.149694095980756, 22.12167679019041), (-48.81904527989852, 21.18027617811512), (-48.48748222494321, 20.239178852030445), (-48.1550008037973, 19.298385327851392), (-47.82159688914388, 18.35789612149226), (-47.48726635366553, 17.41771174886795), (-47.15200507004483, 16.477832725892867), (-46.81580891096467, 15.538259568481914), (-46.478673749107614, 14.59899279254959), (-46.140595457156465, 13.6600329140107), (-45.80156990779409, 12.721380448779945), (-45.46159297370288, 11.783035912771625), (-45.12066052756581, 10.844999821900847), (-44.77876844206547, 9.90727269208191), (-44.43591258988443, 8.969855039229818), (-44.09208884370589, 8.032747379258872), (-43.74729307621201, 7.0959502280840745), (-43.40152116008579, 6.159464101619828), (-43.05476896801001, 5.223289515780934), (-42.707032372667136, 4.287426986481894), (-42.35830724674007, 3.3518770296377154), (-42.00858946291149, 2.4166401611625936), (-41.65787489386406, 1.4817168969714336), (-41.306159412280586, 0.5471077529790398), (-40.953438890843834, -0.38718675490018856), (-40.5997092022362, -1.3211661107513466), (-40.24496621914064, -2.254829798660035), (-39.88920581423997, -3.1881773027114497), (-39.53242386021665, -4.121208106990888), (-39.17461622975357, -5.05392169558385), (-38.81577879553341, -5.986317552575531), (-38.45590743023885, -6.91839516205133), (-38.09499800655257, -7.850154008096545), (-37.73304639715746, -8.78159357479647), (-37.370048474735995, -9.71271334623661), (-37.00600011197117, -10.643512806502358), (-36.64089718154534, -11.57399143967871), (-36.274735556141515, -12.504148729851169), (-35.907511108442264, -13.433984161105128), (-35.53921971113047, -14.363497217526088), (-35.16985723688862, -15.292687383199045), (-34.799419558399485, -16.221554142209495), (-34.427902548345955, -17.150096978642843), (-34.05530207941051, -18.07831537658428), (-33.68161402427604, -19.0062088201193), (-33.30683425562521, -19.933776793333113), (-32.930958646140716, -20.861018780311205), (-32.55398306850514, -21.787934265138883), (-32.175903395401555, -22.71452273190134), (-31.79671549951225, -23.64078366468387), (-31.4164152535201, -24.566716547572177), (-31.0271500949093, -25.49621104595518), (-30.634429340967774, -26.425097600318768), (-30.24081461077676, -27.351552579609923), (-29.84578845369595, -28.275472493700747), (-29.448833419085645, -29.196753852463335), (-29.049432056305434, -30.11529316576909), (-28.647066914715722, -31.03098694349091), (-28.2412205436763, -31.943731695500396), (-27.83137549254706, -32.85342393166934), (-27.417014310688106, -33.75996016186975), (-26.997619547459635, -34.66323689597423), (-26.572673752221235, -35.56315064385376), (-26.141659474333206, -36.45959791538146), (-25.704059263155443, -37.35247522042851), (-25.259355668047945, -38.24167906886733), (-24.807031238370808, -39.127105970569694), (-24.346568523483928, -40.008652435407626), (-23.877450072747198, -40.88621497325332), (-23.399158435520715, -41.759690093978556), (-22.911176161164576, -42.62897430745545), (-22.41298579903858, -43.493964123555905), (-21.904069898502815, -44.35455605215211), (-21.41928714237826, -45.2538824698009), (-20.879887053291636, -46.17164078145356), (-20.225640445622183, -46.909865248576644), (-19.39793990393245, -47.26929065868169), (-18.411964455663128, -47.07673284714594), (-17.738244937030473, -46.445949423424665), (-17.37184694547116, -45.54300849202159), (-17.19238649451244, -44.5123708367042), (-17.079461107059032, -43.49844820412766), (-16.95273817277029, -42.501132092883736), (-16.84152413972851, -41.503815981639605), (-16.744994076636797, -40.50649987039568), (-16.66232305219754, -39.509183759151654), (-16.59268613511353, -38.51186764790763), (-16.53525839408747, -37.5145515366635), (-16.48921489782195, -36.51723542541937), (-16.453730715019862, -35.519919314175446), (-16.4279809143836, -34.522603202931315), (-16.411140564616364, -33.52528709168739), (-16.40238473442034, -32.52797098044316), (-16.40088849249833, -31.530654869199235), (-16.405826907553124, -30.533338757955107), (-16.416375048287414, -29.53602264671108), (-16.4317079834038, -28.538706535467053), (-16.45100078160497, -27.541390424223025), (-16.473428511593724, -26.544074312978996), (-16.498166242072653, -25.54675820173497), (-16.524389041744552, -24.549442090490942), (-16.556499562906907, -23.55328242565953), (-16.609617072891446, -22.561744407792315), (-16.662734582876084, -21.57015963588066), (-16.71585209286072, -20.578489140628943), (-16.768969602845257, -19.586693952740728), (-16.822087112829795, -18.594735102920897), (-16.875204622814433, -17.602573621872917), (-16.928322132798968, -16.610170540301368), (-16.981439642783506, -15.617486888910422), (-17.034557152768244, -14.624483698404456), (-17.08767466275268, -13.631121999487036), (-17.140792172737417, -12.637362822863045), (-17.19390968272165, -11.64316719923585), (-17.247027192706287, -10.64849615931053), (-17.30014470269103, -9.653310733790656), (-17.353262212675464, -8.657571953380604), (-17.40637972266, -7.661240848784446), (-17.459497232644637, -6.664278450706558), (-17.512614742629175, -5.6666457898508105), (-17.56573225261371, -4.66830389692158), (-17.618849762598348, -3.669213802623143), (-17.671967272582886, -2.6693365376594698), (-17.72508478256742, -1.6686331327349364), (-17.77820229255206, -0.6670646185534139), (-17.831319802536495, 0.3354079741807215), (-17.884437312521133, 1.3388236147631947), (-17.937554822505668, 2.343221272489933), (-17.990672332490306, 3.3486399166568632), (-18.043789842474844, 4.355118516559711), (-18.09690735245938, 5.362696041494301), (-18.161792982402932, 6.37003748725778), (-18.204837966034837, 7.354320362185448), (-17.996961041701066, 8.33860323711352), (-17.79189828421314, 9.32288611204119), (-17.859130804198077, 10.302793833246804), (-18.119998827279023, 11.270195327128453), (-18.379417156636187, 12.237596821010406), (-18.637443266047853, 13.204998314891851), (-18.89413462929168, 14.172399808773804), (-19.149548720146253, 15.139801302655352), (-19.40374301238914, 16.1072027965372), (-19.65677497979891, 17.07460429041885), (-19.90870209615314, 18.0420057843008), (-20.1595818352303, 19.00940727818235), (-20.409471670808262, 19.9768087720641), (-20.658429076665204, 20.94421026594575), (-20.906511526578992, 21.911611759827498), (-21.153776494328003, 22.879013253709044), (-21.400281453690212, 23.846414747590895), (-21.646083878443584, 24.813816241472544), (-21.891241242366196, 25.781217735354193), (-22.13581101923612, 26.748619229235942), (-22.379850682831528, 27.716020723117694), (-22.623417706930493, 28.683422216999443), (-22.866569565310986, 29.65082371088109), (-23.109363731751184, 30.61822520476284), (-23.351857680029056, 31.58562669864449), (-23.594108883922676, 32.55302819252624), (-23.836174817210214, 33.52042968640799), (-24.07811295366975, 34.48783118028964), (-24.319980767079347, 35.45523267417149), (-24.558775530330948, 36.42536509844613), (-24.795678961323137, 37.39639844639568), (-25.031445032119613, 38.367563340979444), (-25.26607512217041, 39.33886254109879), (-25.499570610926558, 40.31029880565479), (-25.731932877838496, 41.281874893547894), (-25.963163302356552, 42.25359356367988), (-26.19326326393166, 43.22545757495109), (-26.422234142013743, 44.197469686263325), (-26.65007731605405, 45.169632656517216), (-26.876794165502396, 46.14194924461395), (-27.102386069809928, 47.11442220945457), (-27.326854408426666, 48.08705430994026), (-27.550200560803553, 49.059848304971666), (-27.77242590639061, 50.032806953450574), (-27.993531824639177, 51.005933014277225), (-28.213519694998983, 51.979229246353405), (-28.432390896921163, 52.952698408579465), (-28.650146809855748, 53.926343259857376), (-28.866788813253567, 54.900166559087396), (-29.082318286565158, 55.8741710651709), (-29.29673660924095, 56.84835953700914), (-29.510045160731472, 57.822734733502784), (-29.72224532048726, 58.7972994135531), (-29.933338467958844, 59.77205633606125), (-30.143325982596963, 60.747008259927895), (-30.352209243852045, 61.7221579440545), (-30.559989631174215, 62.69750814734225), (-30.766668524014513, 63.67306162869157), (-30.972247301823167, 64.64882114700436), (-31.176727344051017, 65.62478946118107), (-31.380110030148288, 66.60096933012296), (-31.582396739565812, 67.577363512731), (-31.783588851753624, 68.55397476790665), (-31.98368774616306, 69.53080585454998), (-32.182694802243745, 70.50785953156337), (-32.38061139944691, 71.48513855784695), (-32.57743891722269, 72.4626456923022), (-32.77317873502172, 73.44038369383009), (-32.96783223229464, 74.41835532133167), (-33.16140078849197, 75.39656333370763), (-33.35388578306394, 76.37501048985992), (-33.54528859546148, 77.35369954868858), (-33.73561060513494, 78.33263326909562), (-33.92485319153484, 79.31181440998117), (-34.11301773411161, 80.29124573024731), (-34.30010561231608, 81.27092998879431), (-34.48611820559859, 82.25086994452352), (-34.67105689340958, 83.2310683563359), (-34.85492305519987, 84.21152798313263), (-35.037718070419686, 85.19225158381487), (-35.21944331851967, 86.17324191728328), (-35.40010017895036, 87.15450174243952), (-35.57969003116238, 88.13603381818406), (-35.75821425460616, 89.11784090341848), (-35.93567422873234, 90.09992575704342), (-36.11207133299124, 91.08229113796015), (-36.28740694683351, 92.06493980506976), (-36.46168244970976, 93.04787451727317), (-36.63489922107044, 94.03109803347158), (-36.80705864036608, 95.01461311256594), (-36.9781620870473, 95.99842251345751), (-37.14821094056445, 96.98252899504708), (-37.31720658036814, 97.96693531623598), (-37.48515038590903, 98.95164423592499), (-37.65204373663753, 99.93665851301546), (-37.817888012004175, 100.9219809064083), (-37.98268459145951, 101.90761417500461), (-38.14643485445406, 102.8935610777054), (-38.30914018043845, 103.87982437341182), (-38.47080194886312, 104.86640682102484), (-38.631421539178596, 105.85331117944563), (-38.79100033083532, 106.84054020757522), (-38.94953970328402, 107.82809666431451), (-39.10704103597522, 108.81598330856485), (-39.26350570835916, 109.80420289922712), (-39.41893509988668, 110.79275819520247), (-39.5733305900083, 111.78165195539175), (-39.726693558174354, 112.77088693869635), (-39.879025383835675, 113.76046590401722), (-40.0303274464424, 114.75039161025514), (-40.18060112544545, 115.74066681631156), (-40.32984780029497, 116.73129428108744), (-40.478068850441886, 117.72227676348376), (-40.625265655336435, 118.71361702240168), (-40.77143959442924, 119.70531781674215), (-40.91659204717084, 120.69738190540626), (-41.06072439301186, 121.68981204729505), (-41.20383801140264, 122.6826110013098), (-41.345934281793916, 123.67578152635126), (-41.4870145836361, 124.66932638132072), (-41.62708029637965, 125.66324832511921), (-41.76678881156009, 126.64695446322827), (-41.90504885148381, 127.63102115545601), (-42.041830988197326, 128.61578854332225), (-42.17713522170094, 129.60123718465385), (-42.310961551994545, 130.58734763727833), (-42.443309979078144, 131.5741004590232), (-42.57418050295184, 132.56147620771497), (-42.703573123615136, 133.54945544118172), (-42.83148784106872, 134.5380187172504), (-42.957924655312205, 135.52714659374783), (-43.082883566345586, 136.51681962850196), (-43.20636457416916, 137.50701837933917), (-43.32836767878253, 138.49772340408762), (-43.448892880185895, 139.48891526057426), (-43.56794017837935, 140.48057450662577), (-43.68550957336261, 141.47268170007032), (-43.80160106513596, 142.46521739873415), (-43.91621465369911, 143.4581621604455), (-44.02935033905245, 144.4514965430308), (-44.14100812119569, 145.44520110431776), (-44.25118800012882, 146.43925640213345), (-44.35988997585205, 147.43364299430516), (-44.467114048365175, 148.42834143865997), (-44.57286021766819, 149.42333229302554), (-44.67712848376131, 150.4185961152287), (-44.779918846644414, 151.41411346309678), (-44.881231306317424, 152.4098648944571), (-44.981065862780525, 153.40583096713704), (-45.07942251603342, 154.4019922389635), (-45.176301266076415, 155.39832926776398), (-45.2717021129094, 156.3948226113656), (-45.36562505653228, 157.3914528275958), (-45.45807009694506, 158.3882004742815), (-45.54903723414793, 159.38504610925023), (-45.6385264681408, 160.381970290329), (-45.726537798923566, 161.37895357534524), (-45.813071226496426, 162.3759765221261), (-45.89812675085908, 163.3730196884989), (-45.98287509480728, 164.3693113196592), (-46.06751509106814, 165.36557149649505), (-46.151892975238255, 166.3618316733308), (-46.235875017598374, 167.35809185016677), (-46.31932748842934, 168.35435202700253), (-46.402116658012595, 169.3506122038386), (-46.48410879662909, 170.34687238067445), (-46.56517017456007, 171.34313255751002), (-46.64516706208628, 172.3393927343461), (-46.723965729488874, 173.33565291118194), (-46.80143244704888, 174.33191308801761), (-46.87743348504746, 175.32817326485366), (-46.95183511376566, 176.32443344168962), (-47.02450360348451, 177.3206936185253), (-47.095305224485074, 178.31695379536114), (-47.164106247048394, 179.31321397219702), (-47.230772941455605, 180.30947414903287), (-47.29517157798767, 181.30573432586894), (-47.35716842692562, 182.3019945027047), (-47.416629758550705, 183.29825467954055), (-47.473421843143775, 184.29451485637642), (-47.527410950986074, 185.29077503321238), (-47.57846335235855, 186.28703521004815), (-47.62644531754224, 187.2832953868841), (-47.67122311681831, 188.27955556371987), (-47.76656023121247, 189.25792976700686), (-47.90686899850586, 190.27815433999476), (-48.09783788597296, 191.18619917355477), (-48.63573964595623, 192.02991873410656), (-49.17272275104094, 192.87410003570005), (-49.70878385906641, 193.71874642049642), (-50.243919627871946, 194.56386123065587), (-50.778126715297276, 195.40944780833874), (-51.311401779182006, 196.2555094957058), (-51.843741477365256, 197.1020496349177), (-52.37514246768685, 197.94907156813449), (-52.9056014079863, 198.79657863751706), (-53.43511495610272, 199.64457418522576), (-53.96367976987603, 200.49306155342097), (-54.49129250714545, 201.34204408426348), (-55.01794982575059, 202.1915251199135), (-55.54364838353118, 203.0415080025316), (-56.06838483832621, 203.89199607427875), (-56.592155847975626, 204.7429926773146), (-57.114958070318536, 205.59450115380042), (-57.63678816319505, 206.44652484589594), (-58.15764278444389, 207.2990670957626), (-58.67751859190507, 208.15213124556), (-59.19641224341781, 209.00572063744977), (-59.71432039682183, 209.85983861359105), (-60.23123970995644, 210.7144885161454), (-60.74716684066156, 211.56967368727263), (-61.262098446776115, 212.4253974691337), (-61.77603118613991, 213.28166320388885), (-62.28896171659216, 214.13847423369901), (-62.80088669597279, 214.9958339007242), (-63.31180278212112, 215.85374554712476), (-63.82170663287636, 216.7122125150621), (-64.33059490607842, 217.571238146696), (-64.83846425956663, 218.43082578418685), (-65.34531135118061, 219.2909787696954), (-65.85113283875957, 220.1517004453823), (-66.35592538014322, 221.01299415340804), (-66.85968563317098, 221.87486323593268), (-67.36241025568238, 222.7373110351174), (-67.86409590551692, 223.6003408931221), (-68.36473924051413, 224.46395615210767), (-68.86433691851342, 225.32816015423464), (-69.3628855973544, 226.19295624166298), (-69.8603819348765, 227.05834775655373), (-70.35682258891914, 227.92433804106741), (-70.85220421732181, 228.790930437364), (-71.34652347792417, 229.65812828760457), (-71.83977702856559, 230.5259349339494), (-72.33196152708562, 231.39435371855896), (-72.82307363132388, 232.26338798359396), (-73.31310999911966, 233.13304107121442), (-73.8020672883125, 234.00331632358132), (-74.2899421567419, 234.874217082855), (-74.77673126224748, 235.74574669119593), (-75.26243126266847, 236.61790849076465), (-75.74703881584468, 237.49070582372153), (-76.23055057961541, 238.36414203222733), (-76.71296321182021, 239.2382204584425), (-77.19427337029857, 240.1129444445274), (-77.67447771289002, 240.98831733264277), (-78.15357289743388, 241.86434246494863), (-78.63155558176994, 242.74102318360596), (-79.10842242373755, 243.61836283077514), (-79.58417008117621, 244.49636474861654), (-80.05879521192534, 245.3750322792908), (-80.53229447382456, 246.25436876495843), (-81.00466452471329, 247.13437754777982), (-81.47590202243104, 248.01506196991562), (-81.94600362481744, 248.89642537352614), (-82.49855097673765, 249.67882680339133), (-83.30309187337808, 249.07848792801582), (-83.34956916423894, 248.14682773880958), (-83.16793018684609, 247.20812115723385), (-83.00049686741184, 246.23669362903314), (-82.83882682171794, 245.26277064698047), (-82.68210346284691, 244.28655635780567), (-82.52951020388124, 243.308254908238), (-82.38023045790409, 242.32807044500592), (-82.23344763799744, 241.34620711484024), (-82.08834515724443, 240.3628690644692), (-81.9441064287277, 239.3782604406223), (-81.7999148655295, 238.39258539002955), (-81.65495388073282, 237.4060480594196), (-81.50840688742024, 236.41885259552168), (-81.35945729867429, 235.43120314506564), (-81.20728852757779, 234.44330385478096), (-81.05108398721326, 233.45535887139624), (-80.89002709066341, 232.46757234164113), (-80.72330125101098, 231.48014841224511), (-80.55008988133847, 230.4932912299376), (-80.36957639472848, 229.50720494144764), (-80.18094420426388, 228.5220936935047), (-79.98337672302715, 227.5381616328382), (-79.77605736410102, 226.5556129061774), (-79.5581695405681, 225.57465166025156), (-79.32889666551104, 224.59548204179006), (-79.08742215201252, 223.61830819752242), (-78.83292941315517, 222.64333427417787), (-78.56460186202162, 221.67076441848562), (-78.28162291169458, 220.70080277717514)], (0.3568627450980392, 0.42745098039215684, 0.058823529411764705))</w:t>
        <w:br/>
      </w:r>
    </w:p>
    <w:p>
      <w:r>
        <w:t>([(-79.52701236710789, -216.96463441093493), (-78.56043101759813, -217.1841174499635), (-77.58905567489482, -217.39594322675987), (-76.61324424762807, -217.5976063809149), (-75.63335464442757, -217.7866015520194), (-74.64974477392343, -217.9604233796646), (-73.6627725447452, -218.11656650344136), (-72.67279586552283, -218.25252556294075), (-71.68017264488617, -218.36579519775344), (-70.68526079146525, -218.45387004747073), (-69.68841821388973, -218.5142447516833), (-68.69000282078964, -218.54441394998233), (-67.69037252079464, -218.54187228195872), (-66.68988522253487, -218.50411438720346), (-65.68889883463996, -218.42863490530743), (-64.6726659153415, -218.3244673360496), (-63.65400095407625, -218.20135909790415), (-62.64482660379184, -218.05510418744012), (-61.645452429496345, -217.8852898513135), (-60.65618799619832, -217.69150333617952), (-59.677342868905534, -217.47333188869396), (-58.709226612627056, -217.23036275551289), (-57.75214879237014, -216.96218318329136), (-56.806418973144076, -216.6683804186855), (-55.87234671995611, -216.34854170835055), (-54.95024159781522, -216.0022542989426), (-54.04041317172947, -215.62910543711715), (-53.14317100670702, -215.22868236952982), (-52.258824667756144, -214.8005723428362), (-51.38768371988521, -214.34436260369205), (-50.53005772810238, -213.85964039875296), (-49.68625625741592, -213.34599297467463), (-48.856588872834095, -212.80300757811276), (-48.04136513936508, -212.2302714557228), (-47.24089462201733, -211.62737185416074), (-46.455486885798926, -210.99389602008196), (-45.68545149571812, -210.32943120014224), (-44.902260297398946, -209.65863565670216), (-44.0856662739877, -209.05274317817225), (-43.240521270484095, -208.5103173078521), (-42.369682293298354, -208.02605217669586), (-41.47600634883946, -207.59464191565644), (-40.56235044351752, -207.21078065568776), (-39.631571583742335, -206.86916252774307), (-38.6865267759232, -206.56448166277602), (-37.7300730264699, -206.29143219173986), (-36.76506734179216, -206.0447082455884), (-35.794366728299465, -205.81900395527495), (-34.82082819240171, -205.60901345175307), (-33.84730874050841, -205.40943086597608), (-32.87634930721074, -205.21514699294968), (-31.897910152307393, -205.03758175805328), (-30.916208492424143, -204.87913579858323), (-29.93168322225548, -204.73673685167998), (-28.944773236495205, -204.6073126544821), (-27.955917429838525, -204.48779094412973), (-26.965554696979236, -204.37509945776225), (-25.974123932611736, -204.2661659325193), (-24.98206403143053, -204.15791810554043), (-23.989813888129817, -204.04728371396507), (-22.9978123974041, -203.93119049493296), (-22.006498453947675, -203.8065661855835), (-21.016310952454745, -203.67033852305627), (-20.027688787619812, -203.51943524449084), (-19.041070854137175, -203.35078408702685), (-18.056896046701336, -203.16131278780378), (-17.075603260006393, -202.94794908396122), (-16.08399216850596, -202.7429723457676), (-15.040783710798731, -202.6484152993059), (-14.124907897920677, -202.25790289030022), (-13.316714406976077, -201.70898737901862), (-12.550979328725244, -201.1366586759528), (-11.729634526020158, -200.5578593583913), (-10.938809420109832, -199.9488572776467), (-10.177534329819492, -199.31086453518677), (-9.44483957397548, -198.64509323247987), (-8.73975547140302, -197.95275547099345), (-8.061312340927849, -197.23506335219577), (-7.408540501375592, -196.4932289775545), (-6.780470271572291, -195.7284644485377), (-6.176131970343069, -194.94198186661305), (-5.594555916514063, -194.13499333324864), (-5.034772428910703, -193.30871094991232), (-4.495811826358822, -192.46434681807187), (-3.9767044276839516, -191.6031130391953), (-3.4764805517119246, -190.72622171475055), (-2.9941705172683726, -189.83488494620542), (-2.5288046431788263, -188.93031483502787), (-2.2548664453643843, -187.961667869894), (-2.5256762575223064, -187.02679014569227), (-3.3921938072882374, -186.49960879156353), (-4.3375976164289005, -186.26411313760946), (-5.28840898889754, -186.07537419700665), (-6.244430754311469, -185.857807247349), (-7.214585830524034, -185.65810128449712), (-8.18692152050084, -185.45698040946283), (-9.160953638913831, -185.2536376466992), (-10.136198000434337, -185.0472660206586), (-11.112170419734099, -184.83705855579439), (-12.088386711484958, -184.62220827655915), (-13.064362690358854, -184.401908207406), (-14.039614171027424, -184.17535137278796), (-15.013656968162206, -183.94173079715765), (-15.986006896435141, -183.7002395049681), (-16.956179770517966, -183.45007052067217), (-17.923691405082323, -183.19041686872282), (-18.88805761480005, -182.92047157357297), (-19.84879421434278, -182.63942765967542), (-20.805417018382464, -182.34647815148327), (-21.75744184159053, -182.04081607344907), (-22.704384498639026, -181.72163445002607), (-23.645760804199583, -181.38812630566719), (-24.607767796656248, -181.02846475499214), (-25.559515206836444, -180.6551211038023), (-26.500076225011426, -180.26781687812394), (-27.42904376271448, -179.86605452538677), (-28.34601073147816, -179.44933649301902), (-29.25057004283545, -179.01716522845004), (-30.142314608319115, -178.56904317910931), (-31.020837339462133, -178.10447279242544), (-31.885731147797674, -177.62295651582764), (-32.73658894485801, -177.1239967967451), (-33.57300364217632, -176.6070960826065), (-34.394568151285554, -176.0717568208414), (-35.20087538371861, -175.51748145887862), (-35.99151825100815, -174.94377244414716), (-36.766089664687144, -174.3501322240763), (-37.52418253628847, -173.736063246095), (-38.26538977734509, -173.1010679576322), (-38.98930429938959, -172.4446488061171), (-39.69551901395533, -171.76630823897904), (-40.383626832574784, -171.0655487036465), (-41.05322066678093, -170.34187264754894), (-41.70389342810674, -169.59478251811544), (-42.33523802808498, -168.82378076277496), (-42.94684737824853, -168.02836982895653), (-43.53831439013035, -167.20805216408937), (-44.10923197526333, -166.36233021560233), (-44.65919304518012, -165.49070643092475), (-45.18779051141381, -164.59268325748553), (-45.711615027367195, -163.69233559389025), (-46.24466308534981, -162.92797956999595), (-46.918069019001415, -162.11302952321427), (-47.50907211146777, -161.30954428775135), (-48.094510955826, -160.50258801404044), (-48.674350549622304, -159.6921432008544), (-49.24855589040168, -158.87819234696573), (-49.81709197571023, -158.06071795114744), (-50.379923803093554, -157.23970251217233), (-50.93701637009725, -156.41512852881337), (-51.488334674266916, -155.58697849984324), (-52.03384371314826, -154.75523492403474), (-52.573508484287174, -153.91988030016097), (-53.10729398522917, -153.0808971269946), (-53.635165213519734, -152.2382679033083), (-54.15708716670468, -151.3919751278751), (-54.673024842329895, -150.54200129946784), (-55.182943237940485, -149.688328916859), (-55.686807351082656, -148.83094047882187), (-56.184582179302005, -147.96981848412932), (-56.676232720143624, -147.10494543155355), (-57.16172397115402, -146.23630381986823), (-57.641020929878295, -145.36387614784553), (-58.11408859386225, -144.48764491425868), (-58.58089196065168, -143.60759261788024), (-59.04139602779208, -142.72370175748324), (-59.49556579282917, -141.83595483184035), (-59.94336625330863, -140.94433433972452), (-60.384762406776076, -140.0488227799087), (-60.8197192507773, -139.1494026511653), (-61.24820178285779, -138.24605645226765), (-61.670175000563376, -137.33876668198832), (-62.08560390143953, -136.42751583910024), (-62.49445348303217, -135.51228642237606), (-62.89668874288669, -134.59306093058873), (-63.292274678548985, -133.66982186251124), (-63.68117628756466, -132.74255171691615), (-64.06335856747933, -131.8112329925764), (-64.43878651583856, -130.8758481882649), (-64.80742513018818, -129.93637980275432), (-65.16923940807389, -128.99281033481776), (-65.52265201934465, -128.04524024490811), (-65.86073070778407, -127.09608105589419), (-66.19283029721696, -126.14607637335365), (-66.51926759368348, -125.1952789982932), (-66.8403594032244, -124.24374173171954), (-67.15642253187968, -123.29151737463924), (-67.46777378568969, -122.338658728059), (-67.77472997069478, -121.38521859298564), (-68.07760789293542, -120.43124977042612), (-68.37672435845188, -119.47680506138705), (-68.67239617328431, -118.52193726687462), (-68.9649401434733, -117.56669918789643), (-69.25467307505919, -116.61114362545847), (-69.54191177408184, -115.65532338056774), (-69.82697304658224, -114.69929125423113), (-70.11017369860043, -113.74310004745521), (-70.39183053617668, -112.78680256124663), (-70.67226036535148, -111.83045159661214), (-70.95177999216475, -110.87409995455833), (-71.23070622265737, -109.91780043609242), (-71.50935586286943, -108.96160584222058), (-71.78804571884125, -108.00556897394983), (-72.06709259661312, -107.04974263228685), (-72.34681330222561, -106.09417961823823), (-72.62752464171888, -105.13893273281076), (-72.90954342113318, -104.18405477701145), (-73.19318644650897, -103.22959855184659), (-73.47877052388644, -102.27561685832308), (-73.76661245930624, -101.32216249744758), (-74.05702905880833, -100.36928827022703), (-74.35033712843328, -99.4170469776678), (-74.64685347422144, -98.46549142077697), (-74.9468949022129, -97.51467440056106), (-75.25077821844822, -96.56464871802676), (-75.55882022896763, -95.61546717418085), (-75.84286711822884, -94.6499523653595), (-76.18899642330891, -93.65333057288511), (-76.77314603020214, -92.93379208472302), (-77.73634264731989, -92.81766707588461), (-78.31237679594659, -93.42150591841613), (-78.3840586992048, -94.43972278925122), (-78.29096770443533, -95.53273834104999), (-78.25558112420036, -96.52213665699652), (-78.21010219548096, -97.51686517210544), (-78.15464434775483, -98.51159368721446), (-78.0901353969212, -99.50632220232337), (-78.01750315888017, -100.5010507174324), (-77.9376754495314, -101.49577923254152), (-77.85158008477457, -102.49050774765054), (-77.7601448805092, -103.48523626275946), (-77.66429765263545, -104.47996477786839), (-77.56496621705301, -105.4746932929774), (-77.46307838966132, -106.46942180808642), (-77.35956198636038, -107.46415032319544), (-77.2553448230496, -108.45887883830447), (-77.15135471562924, -109.45360735341339), (-77.04851947999869, -110.4483358685225), (-76.94776693205769, -111.44306438363154), (-76.85240358871485, -112.43965691206023), (-76.77543367116074, -113.44754985672803), (-76.68599144846337, -114.44297049625233), (-76.58845383219473, -115.43029574220539), (-76.48719773392708, -116.41390250615942), (-76.38660006523244, -117.39816769968647), (-76.29103773768337, -118.38746823435908), (-76.20488766285196, -119.38618102174948), (-76.20615250608382, -119.97332378884335), (-76.4810653591639, -119.00958065204469), (-76.75231341526869, -118.04583751524605), (-77.02017206148157, -117.08209437844769), (-77.28491668488655, -116.11835124164935), (-77.54682267256725, -115.1546081048507), (-77.80616541160775, -114.19086496805224), (-78.06322028909146, -113.22712183125388), (-78.31826269210208, -112.26337869445524), (-78.57156800772361, -111.29963555765669), (-78.82341162303997, -110.33589242085833), (-79.07406892513477, -109.37214928405989), (-79.32381530109137, -108.40840614726123), (-79.5729261379943, -107.44466301046278), (-79.82167682292688, -106.48091987366443), (-80.07034274297268, -105.51717673686588), (-80.31919928521592, -104.55343360006742), (-80.5685218367401, -103.58969046326887), (-80.81858578462912, -102.62594732647042), (-81.06966651596659, -101.66220418967197), (-81.32203941783631, -100.69846105287341), (-81.57597987732208, -99.73471791607487), (-81.8317632815078, -98.77097477927641), (-82.08966501747699, -97.80723164247796), (-82.34996047231374, -96.84348850567952), (-82.61292503310145, -95.87974536888106), (-82.87883408692402, -94.9160022320824), (-83.14796302086536, -93.95225909528396), (-83.42058722200917, -92.98851595848551), (-83.69698207743906, -92.02477282168705), (-83.97742297423893, -91.06102968488861), (-84.26218529949259, -90.09728654809015), (-84.55154444028372, -89.1335434112915), (-84.82045900319245, -88.18830590991179), (-85.06778153695126, -87.13577892509662), (-85.48789850321766, -86.25595486019964), (-86.2866692719568, -85.94183796697205), (-87.09066827903267, -86.36046367139258), (-87.30820732416646, -87.23069620861078), (-87.25010763004346, -88.33368983179413), (-87.17416946185988, -89.42904821024524), (-87.07110208702177, -90.41086673615189), (-86.97675540641666, -91.40140595629136), (-86.8888882985458, -92.39842474916534), (-86.80525964191051, -93.39968199327473), (-86.72362831501235, -94.40293656712122), (-86.64175319635243, -95.40594734920596), (-86.5573931644323, -96.40647321803068), (-86.46830709775331, -97.40227305209635), (-86.37225387481678, -98.39110572990448), (-86.25196851951091, -99.39757359880682), (-86.38459878177251, -100.26352249766569), (-87.30030687634805, -100.34354277646308), (-88.57215299973758, -99.95304599338347), (-89.23021854259714, -100.3300999018745), (-89.46564345952497, -101.20702417097249), (-89.48774881920257, -102.24774161431023), (-89.46089399577042, -103.24877942829514), (-89.40669372068754, -104.24216562745286), (-89.32830728519892, -105.23000640594658), (-89.22889398054875, -106.21440795793937), (-89.11161309798155, -107.1974764775939), (-88.9796239287418, -108.18131815907354), (-88.83608576407416, -109.16803919654107), (-88.6841578952229, -110.15974578415947), (-88.5269996134327, -111.1585441160919), (-88.37931397115494, -112.15870740520725), (-88.2536157113634, -113.14737346127748), (-88.12835602498842, -114.13609433902496), (-88.00386112602577, -115.12491081519889), (-87.88045722847065, -116.11386366654874), (-87.75847054631853, -117.10299366982402), (-87.63822729356465, -118.09234160177391), (-87.52005368420446, -119.0819482391481), (-87.40427593223328, -120.07185435869611), (-87.29122025164645, -121.06210073716701), (-87.18121285643943, -122.0527281513105), (-87.07457996060765, -123.04377737787597), (-86.97164777814635, -124.03528919361271), (-86.87274252305077, -125.02730437527002), (-86.77819040931648, -126.0198636995976), (-86.68831765093857, -127.0130079433445), (-86.60345046191273, -128.00677788326055), (-86.52391505623417, -129.00121429609496), (-86.45003764789836, -129.9963579585973), (-86.3821444509005, -130.99224964751693), (-86.32056167923606, -131.9889301396031), (-86.26561554690038, -132.98644021160547), (-86.2176322678888, -133.98482064027334), (-86.17693805619676, -134.9841122023561), (-86.14385912581949, -135.98435567460314), (-86.11872169075255, -136.98559183376406), (-86.10185196499097, -137.98786145658826), (-86.0935761625305, -138.991205319825), (-86.09422049736627, -139.9956642002238), (-86.10411118349373, -141.001278874534), (-86.11352446328348, -141.99310354184587), (-86.13418857560659, -142.97713402568348), (-86.17368353869024, -143.9611645095211), (-86.23286561878079, -144.9451949933587), (-86.31259108212474, -145.92922547719652), (-86.41371619496844, -146.91325596103414), (-86.5370972235584, -147.89728644487167), (-86.6835904341413, -148.88131692870937), (-86.8540520929634, -149.8653474125471), (-87.04933846627128, -150.8493778963847), (-87.27030582031121, -151.83340838022244), (-87.5178104213297, -152.81743886406005), (-87.7927085355734, -153.80146934789775), (-88.0911845345292, -154.78560205562525), (-88.3830681003876, -155.7534763800121), (-88.7235866196462, -156.69110865724184), (-89.11274009230533, -157.60049673178858), (-89.5505285183647, -158.48363844812616), (-90.03695189782442, -159.34253165072877), (-90.57201023068443, -160.17917418407058), (-91.15570351694487, -160.99556389262528), (-91.78803175660556, -161.7936986208674), (-92.12078986176425, -162.72990715005201), (-92.45107823319981, -163.66712222770707), (-92.78624334478529, -164.6021686262183), (-93.12601240022755, -165.53531914187818), (-93.47011260323465, -166.46684657097987), (-93.81827115751345, -167.39702370981584), (-94.17021526677115, -168.3261233546782), (-94.52567213471559, -169.25441830186037), (-94.88436896505368, -170.18218134765468), (-95.24603296149297, -171.1096852883538), (-95.61039132774069, -172.03720292025048), (-95.9771712675042, -172.96500703963738), (-96.34609998449088, -173.89337044280697), (-96.71690468240797, -174.8225659260522), (-97.08931256496278, -175.75286628566553), (-97.46305083586286, -176.6845443179396), (-97.83784669881535, -177.61787281916733), (-98.21342735752764, -178.55312458564123), (-98.5895200157071, -179.49057241365387), (-98.96625232515429, -180.42973112429226), (-99.34406991413657, -181.36464983819022), (-99.71868898109136, -182.2995685520883), (-100.09010952601815, -183.23448726598636), (-100.45833154891731, -184.16940597988423), (-100.82335504978869, -185.104324693782), (-101.18518002863242, -186.03924340767995), (-101.54380648544846, -186.97416212157802), (-101.89923442023675, -187.90908083547606), (-102.25146383299726, -188.84399954937393), (-102.60049472373018, -189.7789182632719), (-102.94632709243521, -190.71383697716985), (-103.28896093911256, -191.64875569106772), (-103.6283962637623, -192.58367440496568), (-103.96463306638421, -193.51859311886363), (-104.29767134697842, -194.45351183276162), (-104.6275111055449, -195.38843054665966), (-104.95415234208359, -196.32334926055753), (-105.27759505659463, -197.2582679744556), (-105.57608649618257, -198.2235477222682), (-105.5927537970433, -199.18677089279618), (-105.13680428379936, -200.10244447756406), (-104.63659063518983, -200.9868609300685), (-104.09646544895652, -201.84147111622303), (-103.52078132284159, -202.6677259019416), (-102.91389085458722, -203.4670761531387), (-102.28014664193529, -204.2409727357279), (-101.62390128262801, -204.99086651562328), (-100.9495073744073, -205.71820835873893), (-100.26131751501536, -206.42444913098905), (-99.56368430219418, -207.11103969828736), (-98.8609603336858, -207.7794309265481), (-98.13280661403891, -208.46080323543617), (-97.3817788397092, -209.12338571152586), (-96.61203952203608, -209.7608766457088), (-95.82450105484659, -210.37388430053642), (-95.02007583196796, -210.96301693856012), (-94.19967624722707, -211.52888282233113), (-93.36421469445106, -212.07209021440107), (-92.51460356746712, -212.5932473773211), (-91.65175526010206, -213.09296257364258), (-90.7765821661832, -213.57184406591716), (-89.88999667953762, -214.030500116696), (-88.99291119399238, -214.46953898853076), (-88.08623810337448, -214.8895689439725), (-87.17088980151107, -215.29119824557287), (-86.24777868222925, -215.67503515588305), (-85.31781713935598, -216.04168793745455), (-84.38191756671858, -216.39176485283883), (-83.4409923581439, -216.7258741645871), (-82.49595390745918, -217.0446241352508), (-81.33952870753387, -217.06411070961462), (-80.35036801856303, -217.05212310652954), (-79.52701236710789, -216.96463441093493)], (0.7058823529411765, 0.0, 0.3568627450980392))</w:t>
        <w:br/>
      </w:r>
    </w:p>
    <w:p>
      <w:r>
        <w:t>([(-136.2811889780864, -153.62768496420026), (-136.16396052985544, -154.60469762861652), (-136.0198712247115, -155.58171029303307), (-135.85178480689834, -156.55872295744933), (-135.66256502066065, -157.53573562186588), (-135.45507561024215, -158.51274828628212), (-135.23218031988728, -159.48976095069847), (-134.9967428938402, -160.46677361511502), (-134.75162707634502, -161.44378627953128), (-134.499696611646, -162.42079894394774), (-134.24381524398723, -163.3978116083641), (-134.01036203316326, -164.37511529386367), (-133.78698407570124, -165.35114961011104), (-133.55827266760878, -166.32542029728702), (-133.3242803442626, -167.2979536230794), (-133.0850596410397, -168.2687758551773), (-132.84066309331712, -169.23791326126909), (-132.59114323647142, -170.20539210904283), (-132.3365526058798, -171.1712386661873), (-132.07694373691882, -172.1354792003907), (-131.81236916496562, -173.09813997934157), (-131.54288142539696, -174.0592472707286), (-131.26853305358975, -175.01882734223977), (-130.9893765849208, -175.97690646156389), (-130.70546455476713, -176.93351089638924), (-130.41684949850534, -177.88866691440398), (-130.1235839515127, -178.84240078329717), (-129.8257204491658, -179.79473877075685), (-129.5233115268416, -180.74570714447142), (-129.21640971991704, -181.6953321721295), (-128.90506756376885, -182.64364012141945), (-128.58933759377408, -183.59065726002967), (-128.26927234530947, -184.53640985564866), (-127.94492435375197, -185.4809241759649), (-127.61634615447848, -186.4242264886667), (-127.2835902828658, -187.36634306144265), (-126.94670927429082, -188.30730016198103), (-126.60575566413053, -189.24712405797044), (-126.26078198776165, -190.18584101709925), (-125.91184078056116, -191.1234773070558), (-125.55898457790596, -192.06005919552862), (-125.20226591517287, -192.99561295020627), (-124.84173732773868, -193.9301648387769), (-124.47745135098049, -194.8637411289293), (-124.10946052027501, -195.79636808835156), (-123.73613111356656, -196.74494476436863), (-123.25682954869839, -197.6661223189291), (-122.50363007699278, -197.7293377186948), (-122.0216757724481, -196.89961833232155), (-121.74974756305184, -195.92180435524114), (-121.4600087583578, -194.9619966439229), (-121.16523808069219, -194.004201681793), (-120.86561179148357, -193.04834896428025), (-120.56130615216072, -192.09436798681332), (-120.25249742415203, -191.14218824482074), (-119.93936186888615, -190.19173923373108), (-119.62207574779146, -189.2429504489729), (-119.30081532229663, -188.2957513859746), (-118.9757568538302, -187.3500715401652), (-118.64707660382066, -186.40584040697297), (-118.31495083369673, -185.4629874818265), (-117.9795558048866, -184.52144226015426), (-117.64106777881933, -183.58113423738527), (-117.29966301692309, -182.64199290894763), (-116.95551778062642, -181.70394777027028), (-116.6088083313582, -180.7669283167817), (-116.25971093054645, -179.83086404390994), (-115.90840183962042, -178.8956844470845), (-115.55505732000803, -177.96131902173332), (-115.1998536331381, -177.02769726328523), (-114.84296704043915, -176.09474866716874), (-114.48457380333967, -175.1624027288123), (-114.1248501832684, -174.2305889436449), (-113.7639724416537, -173.29923680709464), (-113.40211683992413, -172.36827581459045), (-113.03945963950841, -171.43763546156066), (-112.67617710183485, -170.5072452434339), (-112.31244548833212, -169.57703465563893), (-111.94844106042878, -168.64693319360424), (-111.58434007955343, -167.71687035275832), (-111.22031880713448, -166.7867756285298), (-110.8565535046005, -165.85657851634738), (-110.49322043338017, -164.92620851163943), (-110.13049585490191, -163.9955951098346), (-109.7685560305944, -163.06466780636154), (-109.40757722188606, -162.1333560966488), (-109.0477356902055, -161.201589476125), (-108.6892076969812, -160.2692974402186), (-108.33216950364181, -159.3364094843582), (-107.97679737161587, -158.4028551039726), (-107.62326756233186, -157.4685637944902), (-107.27175633721836, -156.5334650513394), (-106.92243995770394, -155.5974883699491), (-106.57549468521712, -154.66056324574777), (-106.22717951676722, -153.72408750673557), (-105.87837797156892, -152.7878231944248), (-105.53404542584624, -151.84996527163878), (-105.19419760868038, -150.9105294674581), (-104.85885024915224, -149.96953151096398), (-104.528019076343, -149.02698713123786), (-104.20171981933397, -148.08291205736037), (-103.87996820720583, -147.13732201841276), (-103.56277996904002, -146.1902327434763), (-103.25017083391762, -145.24165996163197), (-102.94215653091958, -144.29161940196093), (-102.6387527891272, -143.34012679354424), (-102.33997533762133, -142.3871978654628), (-102.04583990548335, -141.4328483467982), (-101.75636222179403, -140.47709396663106), (-101.47155801563491, -139.5199504540428), (-101.1914430160867, -138.56143353811427), (-100.91603295223081, -137.60155894792703), (-100.64534355314808, -136.6403424125616), (-100.37939054791983, -135.6777996610996), (-100.11818966562687, -134.71394642262152), (-99.8617566353505, -133.74879842620896), (-99.61010718617202, -132.78237140094305), (-99.36325704717225, -131.81468107590467), (-99.12122194743255, -130.84574318017502), (-98.88401761603367, -129.8755734428352), (-98.65165978205685, -128.90418759296614), (-98.4241641745833, -127.93160135964919), (-98.20154652269412, -126.95783047196544), (-97.98382255547024, -125.98289065899573), (-97.771008001993, -125.00679764982151), (-97.56311859134334, -124.0295671735237), (-97.36017005260241, -123.05121495918335), (-97.1621781148514, -122.07175673588172), (-96.96915850717129, -121.09120823269973), (-96.78112695864311, -120.10958517871862), (-96.59809919834821, -119.12690330301952), (-96.42009095536754, -118.14317833468358), (-96.24711795878223, -117.15842600279156), (-96.0791959376733, -116.17266203642485), (-95.91634062112202, -115.18590216466474), (-95.75856773820942, -114.19816211659183), (-95.60589301801653, -113.20945762128768), (-95.4583321896246, -112.21980440783324), (-95.31590098211457, -111.22921820530942), (-95.17861512456771, -110.23771474279758), (-95.04649034606493, -109.24530974937876), (-94.91954237568751, -108.25201895413389), (-94.79778694251651, -107.25785808614431), (-94.68123977563289, -106.26284287449106), (-94.56991660411799, -105.26698904825518), (-94.46529790893337, -104.27236357861838), (-94.38130153040909, -103.29891400382776), (-94.29900327279893, -102.31936943248884), (-94.2199816732703, -101.33425604365695), (-94.1458152689911, -100.34410001638844), (-94.07808259712866, -99.34942752973866), (-94.01836219485125, -98.35076476276429), (-93.96823259932624, -97.34863789452065), (-93.92927234772121, -96.3435731040638), (-93.90305997720414, -95.3360965704496), (-93.8911740249426, -94.326734472734), (-93.8951930281043, -93.31601298997285), (-93.91669552385699, -92.30445830122221), (-93.94463109648437, -91.31497654456247), (-93.97908238871058, -90.3150320753349), (-93.95239132757618, -89.29962141960846), (-93.75779584099837, -88.32240512102162), (-93.69970576062467, -87.34586413966548), (-93.87457962767094, -86.36932315830914), (-94.2352784391139, -85.39297915203106), (-94.44615986614973, -84.41714478104363), (-94.47175124765234, -83.45096694238164), (-94.58462843839197, -82.4442588129824), (-94.83477578745, -81.53130711134202), (-94.86764570844988, -80.54014568829014), (-94.83026770180952, -79.50279036539507), (-94.85438741834903, -78.50500494593068), (-95.09293479927987, -77.5133945356428), (-95.25678072999064, -76.51951374972047), (-95.29950384631688, -75.52563296379833), (-95.2693515712861, -74.5317521778761), (-95.21457132792604, -73.53787139195387), (-95.18341053926476, -72.54399060603163), (-95.234923011793, -71.5703017959143), (-95.46621808942764, -70.57761165085294), (-95.661870691489, -69.60082900856749), (-95.84663038567774, -68.62041539699135), (-96.02226225064138, -67.63695917567338), (-96.1905313650277, -66.65104870416295), (-96.3532028074842, -65.66327234200949), (-96.51204165665852, -64.67421844876188), (-96.6688129911984, -63.68447538396932), (-96.8252818897514, -62.6946315071812), (-96.98321343096514, -61.70527517794676), (-97.14437269348736, -60.71699475581505), (-97.31052475596572, -59.730378600335314), (-97.4834346970476, -58.7460150710569), (-97.66486759538103, -57.76449252752887), (-97.85658852961343, -56.78639932930057), (-98.05400503631834, -55.803069286125854), (-98.22692212209466, -54.80282130754402), (-98.61956124067544, -53.96833720331394), (-99.50764160523578, -53.51628332453111), (-100.3562909651625, -54.01678089300789), (-101.02600432149556, -53.634720142546065), (-101.59434956755564, -52.529988606884345), (-102.13022821420331, -51.48667704846201), (-102.7052451660129, -50.53227356451245), (-103.31940042298403, -49.666373507625195), (-103.972693985117, -48.88857223038996), (-104.66512585241182, -48.19846508539648), (-105.39669602486859, -47.59564742523478), (-106.16740450248696, -47.07971460249378), (-106.97725128526727, -46.650261969763704), (-107.82623637320928, -46.306884879633984), (-108.71435976631314, -46.04917868469435), (-109.64162146457883, -45.87673873753451), (-110.60802146800619, -45.789160390744), (-111.61355977659548, -45.786038996912545), (-112.638772226373, -45.863467580877376), (-113.62262124450184, -46.03701973340197), (-114.56564450424132, -46.30776168323997), (-115.47159134913436, -46.66819474330609), (-116.34421112272392, -47.11082022651457), (-117.18725316855266, -47.62813944577984), (-118.00446683016337, -48.212653714016426), (-118.79960145109874, -48.856864344138565), (-119.57376446967567, -49.548379318915), (-120.31576533687792, -50.25527647291026), (-121.0291632951358, -50.98044970923273), (-121.7150104179607, -51.72313388350987), (-122.37435877886392, -52.48256385136953), (-123.00826045135742, -53.257974468440274), (-123.61776750895253, -54.04860059034966), (-124.20393202516055, -54.85367707272554), (-124.76780607349346, -55.67243877119618), (-125.31044172746248, -56.50412054138933), (-125.83289106057931, -57.347957238933354), (-126.33620614635538, -58.20318371945571), (-126.82143905830235, -59.06903483858455), (-127.28964186993169, -59.94474545194804), (-127.74186665475486, -60.82955041517393), (-128.17916548628358, -61.72268458389028), (-128.60259043802918, -62.623382813724945), (-129.01319358350344, -63.530879960306194), (-129.41202699621772, -64.44441087926178), (-129.80014274968354, -65.36321042621955), (-130.17859291741257, -66.28651345680778), (-130.54842957291626, -67.2135548266542), (-130.91070478970622, -68.1435693913869), (-131.25798121016743, -69.07750950640603), (-131.5834171415508, -70.01695158387597), (-131.88799739561784, -70.96174536447847), (-132.1725886823043, -71.9117463965574), (-132.43805771154592, -72.86681022845713), (-132.6852711932785, -73.8267924085214), (-132.9150958374376, -74.79154848509447), (-133.12839835395908, -75.76093400652029), (-133.32604545277854, -76.73480452114272), (-133.50890384383177, -77.71301557730594), (-133.67784023705462, -78.69542272335428), (-133.83372134238274, -79.6818815076313), (-133.977413869752, -80.67224747848138), (-134.10978452909788, -81.66637618424845), (-134.23170003035634, -82.66412317327668), (-134.34402708346292, -83.66534399390972), (-134.44763239835356, -84.66989419449213), (-134.54338268496377, -85.67762932336757), (-134.63214465322955, -86.68840492888049), (-134.71353290381103, -87.69260257768165), (-134.7875457269529, -88.68603348211158), (-134.8560493709709, -89.68078287390925), (-134.91931806555468, -90.67674106119966), (-134.9776260403928, -91.67379835210615), (-135.0312475251753, -92.67184505475396), (-135.08045674959098, -93.6707714772666), (-135.12552794332922, -94.67046792776894), (-135.1667353360793, -95.67082471438476), (-135.20435315753062, -96.67173214523885), (-135.23865563737215, -97.6730805284551), (-135.26991700529365, -98.67476017215814), (-135.29841149098385, -99.67666138447194), (-135.3244133241326, -100.6786744735214), (-135.3481967344285, -101.68068974742984), (-135.37003595156133, -102.68259751432223), (-135.3902052052202, -103.68428808232265), (-135.40897872509439, -104.6856517595556), (-135.42663074087315, -105.68657885414505), (-135.4434354822458, -106.68695967421556), (-135.45966717890158, -107.68668452789116), (-135.47560006052976, -108.68564372329647), (-135.4915083568196, -109.68372756855554), (-135.50766629746047, -110.68082637179278), (-135.5243481121415, -111.67683044113234), (-135.54182803055213, -112.67163008469853), (-135.56038028238143, -113.66511561061593), (-135.5871078907091, -114.65833949709585), (-135.6201925669743, -115.65299789299479), (-135.65317963834067, -116.64858635386409), (-135.6860053326328, -117.64504110752848), (-135.7186058776748, -118.64229838181164), (-135.7509175012913, -119.64029440453871), (-135.7828764313064, -120.63896540353336), (-135.81441889554478, -121.63824760662062), (-135.84548112183055, -122.63807724162439), (-135.8759993379883, -123.63839053636919), (-135.905909771842, -124.63912371867919), (-135.93514865121682, -125.64021301637955), (-135.9636522039362, -126.64159465729364), (-135.99135665782543, -127.64320486924667), (-136.018198240708, -128.64497988006207), (-136.04411318040906, -129.64685591756543), (-136.06903770475242, -130.64876920958025), (-136.09290804156277, -131.65065598393093), (-136.11566041866445, -132.65245246844233), (-136.13723106388173, -133.65409489093852), (-136.15755620503907, -134.6555194792438), (-136.17657206996083, -135.65666246118266), (-136.19421488647146, -136.65746006457965), (-136.2104208823951, -137.65784851725897), (-136.22512628555643, -138.65776404704482), (-136.2382673237796, -139.657142881762), (-136.24978022488915, -140.65592124923452), (-136.25960121670937, -141.654035377287), (-136.26766652706465, -142.65142149374364), (-136.27391238377936, -143.64801582642892), (-136.27827501467794, -144.64375460316728), (-136.2806906475847, -145.63857405178283), (-136.30142318799187, -146.62031813874486), (-136.345425000534, -147.58571437904422), (-136.3600820994479, -148.56756731011453), (-136.35362283011906, -149.56313415016064), (-136.33427553793305, -150.56967211738754), (-136.3102685682752, -151.58443842999975), (-136.28983026653117, -152.60469030620243), (-136.2811889780864, -153.62768496420026)], (0.8235294117647058, 0.0, 0.4196078431372549))</w:t>
        <w:br/>
      </w:r>
    </w:p>
    <w:p>
      <w:r>
        <w:t>([(-206.73464959861144, 28.377088305489334), (-207.1512616300789, 29.37664834122105), (-207.17573205375535, 30.36654408303009), (-206.97235386632275, 31.33711123699458), (-206.70542006446317, 32.27868550919134), (-206.52303488993857, 33.20261447968381), (-206.35472328737546, 34.191347376799584), (-206.18404978198703, 35.179296149519054), (-206.0110778004345, 36.16648458283985), (-205.83587076937886, 37.152936461760234), (-205.6584921154814, 38.13867557127762), (-205.47900526540315, 39.123725696390466), (-205.297473645805, 40.108110622096206), (-205.1139606833484, 41.09185413339287), (-204.92852980469434, 42.07498001527872), (-204.7412444365037, 43.05751205275118), (-204.5521680054379, 44.039474030808485), (-204.36136393815772, 45.020889734448495), (-204.1688956613245, 46.00178294866923), (-203.97482660159935, 46.98217745846834), (-203.7792201856432, 47.96209704884417), (-203.58213984011735, 48.94156550479395), (-203.3836489916827, 49.92060661131632), (-203.18381106700053, 50.899244153408524), (-202.98268949273188, 51.8775019160689), (-202.78034769553778, 52.8554036842953), (-202.5768491020796, 53.832973243085334), (-202.37225713901805, 54.810234377437574), (-202.1666352330146, 55.787210872349235), (-201.96004681073, 56.76392651281858), (-201.75255529882546, 57.74040508384383), (-201.54422412396244, 58.716670370422236), (-201.3351167128016, 59.69274615755204), (-201.12529649200414, 60.668656230231264), (-200.9148268882314, 61.64442437345757), (-200.70377132814423, 62.620074372229084), (-200.4921932384038, 63.59563001154355), (-200.2801560456712, 64.57111507639911), (-200.0677231766076, 65.5465533517935), (-199.854958057874, 66.52196862272456), (-199.64192411613166, 67.49738467419044), (-199.42868477804151, 68.47282529118876), (-199.21530347026481, 69.44831425871767), (-199.00184361946256, 70.42387536177513), (-198.78836865229582, 71.39953238535885), (-198.57494199542583, 72.37530911446689), (-198.36162707551364, 73.35122933409697), (-198.1484873192202, 74.32731682924724), (-197.93558615320694, 75.30359538491545), (-197.7229870041347, 76.28008878609963), (-197.51075329866464, 77.25682081779762), (-197.29894846345786, 78.23381526500725), (-197.0876359251755, 79.21109591272669), (-196.87687911047865, 80.18868654595364), (-196.66674144602837, 81.16661094968617), (-196.4572863584859, 82.14489290892202), (-196.24857727451217, 83.12355620865911), (-196.03505493983425, 84.10105511468113), (-195.82127072293065, 85.07847904574946), (-195.60753522793075, 86.05590297681759), (-195.39387346301956, 87.03332690788612), (-195.18031043638297, 88.01075083895414), (-194.9668711562061, 88.98817477002237), (-194.75358063067415, 89.9655987010909), (-194.54046386797276, 90.94302263215911), (-194.3275458762873, 91.92044656322754), (-194.11485166380297, 92.89787049429557), (-193.90240623870517, 93.87529442536389), (-193.6902346091793, 94.85271835643232), (-193.47836178341075, 95.83014228750055), (-193.26681276958487, 96.80756621856857), (-193.055612575887, 97.7849901496367), (-192.84478621050255, 98.76241408070513), (-192.63435868161685, 99.73983801177344), (-192.4243549974152, 100.71726194284177), (-192.21480016608314, 101.6946858739101), (-192.00571919580597, 102.67210980497822), (-191.79713709476897, 103.64953373604655), (-191.58907887115757, 104.62695766711488), (-191.3815695331571, 105.60438159818311), (-191.17463408895298, 106.58180552925143), (-190.96829754673064, 107.55922946031956), (-190.76258491467522, 108.53665339138789), (-190.55752120097227, 109.5140773224562), (-190.35313141380712, 110.49150125352453), (-190.14944056136522, 111.46892518459276), (-189.94647365183178, 112.44634911566098), (-189.7442556933922, 113.42377304672931), (-189.54281169423197, 114.40119697779754), (-189.3421666625363, 115.37862090886576), (-189.1423456064906, 116.35604483993419), (-188.9433735342803, 117.33346877100232), (-188.74924940590924, 118.31652116865484), (-188.5543165423431, 119.29878807031899), (-188.3585981261439, 120.28031587519715), (-188.16211738534483, 121.26115103935494), (-187.96489754797838, 122.24134001885842), (-187.76696184207754, 123.22092926977281), (-187.56833349567512, 124.19996524816413), (-187.3690357368042, 125.17849441009774), (-187.16909179349744, 126.15656321163955), (-186.96852489378756, 127.1342181088557), (-186.76735826570774, 128.1115055578111), (-186.5656151372907, 129.08847201457186), (-186.3633187365692, 130.06516393520403), (-186.1604922915761, 131.04162777577298), (-185.95715903034434, 132.01790999234453), (-185.75334218090683, 132.99405704098393), (-185.54906497129642, 133.97011537775728), (-185.34435062954574, 134.94613145873055), (-185.13922238368795, 135.92215173996885), (-184.93370346175564, 136.89822267753854), (-184.72781709178187, 137.87439072750482), (-184.5215865017994, 138.85070234593374), (-184.31503491984105, 139.82720398889072), (-184.10818557393978, 140.80394211244152), (-183.9010616921283, 141.78096317265204), (-183.69368650243976, 142.75831362558802), (-183.48608323290665, 143.73603992731492), (-183.27827511156204, 144.71418853389855), (-183.07028536643864, 145.69280590140474), (-182.86213722556957, 146.67193848589912), (-182.65385391698746, 147.65163274344724), (-182.44545866872514, 148.63193513011504), (-182.23697470881555, 149.6128921019682), (-182.02842526529162, 150.59455011507234), (-181.81983356618608, 151.57695562549333), (-181.61121964924752, 152.558931406637), (-181.4025876519776, 153.53570081983733), (-181.19394858457494, 154.51247023303716), (-180.98529645964751, 155.4892396462377), (-180.77662528980377, 156.46600905943774), (-180.5679290876517, 157.44277847263805), (-180.35920186579963, 158.41954788583809), (-180.1504376368557, 159.39631729903843), (-179.94163041342813, 160.37308671223877), (-179.73277420812516, 161.3498561254388), (-179.52386303355487, 162.32662553863915), (-179.31489090232571, 163.30339495183938), (-179.1058518270455, 164.28016436503972), (-178.89673982032284, 165.25693377823984), (-178.6875488947656, 166.2337031914401), (-178.47827306298223, 167.21047260464042), (-178.26890633758066, 168.18724201784076), (-178.05944273116953, 169.1640114310407), (-177.8498762563564, 170.14078084424133), (-177.64020092575018, 171.11755025744137), (-177.43041075195862, 172.0943196706415), (-177.2204997475899, 173.07108908384185), (-177.01046192525243, 174.04785849704209), (-176.80029129755437, 175.02462791024232), (-176.58998187710384, 176.00139732344255), (-176.37952767650904, 176.97816673664278), (-176.16892270837832, 177.95493614984292), (-175.95816098531964, 178.93170556304327), (-175.74723651994134, 179.90847497624338), (-175.53614332485162, 180.88524438944373), (-175.32487541265863, 181.86201380264387), (-175.1134267959706, 182.8387832158442), (-174.90179148739585, 183.81555262904433), (-174.6899634995424, 184.79232204224456), (-174.4779368450185, 185.7690914554449), (-174.2657055364323, 186.74586086864514), (-174.0532635863922, 187.72263028184528), (-173.8406050075062, 188.69939969504543), (-173.62772381238253, 189.67616910824574), (-173.41461401362946, 190.652938521446), (-173.20126962385515, 191.62970793464623), (-172.98768465566778, 192.60647734784646), (-172.7738531216756, 193.5832467610467), (-172.55976903448678, 194.56001617424704), (-172.34542640670955, 195.53678558744716), (-172.130819250952, 196.5135550006475), (-171.91594157982252, 197.49032441384773), (-171.70078740592916, 198.467093827048), (-171.4853507418801, 199.44386324024822), (-171.26962560028372, 200.42063265344834), (-171.05360599374805, 201.3974020666486), (-170.83728593488132, 202.3741714798489), (-170.6206594362918, 203.35094089304897), (-170.40372051058756, 204.3277103062493), (-170.18646317037695, 205.30447971944952), (-169.96888142826813, 206.28124913264986), (-169.75096929686921, 207.25801854585), (-169.5367115321885, 208.23399887533822), (-169.32215975424432, 209.20988335578406), (-169.10684752776584, 210.1857538360909), (-168.89078222780012, 211.16160294121218), (-168.67397122939346, 212.13742329610065), (-168.45642190759253, 213.11320752571066), (-168.23814163744402, 214.08894825499513), (-168.0191377939945, 215.06463810890713), (-167.79941775229057, 216.04026971240063), (-167.57898888737873, 217.01583569042896), (-167.35785857430568, 217.99132866794523), (-167.13603418811806, 218.96674126990297), (-166.91352310386256, 219.94206612125527), (-166.69033269658541, 220.91729584695608), (-166.46647034133375, 221.89242307195855), (-166.24194341315373, 222.86744042121617), (-166.01675928709233, 223.84234051968164), (-165.7909253381957, 224.81711599230954), (-165.56444894151096, 225.79175946405238), (-165.33733747208447, 226.76626355986366), (-165.10959830496273, 227.7406209046971), (-164.8812388151925, 228.71482412350625), (-164.65226637782035, 229.68886584124363), (-164.4226883678929, 230.66273868286356), (-164.19251216045677, 231.63643527331874), (-163.96174513055846, 232.60994823756312), (-163.7303946532447, 233.5832702005494), (-163.49846810356215, 234.55639378723177), (-163.2659728565572, 235.52931162256345), (-163.03291628727666, 236.50201633149726), (-162.799305770767, 237.47450053898726), (-162.56514868207492, 238.4467568699864), (-162.33045239624695, 239.41877794944818), (-162.09522428832983, 240.39055640232615), (-161.85947173336993, 241.36208485357366), (-161.62320210641414, 242.33335592814396), (-161.38642278250896, 243.30436225099064), (-161.1491411367009, 244.27509644706677), (-160.91136454403667, 245.24555114132593), (-160.6731003795628, 246.215718958722), (-160.43435601832599, 247.18559252420732), (-160.19513883537275, 248.1551644627364), (-159.95545620574975, 249.12442739926178), (-159.71531550450365, 250.09337395873717), (-159.47472410668095, 251.06199676611593), (-159.23368938732835, 252.03028844635153), (-158.99221872149232, 252.99824162439754), (-158.7503194842196, 253.96584892520684), (-158.50799905055678, 254.9331029737334), (-158.2652647955504, 255.89999639493013), (-158.02212409424715, 256.8665218137507), (-157.77858432169353, 257.8326718551483), (-157.53482938094226, 258.8015329991429), (-157.29052269804123, 259.77469169570134), (-157.0451939834553, 260.7473469939077), (-156.7988323054647, 261.71949889376134), (-156.55142673234985, 262.6911473952623), (-156.3029663323909, 263.662292498411), (-156.05344017386815, 264.6329342032072), (-155.80283732506197, 265.60307250965064), (-155.55114685425266, 266.57270741774187), (-155.2983578297205, 267.54183892748017), (-155.0444593197458, 268.5104670388662), (-154.78944039260884, 269.4785917518997), (-154.53329011658985, 270.4462130665806), (-154.2759975599694, 271.4133309829087), (-154.0175517910273, 272.37994550088473), (-153.75794187804445, 273.3460566205079), (-153.4971568893005, 274.3116643417788), (-153.23518589307633, 275.27676866469676), (-152.97201795765167, 276.24136958926306), (-152.70764215130754, 277.20546711547604), (-152.44204754232354, 278.16906124333696), (-152.1752231989804, 279.13215197284495), (-151.90715818955812, 280.0947393040009), (-151.63784158233736, 281.0568232368037), (-151.3672624455981, 282.01840377125427), (-151.09540984762074, 282.9794809073523), (-150.8222728566857, 283.94005464509786), (-150.54784054107296, 284.90012498449096), (-150.27210196906313, 285.8596919255313), (-149.9950462089364, 286.8187554682192), (-149.71666232897306, 287.7773156125546), (-149.43693939745344, 288.7353723585375), (-149.15586648265773, 289.6929257061681), (-148.87343265286637, 290.64997565544564), (-148.58962697635954, 291.60652220637127), (-148.3044385214177, 292.562565358944), (-148.01785635632095, 293.51810511316404), (-147.7298695493497, 294.4731414690318), (-147.4404671687842, 295.42767442654707), (-147.14963828290482, 296.38170398570963), (-146.85737195999184, 297.33523014651973), (-146.56365726832541, 298.28825290897754), (-146.26848327618606, 299.24077227308265), (-145.9718390518539, 300.19278823883525), (-145.67371366360933, 301.14430080623515), (-145.37409617973265, 302.0953099752826), (-145.07311554065964, 303.049247516517), (-144.7713575081804, 304.0085352876035), (-144.46871801077074, 304.9663382545971), (-144.16511429263184, 305.9226977953975), (-143.86046359796552, 306.8776552879026), (-143.55468317097288, 307.83125211001294), (-143.24769025585573, 308.7835296396277), (-142.9394020968151, 309.73452925464574), (-142.62973593805268, 310.6842923329663), (-142.3186090237697, 311.63286025248925), (-142.00593859816775, 312.58027439111356), (-141.69164190544845, 313.526576126738), (-141.37563618981298, 314.4718068372625), (-141.05783869546266, 315.4160079005863), (-140.7381666665992, 316.3592206946084), (-140.41653734742403, 317.30148659722823), (-140.09286798213844, 318.2428469863446), (-139.76707581494392, 319.18334323985795), (-139.4390780900418, 320.1230167356666), (-139.10879205163386, 321.06190885166967), (-138.77613494392114, 322.0000609657673), (-138.4410240111053, 322.9375144558582), (-138.10337649738773, 323.87431069984166), (-137.76310964696975, 324.8104910756174), (-137.42014070405304, 325.7460969610839), (-137.07438691283886, 326.6811697341413), (-136.72576551752866, 327.61575077268833), (-136.37419376232393, 328.54988145462426), (-136.0195888914261, 329.48360315784885), (-135.6618681490366, 330.41695726026103), (-135.30094877935682, 331.34998513976007), (-134.93674802658833, 332.28272817424505), (-134.5691831349324, 333.2152277416157), (-134.1981713485905, 334.1475252197714), (-133.82362991176416, 335.07966198661103), (-133.44547606865476, 336.01167942003383), (-133.0636270634638, 336.9436188979392), (-132.683393482582, 337.86581009563895), (-132.32752195346086, 338.71595776835903), (-131.9446939877709, 339.5756666519959), (-131.534909585512, 340.4535040573105), (-131.09816874668434, 341.3580372950642), (-130.63447147128764, 342.2978336760182), (-130.14381775932205, 343.2814605109334), (-129.92211063361694, 342.56075809353064), (-129.86773035415797, 341.50267480560484), (-129.8789507843361, 340.48042882593734), (-129.90175479239528, 339.49117714759393), (-129.88212524657953, 338.53207676363974), (-129.76604501513327, 337.60028466713993), (-129.49949696630054, 336.69295785116026), (-129.3425905836408, 336.942195605715), (-129.34259058364074, 337.92507082546757), (-129.3425905836408, 338.9095066127985), (-129.34259058364066, 339.89647294867603), (-129.34259058364086, 340.88693981406607), (-129.34259058364074, 341.88187718993703), (-129.34259058364074, 342.88225505725654), (-129.34259058364069, 343.8890433969911), (-129.34259058364074, 344.9032121901085), (-129.34259058364074, 345.9257314175764), (-129.1460414805105, 346.9014628342842), (-128.8117396773565, 347.82717962597775), (-128.76440552063838, 348.7934435426241), (-128.72547008436447, 349.7874917165099), (-128.69766029582362, 350.7883539143405), (-128.6809761550156, 351.7937585000476), (-128.6754176619407, 352.8014338375611), (-128.68098481659896, 353.8091082908132), (-128.69767761899016, 354.81451022373506), (-128.72549606911437, 355.81536800025793), (-128.7644401669716, 356.8094099843134), (-128.81173850108024, 357.80857517574026), (-129.14128522070655, 358.71234322336915), (-129.80321747984024, 358.41413467009016), (-130.4355329811226, 357.6499142299988), (-131.04490392391037, 356.86393923402824), (-131.63272583681874, 356.05830297510033), (-132.20039424846254, 355.23509874613785), (-132.74930468745674, 354.39641984006255), (-133.28085268241634, 353.5443595497971), (-133.79643376195628, 352.681011168264), (-134.2974434546913, 351.80846798838587), (-134.7852772892366, 350.928823303085), (-135.2613307942069, 350.0441704052834), (-135.72699949821725, 349.156602587904), (-136.18367892988266, 348.2682131438688), (-136.63276461781783, 347.3810953661005), (-137.07552349823823, 346.49321964116655), (-137.5124561094193, 345.58828026026185), (-137.94424994155855, 344.6814766029359), (-138.37100617183123, 343.77284914005827), (-138.79282597741346, 342.86243834249973), (-139.2098105354803, 341.95028468113065), (-139.62206102320766, 341.0364286268211), (-140.02967861777086, 340.1209106504417), (-140.4327644963456, 339.2037712228624), (-140.83141983610747, 338.28505081495297), (-141.22574581423197, 337.3647898975844), (-141.61584360789485, 336.44302894162644), (-142.00181439427175, 335.5198084179491), (-142.38375935053793, 334.59516879742336), (-142.7617796538692, 333.66915055091874), (-143.13597648144105, 332.74179414930614), (-143.50645101042903, 331.81314006345536), (-143.8733044180088, 330.8832287642368), (-144.23663788135596, 329.95210072252036), (-144.59655257764595, 329.01979640917665), (-144.9531496840546, 328.0863562950757), (-145.30653037775713, 327.15182085108796), (-145.65679583592953, 326.21623054808293), (-146.00404723574712, 325.2796258569317), (-146.3483857543855, 324.3420472485044), (-146.68991256902032, 323.403535193671), (-147.02872885682706, 322.46413016330183), (-147.3649357949814, 321.52387262826716), (-147.6986345606589, 320.58280305943725), (-148.02992633103506, 319.640961927682), (-148.35891228328563, 318.698389703872), (-148.68569359458596, 317.7551268588775), (-149.01037144211188, 316.81121386356864), (-149.3330470030387, 315.8666911888153), (-149.65382145454222, 314.9215993054882), (-149.9727959737979, 313.97597868445763), (-150.29007173798144, 313.0298697965934), (-150.6057499242683, 312.08331311276584), (-150.9199317098341, 311.13634910384525), (-151.23271827185442, 310.1890182407022), (-151.54421078750485, 309.2413609942063), (-151.85451043396094, 308.2934178352283), (-152.16371838839837, 307.34522923463794), (-152.47193582799247, 306.3968356633061), (-152.77926392991918, 305.4482775921024), (-153.0858038713538, 304.4995954918974), (-153.39165682947197, 303.55082983356135), (-153.69692398144937, 302.6020210879641), (-153.9933080536771, 301.64612212976346), (-154.28785885411898, 300.6895068798644), (-154.58113961070123, 299.732657256487), (-154.87316014606975, 298.77557325963136), (-155.1639302828707, 297.81825488929786), (-155.45345984375, 296.86070214548624), (-155.74175865135396, 295.9029150281961), (-156.02883652832813, 294.9448935374279), (-156.31470329731906, 293.9866376731812), (-156.59936878097238, 293.0281474354568), (-156.88284280193423, 292.0694228242541), (-157.16513518285078, 291.11046383957313), (-157.44625574636785, 290.1512704814137), (-157.72621431513159, 289.1918427497765), (-158.005020711788, 288.2321806446613), (-158.2826847589831, 287.2722841660674), (-158.55921627936308, 286.31215331399517), (-158.83462509557359, 285.351788088445), (-159.10892103026103, 284.3911884894166), (-159.38211390607117, 283.4303545169103), (-159.6542135456502, 282.46928617092556), (-159.92522977164393, 281.5079834514627), (-160.19517240669876, 280.54644635852173), (-160.46405127346037, 279.5846748921025), (-160.73187619457502, 278.62266905220474), (-160.99865699268867, 277.6604288388293), (-161.2644034904472, 276.6979542519756), (-161.5291255104967, 275.7352452916436), (-161.7928328754834, 274.77230195783324), (-162.0555354080532, 273.80912425054447), (-162.31724293085196, 272.8457121697782), (-162.57796526652584, 271.8820657155336), (-162.83771223772106, 270.91818488781036), (-163.09649366708337, 269.954069686609), (-163.35431937725886, 268.9897201119297), (-163.6111991908935, 268.02513616377263), (-163.8671429306337, 267.0603178421366), (-164.1221604191249, 266.0952651470227), (-164.37626147901358, 265.1299780784305), (-164.6294559329456, 264.1644566363604), (-164.88175360356692, 263.1987008208118), (-165.1331643135237, 262.23271063178515), (-165.38369788546194, 261.2664860692802), (-165.6333641420275, 260.3000271332973), (-165.88217290586672, 259.33333382383597), (-166.13013399962531, 258.36640614089634), (-166.3772572459495, 257.399244084479), (-166.62355246748538, 256.431847654583), (-166.8690294868787, 255.46421685120907), (-167.1136981267756, 254.49635167435687), (-167.35756820982232, 253.5282521240264), (-167.60064955866457, 252.55991820021782), (-167.8429519959486, 251.59134990293117), (-168.0844853443203, 250.6225472321662), (-168.32525942642582, 249.65351018792296), (-168.56528406491108, 248.68423877020163), (-168.8045690824222, 247.71473297900198), (-169.04312430160513, 246.7449928143245), (-169.28095954510593, 245.77501827616848), (-169.51808463557057, 244.80480936453438), (-169.75450939564527, 243.83436607942218), (-169.99024364797583, 242.86368842083172), (-170.22529721520831, 241.89277638876294), (-170.45967991998884, 240.9216299832161), (-170.69340158496345, 239.95024920419112), (-170.926472032778, 238.9786340516879), (-171.15890108607877, 238.00678452570656), (-171.3906985675116, 237.03470062624675), (-171.62187429972263, 236.06238235330903), (-171.8524381053577, 235.08982970689306), (-172.082399807063, 234.11704268699876), (-172.31176922748455, 233.14402129362637), (-172.5405561892684, 232.1707655267759), (-172.76877051506045, 231.19727538644716), (-172.9964220275068, 230.2235508726401), (-173.22352054925352, 229.24959198535495), (-173.45007590294657, 228.27539872459172), (-173.67609791123198, 227.3009710903502), (-173.90159639675585, 226.32630908263042), (-174.12658118216416, 225.3514127014325), (-174.35106209010291, 224.3762819467565), (-174.57504894321818, 223.40091681860224), (-174.79855156415593, 222.42531731696988), (-175.0215797755622, 221.449483441859), (-175.24414340008315, 220.47341519327026), (-175.4662522603646, 219.49711257120322), (-175.68791617905273, 218.5205755756579), (-175.90914497879353, 217.54380420663466), (-176.12994848223303, 216.56679846413294), (-176.3503365120172, 215.58955834815316), (-176.57031889079212, 214.61208385869526), (-176.78990544120376, 213.6343749957591), (-177.0091059858982, 212.6564317593448), (-177.22793034752152, 211.67825414945204), (-177.44638834871967, 210.6998421660814), (-177.66587882758924, 209.7231626093706), (-177.88639473647146, 208.74839202600157), (-178.10649639518948, 207.7735519748063), (-178.3261889404227, 206.7986430265271), (-178.5454775088501, 205.82366575190613), (-178.7643672371511, 204.84862072168497), (-178.98286326200483, 203.87350850660627), (-179.20097072009057, 202.898329677412), (-179.41869474808738, 201.92308480484436), (-179.63604048267456, 200.94777445964522), (-179.8530130605314, 199.9723992125573), (-180.06961761833696, 198.99695963432228), (-180.28585929277054, 198.02145629568238), (-180.50174322051143, 197.04588976737955), (-180.71727453823874, 196.07026062015623), (-180.93245838263178, 195.09456942475427), (-181.14729989036968, 194.11881675191614), (-181.3618041981317, 193.14300317238374), (-181.5759764425969, 192.16712925689944), (-181.7898217604448, 191.19119557620488), (-182.00334528835435, 190.2152027010428), (-182.21655216300482, 189.23915120215497), (-182.42944752107553, 188.26304165028358), (-182.64203649924562, 187.28687461617085), (-182.85432423419428, 186.31065067055874), (-183.06631586260076, 185.33437038418958), (-183.2780165211443, 184.35803432780565), (-183.4894313465041, 183.38164307214862), (-183.70056547535927, 182.40519718796085), (-183.91142404438907, 181.42869724598475), (-184.12201219027284, 180.45214381696218), (-184.33233504968976, 179.475537471635), (-184.54239775931893, 178.49887878074583), (-184.75220545583971, 177.52216831503665), (-184.96176327593122, 176.54540664524947), (-185.17107635627266, 175.56859434212643), (-185.3801498335433, 174.5917319764099), (-185.58898884442223, 173.61482011884192), (-185.79759852558894, 172.63785934016434), (-186.00598401372238, 171.66085021111968), (-186.21415044550176, 170.68379330245023), (-186.4221029576065, 169.70668918489727), (-186.6298466867157, 168.72953842920379), (-186.8373867695086, 167.75234160611151), (-187.0447283426643, 166.77509928636283), (-187.25187654286228, 165.79781204069943), (-187.45883650678144, 164.82048043986387), (-187.66561337110124, 163.8431050545982), (-187.87221227250083, 162.8656864556443), (-188.07863834765928, 161.88822521374485), (-188.28489673325595, 160.91072189964154), (-188.49099256596998, 159.93317708407662), (-188.6969309824806, 158.955591337792), (-188.9027171194671, 157.97796523153045), (-189.1083561136087, 157.00029933603338), (-189.31385310158453, 156.02259422204318), (-189.5192132200738, 155.0448504603021), (-189.7244416057558, 154.06706862155232), (-189.92954339530968, 153.08924927653595), (-190.13452372541462, 152.11139299599492), (-190.3393877327499, 151.13350035067145), (-190.54414055399482, 150.15557191130782), (-190.74878732582835, 149.17760824864612), (-190.95333318492996, 148.19960993342846), (-191.1577832679788, 147.22157753639664), (-191.36214271165392, 146.24351162829333), (-191.56641665263473, 145.26541277986047), (-191.77061022760043, 144.28728156184008), (-191.97472857323012, 143.30911854497404), (-192.17877682620306, 142.33092430000525), (-192.38276012319855, 141.35269939767542), (-192.5866836008957, 140.37444440872645), (-192.7905523959737, 139.39615990390067), (-192.9943716451119, 138.41784645394037), (-193.19814648498934, 137.43950462958776), (-193.40188205228546, 136.4611350015845), (-193.6055834836793, 135.48273814067304), (-193.8092559158501, 134.5043146175955), (-194.0129044854771, 133.52586500309397), (-194.21653432923952, 132.54738986791074), (-194.42015058381656, 131.5688897827877), (-194.6237583858875, 130.59036531846706), (-194.82736287213146, 129.61181704569108), (-195.0309691792277, 128.6332455352016), (-195.23458244385537, 127.6546513577412), (-195.4382078026938, 126.67603508405168), (-195.6418503924221, 125.6973972848753), (-195.84551534971953, 124.7187385309542), (-196.0492078112654, 123.74005939303032), (-196.2529329137387, 122.76136044184612), (-196.45669579381885, 121.78264224814345), (-196.66050158818499, 120.80390538266464), (-196.86435543351635, 119.82515041615163), (-197.0682624664921, 118.84637791934698), (-197.27222782379144, 117.86758846299222), (-197.47625664209372, 116.8887826178299), (-197.680354058078, 115.90996095460198), (-197.88452520842355, 114.93112404405069), (-198.08877522980964, 113.95227245691828), (-198.2931092589154, 112.97340676394639), (-198.4975324324201, 111.99452753587785), (-198.70204988700294, 111.01563534345433), (-198.90666675934315, 110.03673075741798), (-199.1113881861199, 109.05781434851112), (-199.31621930401246, 108.0788866874758), (-199.52116524969995, 107.09994834505407), (-199.72623115986167, 106.12099989198829), (-199.93142217117688, 105.14204189902038), (-200.1367434203247, 104.1630749368926), (-200.3422000439843, 103.18409957634698), (-200.54779717883503, 102.20511638812557), (-200.75353996155604, 101.22612594297094), (-200.95943352882657, 100.2471288116248), (-201.1654830173258, 99.2681255648294), (-201.371693563733, 98.28911677332681), (-201.5780703047273, 97.31010300785935), (-201.784618376988, 96.33108483916898), (-201.99134291719417, 95.35206283799802), (-202.1982490620252, 94.37303757508825), (-202.4053419481602, 93.39400962118239), (-202.61262671227848, 92.41497954702199), (-202.82010849105922, 91.4359479233495), (-203.02779242118152, 90.45691532090696), (-203.23433409333592, 89.47918451709594), (-203.43853190917991, 88.50471667344148), (-203.64417029960345, 87.53023939367837), (-203.8511684943825, 86.55574533505819), (-204.05944572329335, 85.5812271548339), (-204.2689212161122, 84.60667751025777), (-204.47951420261504, 83.63208905858185), (-204.6911439125781, 82.65745445705872), (-204.90372957577776, 81.68276636294054), (-205.11719042198973, 80.70801743348015), (-205.33144568099047, 79.73320032592974), (-205.54641458255605, 78.75830769754157), (-205.76201635646265, 77.78333220556829), (-205.97817023248632, 76.80826650726186), (-206.19479544040334, 75.83310325987506), (-206.4118112099899, 74.85783512065953), (-206.62913677102196, 73.88245474686896), (-206.84669135327593, 72.9069547957544), (-207.06439418652766, 71.93132792456922), (-207.28216450055362, 70.95556679056506), (-207.49992152512974, 69.9796640509947), (-207.7175844900322, 69.0036123631104), (-207.93507262503724, 68.02740438416464), (-208.15230515992093, 67.05103277140975), (-208.36920132445968, 66.07449018209772), (-208.58568034842912, 65.0977692734819), (-208.80166146160605, 64.12086270281345), (-209.01706389376608, 63.14376312734575), (-209.2318068746856, 62.16646320433054), (-209.44580963414074, 61.1889555910205), (-209.65899140190768, 60.21123294466809), (-209.87127140776246, 59.23328792252547), (-210.0825688814814, 58.2551131818449), (-210.2928030528406, 57.27670137987924), (-210.50189315161612, 56.29804517388037), (-210.70975840758422, 55.31913722110093), (-210.91631805052094, 54.3399701787932), (-211.12149131020263, 53.36053670420964), (-211.32519741640525, 52.38082945460261), (-211.52735559890505, 51.40084108722447), (-211.72788508747814, 50.42056425932759), (-211.9267051119007, 49.43999162816433), (-212.1237349019489, 48.45911585098694), (-212.31889368739886, 47.4779295850481), (-212.5121006980267, 46.49642548760007), (-212.70327516360868, 45.51459621589511), (-212.89233631392088, 44.532434427185684), (-213.07920337873946, 43.549932778724155), (-213.26379558784058, 42.56708392776288), (-213.44603217100038, 41.583880531554335), (-213.62583235799508, 40.600315247350764), (-213.80311537860075, 39.61638073240465), (-213.9778004625936, 38.63206964396834), (-214.14676191298744, 37.652482386196056), (-214.30866580138252, 36.66998328225083), (-214.46474473286634, 35.68257090066759), (-214.6155338696547, 34.69131556587793), (-214.76156837396334, 33.69728760231392), (-214.90338340800824, 32.70155733440635), (-215.0415141340049, 31.705195086587423), (-215.17649571416925, 30.709271183288507), (-215.30886331071713, 29.714855948941096), (-215.4391520858642, 28.723019707976878), (-215.5678972018264, 27.73483278482744), (-215.69563382081944, 26.751365503924262), (-215.82332150759086, 25.76742112128541), (-215.92168006219913, 24.746304608144797), (-215.96485061317685, 23.73810606636385), (-215.9572459186339, 22.740934313895398), (-215.90327873667957, 21.75289816869286), (-215.8073618254236, 20.772106448708758), (-215.67390794297526, 19.796667971896415), (-215.50732984744423, 18.824691556209057), (-215.3120402969399, 17.854286019599506), (-215.09245204957185, 16.88356018002099), (-214.85297786344955, 15.91062285542663), (-214.59803049668258, 14.933582863769146), (-214.3358665895849, 13.954572646641706), (-214.10835295561887, 13.007545938296618), (-213.2058160008368, 12.764087061202364), (-212.58744092774597, 13.54396591250738), (-212.185662052329, 14.436314348956474), (-211.74626268311644, 15.320157864205642), (-211.3212917982905, 16.21362036904625), (-210.90959729499787, 17.115933794908855), (-210.51002707038444, 18.02633007322452), (-210.1214290215967, 18.94404113542401), (-209.74265104578106, 19.86829891293777), (-209.37254104008366, 20.798335337197276), (-209.00994690165075, 21.73338233963309), (-208.6537165276286, 22.67267185167606), (-208.3026978151636, 23.61543580475726), (-207.95573866140197, 24.560906130307348), (-207.61168696349003, 25.508314759757084), (-207.26939061857396, 26.456893624537425), (-206.92422929082582, 27.42683777302252), (-206.73464959861144, 28.377088305489334)], (0.396078431372549, 0.48627450980392156, 0.058823529411764705))</w:t>
        <w:br/>
      </w:r>
    </w:p>
    <w:p>
      <w:r>
        <w:t>([(-48.036450423085356, 190.81145584725542), (-48.39317823360639, 189.87488514878217), (-48.571093845477655, 188.91198485683637), (-48.61415690393871, 187.92824992707367), (-48.56632705422981, 186.9291753151488), (-48.471563941591036, 185.920255976717), (-48.3574101468919, 184.9143984537487), (-48.217354951810115, 183.929554192825), (-48.11552324221873, 182.93555647618996), (-48.04259064096237, 181.9350694116024), (-47.98923277088562, 180.93075710682123), (-47.946125254833305, 179.9252836696045), (-47.90394371564998, 178.9213132077114), (-47.853363776180096, 177.92150982890038), (-47.78506105926861, 176.92853764093013), (-47.68971118775986, 175.94506075155937), (-47.58034369737256, 174.96719867257866), (-47.47637816035141, 173.98663020945025), (-47.377076071214354, 173.00343721557488), (-47.28182738644289, 172.0177722018318), (-47.19002206251823, 171.02978767910056), (-47.101050055920965, 170.0396361582617), (-47.014301323132905, 169.04747015019436), (-46.92916582063475, 168.0534421657781), (-46.84503350490759, 167.05770471589338), (-46.76129433243303, 166.06041031141905), (-46.677338259691886, 165.06171146323535), (-46.59255524316544, 164.06176068222163), (-46.506335239334604, 163.06071047925803), (-46.41806820468087, 162.05871336522384), (-46.32714409568515, 161.05592185099914), (-46.23295286882864, 160.05248844746345), (-46.13488448059244, 159.0485656654966), (-46.03232888745775, 158.0443060159781), (-45.92467604590578, 157.03986200978775), (-45.806331699866654, 156.050512446455), (-45.691767353826776, 155.06229960646328), (-45.58282675032828, 154.07127489520056), (-45.47869337781663, 153.07784656844498), (-45.3785507247384, 152.08242288197224), (-45.281582279538846, 151.08541209156036), (-45.18697153066393, 150.08722245298605), (-45.09390196655963, 149.08826222202666), (-45.001557075672004, 148.08893965445856), (-44.90912034644641, 147.0896630060597), (-44.81577526732892, 146.0908405326066), (-44.7207053267654, 145.09288048987665), (-44.6230940132017, 144.0961911336469), (-44.52212481508361, 143.10118071969413), (-44.416981220856975, 142.10825750379578), (-44.30684671896766, 141.11782974172868), (-44.19090479786155, 140.13030568926993), (-44.06753388252667, 139.1465776084409), (-43.93951260720467, 138.16442934570958), (-43.809436627726654, 137.18212034561415), (-43.67753016158789, 136.19953849940669), (-43.54401742628363, 135.21657169833986), (-43.409122639309054, 134.23310783366594), (-43.27307001816003, 133.2490347966367), (-43.13608378033091, 132.26424047850517), (-42.99838814331756, 131.27861277052375), (-42.86020732461536, 130.2920395639442), (-42.721765541719165, 129.3044087500195), (-42.58328701212475, 128.31560822000137), (-42.44499595332707, 127.32552586514265), (-42.30711658282139, 126.33404957669583), (-42.1698731181032, 125.34106724591265), (-42.03348977666763, 124.34646676404601), (-41.898190776010175, 123.35013602234804), (-41.76420033362578, 122.35196291207124), (-41.631742667009924, 121.35183532446764), (-41.50104199365807, 120.34964115079006), (-41.37232253106518, 119.34526828229052), (-41.244525016429165, 118.34018394236872), (-41.111364436551185, 117.34032301978719), (-40.974833249951594, 116.34214740056687), (-40.835076209010055, 115.3455847085174), (-40.69223806610726, 114.35056256744838), (-40.54646357362256, 113.35700860117056), (-40.397897483936646, 112.36485043349319), (-40.24668454942908, 111.37401568822685), (-40.09296952248053, 110.3844319891805), (-39.93689715547028, 109.3960269601654), (-39.778612200778994, 108.40872822499071), (-39.61825941078655, 107.42246340746671), (-39.45598353787292, 106.43716013140315), (-39.29192933441857, 105.4527460206101), (-39.12624155280308, 104.46914869889753), (-38.959064945406716, 103.48629579007537), (-38.79054426460976, 102.50411491795374), (-38.62082426279187, 101.52253370634226), (-38.45004969233353, 100.5414797790511), (-38.278365305614415, 99.56088075989044), (-38.105915855014885, 98.58066427266982), (-37.93284609291502, 97.60075794119942), (-37.7593007716947, 96.62108938928931), (-37.58542464373398, 95.64158624074935), (-37.41136246141315, 94.66217611938958), (-37.24551619350299, 93.67686572664275), (-37.08095228568544, 92.69017032035865), (-36.91410913281369, 91.70454473424616), (-36.745068152647654, 90.71990755054495), (-36.573910762946525, 89.73617735149583), (-36.40071838147052, 88.7532727193389), (-36.22557242597875, 87.77111223631493), (-36.048554314231204, 86.78961448466374), (-35.86974546398741, 85.80869804662592), (-35.68922729300685, 84.82828150444224), (-35.507081219049354, 83.84828344035263), (-35.32338865987432, 82.86862243659775), (-35.13823103324185, 81.8892170754174), (-34.95168975691085, 80.90998593905259), (-34.763846248641535, 79.93084760974341), (-34.574781926193204, 78.95172066973043), (-34.38457820732567, 77.97252370125368), (-34.19331650979843, 76.99317528655392), (-34.00107825137119, 76.01359400787126), (-33.80794484980357, 75.0336984474461), (-33.61399772285526, 74.05340718751893), (-33.41931828828568, 73.07263881033003), (-33.22398796385463, 72.0913118981199), (-33.02808816732172, 71.10934503312855), (-32.83170031644654, 70.12665679759695), (-32.63490582898873, 69.1431657737649), (-32.43778612270786, 68.15879054387321), (-32.24042261536366, 67.17344969016195), (-32.042896724715625, 66.18706179487172), (-31.84527807146775, 65.19960988294511), (-31.644612472141922, 64.22310953438365), (-31.442139836185554, 63.2466188318845), (-31.237898534725097, 62.2701473682294), (-31.03192693888682, 61.29370473619994), (-30.82426341979707, 60.317300528577974), (-30.614946348582816, 59.34094433814456), (-30.404014096370314, 58.364645757682176), (-30.191505034285925, 57.388414379971884), (-29.977457533456608, 56.412259797795336), (-29.76190996500822, 55.43619160393411), (-29.544900700068027, 54.46021939116987), (-29.326468109761677, 53.484352752284885), (-29.10665056521634, 52.5086012800598), (-28.885486437558175, 51.5329745672767), (-28.663014097913933, 50.557482206717246), (-28.439271917410085, 49.58213379116269), (-28.214298267172982, 48.60693891339531), (-27.988131518329084, 47.63190716619617), (-27.760810042004955, 46.657048142347335), (-27.53237220932715, 45.68237143463006), (-27.30285639142203, 44.70788663582633), (-27.072300959416353, 43.73360333871749), (-26.840744284436685, 42.7595311360848), (-26.608224737609078, 41.78567962071055), (-26.374780690060295, 40.81205838537609), (-26.140450512916892, 39.838677022863386), (-25.905272577305233, 38.8655451259535), (-25.669285254351976, 37.892672287428304), (-25.43252691518348, 36.92006810006946), (-25.195035930926405, 35.94774215665863), (-24.956850672707212, 34.975704049977374), (-24.718009511652156, 34.00396337280727), (-24.478550818887996, 33.03252971793008), (-24.238512965541098, 32.06141267812726), (-23.997934322738217, 31.090621846180582), (-23.756853261605514, 30.12016681487161), (-23.51530815326985, 29.150057176981903), (-23.273337368857376, 28.180302525293236), (-23.030979279494662, 27.210912452587067), (-22.788272256308463, 26.241896551645265), (-22.545254670425138, 25.273264415249088), (-22.301964892971046, 24.30502563618061), (-22.058441295072953, 23.337189807221087), (-21.81472224785711, 22.36976652115229), (-21.570846122450074, 21.402765370755784), (-21.326851289978517, 20.436195948813328), (-21.08277612156879, 19.470067848106492), (-20.838658988347454, 18.50439066141674), (-20.597367978601785, 17.512690103384855), (-20.345286097329772, 16.52935835769164), (-20.082960694699022, 15.556270133356856), (-19.81182116642475, 14.591996034665897), (-19.533296908221264, 13.635106665904052), (-19.248817315803272, 12.68417263135651), (-18.95981178488589, 11.73776453530866), (-18.667709711183228, 10.794452982045891), (-18.37394049041039, 9.852808575853496), (-18.463832862100613, 8.907072601811448), (-18.164116632052753, 7.960446418581415), (-17.819677256466765, 7.000358873878992), (-17.559993356190915, 6.030922513771212), (-17.298848909951857, 5.062071934254959), (-17.036258764407755, 4.093802186443913), (-16.772237766216247, 3.126108321452258), (-16.506800762036, 2.1589853903938745), (-16.239962598524663, 1.1924284443829465), (-15.971738122340694, 0.22643253453315315), (-15.702142180142145, -0.7390072880413215), (-15.431189618586972, -1.7038959722266978), (-15.15889528433353, -2.6682384669090946), (-14.885274024039672, -3.6320397209740243), (-14.610340684363855, -4.595304683308314), (-14.334110111963831, -5.558038302797375), (-14.056597153497755, -6.520245528327327), (-13.77781665562378, -7.481931308784287), (-13.49778346500057, -8.44310059305468), (-13.216512428285467, -9.40375833002432), (-12.934018392136934, -10.363909468578822), (-12.65031620321292, -11.323558957604606), (-12.365420708171685, -12.28271174598749), (-12.079346753671583, -13.241372782613997), (-11.792109186370364, -14.199547016369841), (-11.503722852926085, -15.157239396140739), (-11.214202599997002, -16.11445487081301), (-10.923563274241571, -17.071198389273277), (-10.63181972231724, -18.02747490040645), (-10.338986790882872, -18.983289353099455), (-10.045079326595916, -19.938646696238003), (-9.750112176114728, -20.893551878707918), (-9.454100186097563, -21.848009849395815), (-9.157058203202476, -22.802025557187317), (-8.85900107408742, -23.755603950968336), (-8.559943645410753, -24.70874997962539), (-8.259900763830426, -25.66146859204421), (-7.958887276004494, -26.613764737110692), (-7.656918028591314, -27.56564336371107), (-7.354007868248739, -28.517109420731362), (-7.050171641635124, -29.468167857057683), (-6.745424195408323, -30.418823621575946), (-6.439780376226691, -31.369081663172278), (-6.133255030748284, -32.318946930732594), (-5.825863005631155, -33.268424373143006), (-5.517619147533459, -34.21751893928965), (-5.208538303113251, -35.16623557805852), (-4.898635319028785, -36.11457923833555), (-4.587925041938016, -37.06255486900675), (-4.276422318499199, -38.01016741895835), (-3.964141995370287, -38.95742183707626), (-3.6510989192095367, -39.9043230722465), (-3.337307936675001, -40.85087607335529), (-3.0227838944249377, -41.79708578928844), (-2.707541639117197, -42.74295716893217), (-2.3915960174101367, -43.68849516117241), (-2.07496187596171, -44.63370471489507), (-1.7576540614301726, -45.57859077898646), (-1.4396874204735786, -46.52315830233251), (-1.121076799749982, -47.46741223381914), (-0.8018370459174368, -48.41135752233256), (-0.48198300563430013, -49.35499911675879), (-0.15891433241578407, -50.30050054338865), (0.16655704279018824, -51.24710489668089), (0.49276048597928596, -52.19340750234645), (0.8196981696134731, -53.13940727415426), (1.147372266154916, -54.08510312587342), (1.4757849480657805, -55.03049397127276), (1.8049383878078287, -55.9755787241214), (2.134834757843631, -56.92035629818804), (2.4654762306348483, -57.86482560724181), (2.796864978643748, -58.808985565051834), (3.1290031743322935, -59.75283508538682), (3.4618929901624496, -60.69637308201589), (3.7955365985968874, -61.63959846870796), (4.129936172096965, -62.58251015923184), (4.465093883125353, -63.52510706735655), (4.8010119041436115, -64.46738810685132), (5.13769240761421, -65.40935219148464), (5.4751375659991135, -66.35099823502577), (5.813349551760386, -67.29232515124359), (6.1523305373600925, -68.23333185390733), (6.492082695260299, -69.1740172567856), (6.832608197922968, -70.11438027364744), (7.173909217810469, -71.05441981826185), (7.515987927384766, -71.99413480439785), (7.8588464991079245, -72.93352414582425), (8.202487105441907, -73.87258675631007), (8.546911918848982, -74.81132154962424), (8.892123111791014, -75.74972743953607), (9.23812285673057, -76.68780333981377), (9.584913326128806, -77.62554816422727), (9.932496692448902, -78.56296082654447), (10.280875128152212, -79.50004024053531), (10.630050805700906, -80.4367853199679), (10.980025897557347, -81.37319497861193), (11.330802576183403, -82.30926813023596), (11.682383014041237, -83.24500368860899), (12.034769383592614, -84.18040056750003), (12.387963857300305, -85.11545768067789), (12.741968607625463, -86.05017394191192), (13.096785807031166, -86.98454826497061), (13.452417627978773, -87.91857956362338), (13.808866242930751, -88.85226675163865), (14.166133824348762, -89.78560874278605), (14.524222544695478, -90.71860445083378), (14.883134576432457, -91.65125278955158), (15.24287209202207, -92.58355267270753), (15.603437263926077, -93.51550301407148), (15.96483226460715, -94.44710272741173), (16.32705926652685, -95.3783507264974), (16.690120442147133, -96.30924592509812), (17.054017963930786, -97.2397872369816), (17.418754004339153, -98.16997357591795), (17.784330735834917, -99.09980385567519), (18.150750330879628, -100.02927699002326), (18.51801496193586, -100.95839189273023), (18.886126801465075, -101.88714747756588), (19.255088021930142, -102.81554265829806), (19.62490079579232, -103.74357634869693), (19.995567295514384, -104.6712474625305), (20.367089693557887, -105.59855491356848), (20.739470162385306, -106.5254976155794), (21.112710874458596, -107.45207448233197), (21.486814002239527, -108.3782844275962), (21.86178171819087, -109.30412636513961), (22.237616194773878, -110.22959920873242), (22.614319604451428, -111.15470187214267), (22.991894119684677, -112.07943326914004), (23.370341912936897, -113.00379231349275), (23.749665156668943, -113.92777791897056), (24.12986602334379, -114.85138899934174), (24.510946685423203, -115.77462446837583), (24.892909315369245, -116.69748323984125), (25.275756085643778, -117.6199642275075), (25.65948916870937, -118.54206634514311), (26.04411073702789, -119.46378850651689), (26.429622963060993, -120.38512962539858), (26.816028019271556, -121.30608861555626), (27.203328078120936, -122.22666439075958), (27.591525312071703, -123.14685586477704), (27.98062189358562, -124.06666195137777), (28.37061999512495, -124.98608156433087), (28.761521789151768, -125.90511361740496), (29.15332944812813, -126.82375702436929), (29.5460451445161, -127.74201069899263), (29.93967105077765, -128.65987355504421), (30.334209339375246, -129.5773445062927), (30.729662182770443, -130.49442246650713), (31.126031753425515, -131.41110634945656), (31.523320223802727, -132.32739506890994), (31.92152976636414, -133.24328753863614), (32.320662553571424, -134.15878267240407), (32.72072075788724, -135.07387938398278), (33.12170655177326, -135.9885765871413), (33.52362210769164, -136.9028731956485), (33.926469598104546, -137.81676812327345), (34.33025119547415, -138.73026028378493), (34.734969072262416, -139.64334859095197), (35.140625400931306, -140.55603195854357), (35.547222353942985, -141.46830930032868), (35.95476210375973, -142.3801795300762), (36.36324682284328, -143.2916415615551), (36.772678683655926, -144.2026943085345), (37.183059858659725, -145.11333668478323), (37.59439252031684, -146.02356760407017), (38.00667884108913, -146.93338598016436), (38.41992099343878, -147.8427907268349), (38.834121149828036, -148.75178075785047), (39.24928148271867, -149.66035498698028), (39.665404164573054, -150.56851232799303), (40.08249136785314, -151.476251694658), (40.500545265021, -152.38357200074387), (40.919568028538706, -153.29047216001973), (41.339561830868305, -154.19695108625453), (41.760528844471985, -155.1030076932172), (42.1824712418117, -156.00864089467683), (42.60539119534981, -156.91384960440226), (43.029290877548085, -157.81863273616227), (43.45417246086859, -158.72298920372623), (43.880038117773694, -159.6269179208628), (44.30689002072516, -160.53041780134095), (44.73473034218535, -161.43348775892977), (45.163561254616134, -162.33612670739817), (45.59338493047968, -163.2383335605151), (46.02420354223804, -164.14010723204942), (46.456019262353394, -165.0414466357703), (46.8888342632877, -165.94235068544654), (47.32265071750302, -166.84281829484726), (47.75747079746163, -167.74284837774118), (48.193296675625284, -168.64243984789752), (48.630130524456455, -169.5415916190849), (49.0679745164169, -170.4403026050726), (49.5068308239689, -171.33857171962947), (49.946701619574405, -172.23639787652442), (50.38758907569548, -173.1337799895265), (50.8294953647944, -174.03071697240466), (51.27242265933323, -174.92720773892776), (51.71637313177372, -175.8232512028648), (52.16134895457836, -176.71884627798474), (52.607352300208895, -177.61399187805677), (53.05438534112749, -178.50868691684948), (53.502450249796524, -179.40293030813203), (53.95154919867766, -180.2967209656733), (54.401684360233254, -181.19005780324233), (54.85285790692527, -182.08293973460803), (55.30507201121589, -182.97536567353933), (55.758328845566965, -183.86733453380535), (56.21263058244086, -184.75884522917477), (56.667979394299444, -185.64989667341686), (57.12437745360479, -186.5404877803004), (57.58182693281925, -187.4306174635943), (58.040330004404694, -188.3202846370676), (58.49988884082319, -189.2094882144893), (58.9605056145368, -190.09822710962837), (59.422182498007786, -190.98650023625356), (59.88492166369802, -191.87430650813414), (60.34872528406967, -192.76164483903898), (60.813595531584795, -193.64851414273681), (61.279534578705565, -194.53491333299678), (61.753368546297594, -195.42292607590343), (62.213025905208355, -196.31145948911197), (62.66144264893126, -197.19999290232062), (63.106019028121494, -198.08852631552935), (63.55415529343421, -198.977059728738), (64.01325169552459, -199.86559314194665), (64.5255907402105, -200.81048933898074), (65.29795381545523, -201.28708889709227), (66.16480828268098, -200.91665921902057), (67.05785490607916, -200.42637738531977), (67.95188933702335, -199.9793601698477), (68.84592376796732, -199.5323429543758), (69.71996101828132, -199.0151544282528), (70.09699012552302, -198.16027243201137), (69.46818321962094, -197.36455023237352), (68.87290142055899, -196.55297469382998), (68.33120079337009, -195.7106165404962), (67.83260999174006, -194.84445666991482), (67.3666576693547, -193.96147597962874), (66.9228724798998, -193.06865536718095), (66.49078307706114, -192.17297573011393), (66.05991811452456, -191.2814179659707), (65.61876032703123, -190.39367653112626), (65.17203695913895, -189.50155245063084), (64.72469718385861, -188.60940045046488), (64.27681706093779, -187.71720151569136), (63.82847265012338, -186.82493663137348), (63.379740011162575, -185.9325867825747), (62.93069520380327, -185.04013295435766), (62.48141428779174, -184.14755613178622), (62.03197332287569, -183.25483729992308), (61.58244836880242, -182.36195744383167), (61.132915485318904, -181.4688975485752), (60.68345073217224, -180.57563859921675), (60.234130169109925, -179.68216158081972), (59.78502985587945, -178.7884474784468), (59.3362258522271, -177.89447727716197), (58.887794217900975, -177.0002319620276), (58.43981101264756, -176.10569251810782), (57.99235229621485, -175.21083993046486), (57.54549412834943, -174.31565518416244), (57.09931256879891, -173.42011926426395), (56.65388367731026, -172.524213155832), (56.20928351363059, -171.6279178439303), (55.76558813750737, -170.73121431362176), (55.322873608687814, -169.83408354996965), (54.88121598691891, -168.9365065380371), (54.44069133194793, -168.0384642628875), (54.00137570352219, -167.13993770958396), (53.563345161388874, -166.24090786318968), (53.12667576529517, -165.34135570876776), (52.69144357498827, -164.4412622313816), (52.257724650215366, -163.5406084160941), (51.825595050723855, -162.63937524796864), (51.39513083626072, -161.7375437120685), (50.96640806657316, -160.83509479345668), (50.53950280140857, -159.93200947719657), (50.11449110051403, -159.0282687483513), (49.691449023636736, -158.12385359198393), (49.270452630523984, -157.21874499315783), (48.85061286985825, -156.31325612452096), (48.42778805621552, -155.40871371576995), (48.005945025740765, -154.50368041543484), (47.585083778434075, -153.59815622351547), (47.16520431429526, -152.69214114001218), (46.74630663332452, -151.78563516492514), (46.32839073552205, -150.8786382982539), (45.91145662088736, -149.97115053999858), (45.49550428942053, -149.06317189015937), (45.080533741121975, -148.15470234873615), (44.66654497599129, -147.24574191572876), (44.25353799402869, -146.3362905911377), (43.84151279523425, -145.42634837496215), (43.43046937960759, -144.51591526720298), (43.020407747149, -143.60499126785967), (42.61132789785838, -142.69357637693255), (42.20322983173583, -141.78167059442114), (41.79611354878156, -140.86927392032567), (41.38997904899516, -139.95638635464627), (40.98482633237673, -139.043007897383), (40.58065539892607, -138.12913854853568), (40.17746624864379, -137.21477830810423), (39.775258881529275, -136.29992717608903), (39.374033297582834, -135.3845851524897), (38.973789496804464, -134.46875223730623), (38.57452747919417, -133.55242843053884), (38.17624724475184, -132.63561373218738), (37.77894879347749, -131.71830814225203), (37.38263212537111, -130.80051166073258), (36.98729724043291, -129.88222428762916), (36.592944138662574, -128.96344602294175), (36.19957282006031, -128.04417686667026), (35.80718328462612, -127.12441681881478), (35.4157755323598, -126.20416587937531), (35.025349563261656, -125.28342404835186), (34.63590537733148, -124.36219132574432), (34.24744297456928, -123.4404677115528), (33.85996235497515, -122.51825320577738), (33.473463518548996, -121.59554780841779), (33.08794646529081, -120.6723515194743), (32.7034111952007, -119.74866433894674), (32.31985770827866, -118.82448626683528), (31.937286004524594, -117.89981730313974), (31.555696083938603, -116.97465744786031), (31.17508794652058, -116.04900670099659), (30.795461592270527, -115.1228650625491), (30.41681702118855, -114.1962325325175), (30.03652148376891, -113.2692488633628), (29.65504045691108, -112.34211175773993), (29.27456906317452, -111.41476754064216), (28.895104507487, -110.48721341699705), (28.516643994775677, -109.55944659173227), (28.139184729968417, -108.63146426977569), (27.762723917992886, -107.70326365605416), (27.387258763776238, -106.77484195549606), (27.012786472246443, -105.84619637302843), (26.63930424833076, -104.91732411357906), (26.266809296957053, -103.98822238207518), (25.895298823052684, -103.05888838344498), (25.52477003154532, -102.12931932261561), (25.15522012736272, -101.19951240451454), (24.786646315431845, -100.26946483406962), (24.419045800680966, -99.33917381620833), (24.052415788037337, -98.40863655585832), (23.686753482428323, -97.47785025794707), (23.32205608878199, -96.54681212740222), (22.9583208120254, -95.61551936915113), (22.59554485708661, -94.6839691881214), (22.233725428892892, -93.75215878924105), (21.8728597323718, -92.82008537743687), (21.512944972451006, -91.88774615763721), (21.153978354058065, -90.95513833476923), (20.795957082120342, -90.02225911376071), (20.4388783615659, -89.089105699539), (20.082739397321905, -88.15567529703166), (19.727537394316016, -87.22196511116647), (19.3732695574759, -86.28797234687077), (19.019933091729012, -85.35369420907233), (18.66752520200282, -84.41912790269883), (18.31604309322519, -83.48427063267752), (17.965483970323376, -82.54911960393625), (17.615845038225352, -81.61367202140221), (17.26712350185837, -80.67792509000323), (16.9193165661501, -79.741876014667), (16.572421436028005, -78.80552200032098), (16.226435316419842, -77.86886025189261), (15.881355412253079, -76.93188797430969), (15.537178928455175, -75.99460237249964), (15.193903069953997, -75.05700065139006), (14.851525041676904, -74.1190800159085), (14.510042048551462, -73.18083767098251), (14.16945129550523, -72.24227082153986), (13.829749987465975, -71.30337667250782), (13.490935329361058, -70.36415242881426), (13.153004526118142, -69.42459529538642), (12.815954782664788, -68.48470247715208), (12.479783303928562, -67.5444711790389), (12.144487294836924, -66.60389860597434), (11.810063960317638, -65.66298196288585), (11.476510505298167, -64.72171845470112), (11.143824134706074, -63.7801052863479), (10.812002053469023, -62.83813966275334), (10.481041466514574, -61.89581878884542), (10.15093957877009, -60.9531398695515), (9.821693595163437, -60.01010010979934), (9.493300720621976, -59.0666967145163), (9.16575816007347, -58.12292688862984), (8.83906311844528, -57.17878783706784), (8.513212800664968, -56.23427676475774), (8.188204411660402, -55.28939087662702), (7.864035156358842, -54.344127377603435), (7.540702239688051, -53.39848347261445), (7.21820286657539, -52.452456366587526), (6.896534241948624, -51.50604326445053), (6.575693570735315, -50.559241371130724), (6.255678057863028, -49.61204789155597), (5.936484908259222, -48.66446003065373), (5.618111326851563, -47.71647499335136), (5.30055451856751, -46.76808998457663), (4.98381168833483, -45.81930220925721), (4.667757496781989, -44.86967734307219), (4.352628899516389, -43.91986079196196), (4.038427191470975, -42.9698539945923), (3.7251523726458484, -42.01965450805321), (3.4128044430409084, -41.069259889433994), (3.1013834026563565, -40.11866769582426), (2.7908892514919907, -39.1678754843133), (2.481321989548013, -38.216880811990826), (2.1726816168243235, -37.26568123594685), (1.8649681333207184, -36.314274313270566), (1.5581815390372997, -35.362657601051474), (1.2523218339743707, -34.41082865637929), (0.9473890181315265, -33.45878503634381), (0.6433830915090708, -32.50652429803414), (0.3403040541067002, -31.55404399854018), (0.03815190592461695, -30.60134169495154), (-0.26307335303728013, -29.64841494435742), (-0.5633717227787888, -28.695261303847726), (-0.8627432032999091, -27.74187833051176), (-1.1611877946009441, -26.78826358143953), (-1.4587054966816921, -25.83441461372023), (-1.7552963095421525, -24.880328984443477), (-2.050960233182326, -23.926004250699066), (-2.3456972676023127, -22.9714379695763), (-2.639507412802114, -22.016627698165195), (-2.9323906687816272, -21.06157099355494), (-3.2243470355408537, -20.106265412834944), (-3.51537651307959, -19.15070851309501), (-3.805479101398343, -18.19489785142485), (-4.094654800496707, -17.238830984913758), (-4.382903610375088, -16.282505470651746), (-4.670225531032979, -15.32591886572801), (-4.956620562470784, -14.369068727232156), (-5.242088704688101, -13.411952612253689), (-5.526629957685332, -12.454568077882415), (-5.810244321462174, -11.496912681207633), (-6.0929317960188305, -10.538983979319152), (-6.3746923813551994, -9.580779529306573), (-6.655526077471484, -8.622296888259301), (-6.935432884367279, -7.663533613266939), (-7.214412802042887, -6.7044872614191915), (-7.492465830498309, -5.745155389805461), (-7.769591969733343, -4.785535555515454), (-8.04579121974819, -3.825625315638572), (-8.321063580542852, -2.86542222726452), (-8.595409052117226, -1.9049238474829013), (-8.868827634471312, -0.9441277333832204), (-9.141319327605112, 0.016968557944817785), (-9.412884131518624, 0.9783674694118114), (-9.683522046212051, 1.9400714439281561), (-9.95323307168509, 2.9020829244043487), (-10.222017207937842, 3.8644043537506843), (-10.489874454970407, 4.827038174877558), (-10.756804812782786, 5.789986830695568), (-11.022808281374775, 6.753252764114808), (-11.287884860746681, 7.716838418045975), (-11.552034550898199, 8.680746235399567), (-11.815257351829327, 9.64497865908598), (-12.077553263540471, 10.609538132015508), (-12.338922286031227, 11.574427097098548), (-12.599364419301697, 12.539647997245696), (-12.85887966335198, 13.505203275367249), (-13.117468018181976, 14.471095374373702), (-13.375129483791683, 15.43732673717545), (-13.631864060181204, 16.40389980668269), (-13.88767174735044, 17.37081702580642), (-14.142552545299285, 18.338080837456637), (-14.396506454028147, 19.30569368454363), (-14.649533473536621, 20.273658009978206), (-14.901633603824708, 21.241976256670753), (-15.152806844892707, 22.210650867531466), (-15.403053196740421, 23.179684285470948), (-15.652372659367744, 24.14907895339959), (-15.900765232774985, 25.118837314227694), (-16.148230916961936, 26.08896181086595), (-16.395040864394954, 27.05894953280251), (-16.643085912818723, 28.025155466076743), (-16.890095821699724, 28.991704175512425), (-17.136064448657432, 29.958595661109257), (-17.380985651311324, 30.925829922867138), (-17.624853287280676, 31.89340696078647), (-17.86766121418496, 32.86132677486715), (-18.10940328964365, 33.829589365109086), (-18.350073371276434, 34.798194731512474), (-18.589665316702476, 35.76714287407691), (-18.828172983541457, 36.7364337928028), (-19.06559022941255, 37.706067487689836), (-19.301910911935533, 38.67604395873822), (-19.537128888729782, 39.64636320594766), (-19.771238017414774, 40.617025229318344), (-20.00423215560978, 41.58803002885058), (-20.236105160934382, 42.559377604544274), (-20.46685089100795, 43.53106795639891), (-20.696463203450165, 44.5031010844149), (-20.924935955880297, 45.47547698859234), (-21.15226300591803, 46.44819566893083), (-21.378438211182434, 47.42125712543057), (-21.603455429293287, 48.39466135809176), (-21.82730851786986, 49.3684083669141), (-22.049991334531736, 50.3424981518978), (-22.271497736898386, 51.316930713042744), (-22.49182158258919, 52.291706050349134), (-22.71095672922372, 53.26682416381648), (-22.928897034421052, 54.24228505344558), (-23.145636355801162, 55.21808871923552), (-23.36116855098323, 56.19423516118702), (-23.575487477586726, 57.17072437929976), (-23.78858699323133, 58.147556373573664), (-24.00046095553622, 59.12473114400891), (-24.21110322212096, 60.10224869060531), (-24.420507650605042, 61.080109013363156), (-24.628668098607832, 62.05831211228215), (-24.835578423748906, 63.0368579873626), (-25.041232483647644, 64.0157466386042), (-25.245624135923517, 64.99497806600715), (-25.448747238196106, 65.97455226957125), (-25.650595648084582, 66.9544692492968), (-25.851163223208626, 67.93472900518351), (-26.05044382118771, 68.91533153723147), (-26.24843129964121, 69.89627684544087), (-26.445119516188704, 70.87756492981141), (-26.640502328449468, 71.85919579034332), (-26.834573594042972, 72.84116942703648), (-27.0273271705889, 73.82348583989098), (-27.21875691570642, 74.80614502890674), (-27.40885668701522, 75.78914699408375), (-27.59762034213466, 76.77249173542201), (-27.78504173868433, 77.75617925292161), (-27.971114734283294, 78.74020954658246), (-28.15583318655154, 79.72458261640458), (-28.33919095310813, 80.70929846238784), (-28.52241007413953, 81.69445432616241), (-28.707461776181333, 82.67995239847612), (-28.891722420175658, 83.66545047078984), (-29.07517155141562, 84.65094854310354), (-29.25778871519414, 85.63644661541693), (-29.439553456804333, 86.62194468773075), (-29.620445321539115, 87.60744276004435), (-29.80044385469141, 88.59294083235805), (-29.979528601554424, 89.57843890467166), (-30.157679107420883, 90.56393697698536), (-30.334874917584003, 91.54943504929906), (-30.511095577336903, 92.53493312161257), (-30.686320631972094, 93.52043119392627), (-30.860529626783304, 94.50592926623978), (-31.03370210706294, 95.49142733855348), (-31.205817618104124, 96.47692541086698), (-31.376855705200175, 97.46242348318069), (-31.546795913643507, 98.4479215554945), (-31.71561778872784, 99.43341962780791), (-31.883300875745487, 100.41891770012171), (-32.04982471998997, 101.40441577243521), (-32.21516886675411, 102.38991384474892), (-32.37931286133072, 103.37541191706252), (-32.542236249013115, 104.36090998937622), (-32.703918575094214, 105.34640806168983), (-32.86433938486683, 106.33190613400343), (-33.023478223624195, 107.31740420631724), (-33.181314636659216, 108.30290227863074), (-33.33782816926491, 109.28840035094444), (-33.49299836673429, 110.27389842325816), (-33.646804774360284, 111.25939649557176), (-33.79922693743601, 112.24489456788527), (-33.95024440125437, 113.23039264019907), (-34.0998367111085, 114.21589071251258), (-34.24798341229121, 115.20138878482628), (-34.394664050095614, 116.18688685713988), (-34.539858169814735, 117.17238492945359), (-34.683545316741586, 118.15788300176719), (-34.83327338950543, 119.1429303510739), (-34.98102164404475, 120.12915623352413), (-35.12636045340608, 121.1165407831184), (-35.26943270770708, 122.10498873977852), (-35.41038129706583, 123.0944048434256), (-35.54934911160052, 124.08469383398065), (-35.68647904142921, 125.07576045136553), (-35.82191397666998, 126.06750943550068), (-35.955796807440414, 127.05984552630838), (-36.08827042385908, 128.05267346370943), (-36.219477716043755, 129.04589798762512), (-36.34956157411221, 130.0394238379772), (-36.47866488818314, 131.03315575468608), (-36.606930548374, 132.02699847767414), (-36.73450144480318, 133.02085674686205), (-36.86152046758855, 134.01463530217129), (-36.988130506848094, 135.00823888352306), (-37.11447445269997, 136.00157223083872), (-37.24069519526208, 136.99454008403978), (-37.36693562465268, 137.98704718304734), (-37.49333863098966, 138.9789982677826), (-37.620047104390885, 139.9702980781671), (-37.747203934974635, 140.96085135412213), (-37.87495201285899, 141.95056283556875), (-38.00343422816172, 142.93933726242884), (-38.132793471001115, 143.92707937462305), (-38.26317263149503, 144.91369391207294), (-38.394714599761556, 145.89908561470008), (-38.510189413854754, 146.8915721084299), (-38.61734452939907, 147.886841997683), (-38.72189369823756, 148.8821118869362), (-38.82398527062382, 149.8773817761888), (-38.92376759680974, 150.87265166544202), (-39.021389027048784, 151.86792155469513), (-39.116997911593856, 152.86319144394812), (-39.21074260069752, 153.85846133320135), (-39.30277144461318, 154.85373122245403), (-39.39323279359321, 155.84900111170714), (-39.48227499789069, 156.84427100096025), (-39.57004640775851, 157.83954089021324), (-39.65669537344966, 158.83481077946615), (-39.742370245216705, 159.83008066871946), (-39.82721937331284, 160.82535055797217), (-39.91139110799086, 161.82062044722528), (-39.99503379950353, 162.81589033647828), (-40.078295798103845, 163.8111602257313), (-40.161325454044686, 164.8064301149843), (-40.23990511971631, 165.7971542021848), (-40.31293648721863, 166.7852086482704), (-40.38645472175008, 167.77726362872744), (-40.4607993818282, 168.77264002652055), (-40.536310025970884, 169.7706587246137), (-40.61332621269598, 170.77064060597158), (-40.692187500521364, 171.77190655355844), (-40.77323344796449, 172.77377745033934), (-40.856803613543434, 173.77557417927807), (-40.94323755577585, 174.7766176233391), (-41.03287483317961, 175.77622866548697), (-41.12605500427238, 176.7737281886861), (-41.22311762757223, 177.76843707590083), (-41.32440226159651, 178.7596762100957), (-41.4302484648633, 179.74676647423524), (-41.6164180476454, 180.74810459757416), (-41.95925686410697, 181.67469958169298), (-42.42066710915546, 182.53440643629244), (-42.96488676907308, 183.35106650385092), (-43.556153830142435, 184.14852112684628), (-44.158706278645624, 184.9506116477574), (-44.73678210086515, 185.78117940906262), (-45.2732789082341, 186.6668765103396), (-45.8732342487185, 187.57677990370212), (-46.441642230860076, 188.4461895340754), (-46.98638969424459, 189.27510540145857), (-47.5153634784578, 190.06352750585188), (-48.036450423085356, 190.81145584725542)], (0.25098039215686274, 0.34901960784313724, 0.01568627450980392))</w:t>
        <w:br/>
      </w:r>
    </w:p>
    <w:p>
      <w:r>
        <w:t>([(16.190062920373116, -185.47407246691242), (16.708182403521644, -184.60595903762447), (17.212559014549715, -183.73326465096278), (17.689449881335957, -182.851408349554), (18.12511213176002, -181.95580917602433), (18.505802893700736, -181.04188617300036), (18.81777929503775, -180.1050583831085), (18.855476207431103, -179.1087660114898), (18.842820475054758, -178.10466174546733), (18.820098312259848, -177.10109597756), (18.78672640243988, -176.09836036607115), (18.742121428988252, -175.09674656930403), (18.685700075297653, -174.09654624556254), (18.616879024761996, -173.09805105314925), (18.535074960773972, -172.10155265036818), (18.43970456672708, -171.1073426955224), (18.330184526014623, -170.11571284691536), (18.2059315220298, -169.1269547628504), (18.066362238165706, -168.14136010163108), (17.910893357815745, -167.15922052156068), (17.73894156437301, -166.1808276809424), (17.549923541231006, -165.2064732380798), (17.25285804984582, -164.30460127688812), (16.406902164936113, -163.65650909954923), (15.516928454209896, -163.16754719680583), (14.60178338059311, -162.7848223233921), (13.665422433237387, -162.48657928897322), (12.71180110129446, -162.25106290321494), (11.744874873916167, -162.05651797578295), (10.76859924025394, -161.88118931634307), (9.786929689459711, -161.70332173456052), (8.811172215740081, -161.51086093709648), (7.838384549137351, -161.32010232783128), (6.864198579972074, -161.13156332813784), (5.888825875512548, -160.94446819136553), (4.912478003027076, -160.75804117086398), (3.935366529784259, -160.57150651998214), (2.957703023052297, -160.38408849206982), (1.9796990500993896, -160.19501134047636), (1.0015661781941403, -160.00349931855123), (0.023515974604646727, -159.80877667964361), (-0.9542399934005883, -159.61006767710313), (-1.9314901585532644, -159.40659656427906), (-2.908022953585082, -159.197587594521), (-3.883626811227639, -158.98226502117836), (-4.858090164212635, -158.75985309760054), (-5.831201445271872, -158.52957607713694), (-6.802749087136744, -158.29065821313705), (-7.772521522539156, -158.04232375895026), (-8.740307184210604, -157.78379696792575), (-9.705894504882787, -157.51430209341325), (-10.669071917287305, -157.23306338876208), (-11.629627854155958, -156.93930510732176), (-12.587350748220345, -156.63225150244156), (-13.542029032212268, -156.31112682747096), (-14.49345113886302, -155.9751553357594), (-15.452235930262132, -155.61019052951534), (-16.401687994102765, -155.23092979939443), (-17.339897222453533, -154.8384799416429), (-18.26652173117347, -154.43227114935948), (-19.181219636121902, -154.01173361564327), (-20.083649053158677, -153.5762975335935), (-20.97346809814303, -153.12539309630927), (-21.850334886934597, -152.65845049688937), (-22.713907535392412, -152.17489992843298), (-23.56384415937601, -151.67417158403882), (-24.399802874744836, -151.15569565680633), (-25.221441797358523, -150.6189023398344), (-26.0284190430762, -150.0632218262219), (-26.82039272775752, -149.48808430906828), (-27.597020967261702, -148.89291998147206), (-28.357961877448194, -148.2771590365326), (-29.102873574176527, -147.64023166734876), (-29.83141417330604, -146.98156806701974), (-30.543241790696168, -146.30059842864432), (-31.238014542206354, -145.5967529453219), (-31.915390543695924, -144.8694618101512), (-32.57502791102442, -144.1181552162313), (-33.216584760051184, -143.3422633566614), (-33.83971920663565, -142.54121642454027), (-34.44408936663724, -141.7144446129672), (-35.02935335591541, -140.86137811504116), (-35.575981526242174, -139.9866270650177), (-36.05541951978343, -139.1119247579991), (-36.50603136844117, -138.2335906421131), (-36.935944192673794, -137.34891567720675), (-37.35328511294007, -136.4551908231271), (-37.76618124969858, -135.5497070397215), (-38.1827597234082, -134.62975528683685), (-38.61115597721975, -133.693074132009), (-39.0538881104432, -132.79653603913178), (-39.506045758518496, -131.9038894812829), (-39.96711374409663, -131.01504859557102), (-40.43657688982806, -130.12992751910437), (-40.91392001836409, -129.2484403889916), (-41.39862795235527, -128.37050134234119), (-41.89018551445229, -127.49602451626163), (-42.38807752730624, -126.6249240478613), (-42.89178881356787, -125.75711407424893), (-43.40080419588788, -124.89250873253249), (-43.91460849691724, -124.0310221598207), (-44.43268653930663, -123.17256849322213), (-44.95452314570702, -122.3170618698453), (-45.479603138768994, -121.4644164267985), (-46.00741134114372, -120.61454630119032), (-46.537432575481695, -119.76736563012894), (-47.06915166443378, -118.92278855072318), (-47.60205343065106, -118.08072920008145), (-48.135622696784004, -117.24110171531221), (-48.6693442854837, -116.40382023352377), (-49.20270301940082, -115.56879889182474), (-49.735183721186246, -114.7359518273235), (-50.266271213490846, -113.90519317712867), (-50.80347048223896, -113.0631820299078), (-51.34229086984203, -112.21919301903267), (-51.881330914483236, -111.37549977774151), (-52.42048326015515, -110.53203624079951), (-52.95964055084975, -109.68873634297069), (-53.49869543055912, -108.84553401901923), (-54.03754054327552, -108.00236320370985), (-54.576068532991236, -107.15915783180702), (-55.11417204369794, -106.31585183807488), (-55.65174371938811, -105.4723791572778), (-56.188676204054026, -104.62867372418049), (-56.724862141687254, -103.78466947354686), (-57.260194176280585, -102.94030034014179), (-57.794564951825684, -102.0955002587293), (-58.32786711231513, -101.25020316407418), (-58.859993301740595, -100.40434299094034), (-59.390836164094765, -99.55785367409268), (-59.92028834336921, -98.7106691482952), (-60.448242483556406, -97.86272334831258), (-60.97459122864843, -97.01395020890894), (-61.49922722263756, -96.164283664849), (-62.02204310951556, -95.31365765089672), (-62.54293153327502, -94.46200610181701), (-63.06178513790772, -93.6092629523738), (-63.57849656740592, -92.75536213733187), (-64.09295846576191, -91.90023759145531), (-64.60506347696766, -91.04382324950855), (-65.11470424501533, -90.18605304625615), (-65.62177341389723, -89.32686091646255), (-66.12616362760532, -88.46618079489204), (-66.62776753013166, -87.6039466163088), (-67.12647776546876, -86.74009231547745), (-67.62218697760827, -85.87455182716239), (-68.11478781054277, -85.00725908612802), (-68.60417290826415, -84.13814802713873), (-69.09023491476465, -83.26715258495874), (-69.57286647403639, -82.39420669435263), (-70.05196023007143, -81.51924429008491), (-70.52740882686204, -80.64219930691958), (-70.9991049084003, -79.76300567962144), (-71.46694111867839, -78.8815973429547), (-71.93081010168838, -77.99790823168375), (-72.39060450142244, -77.111872280573), (-72.84621696187276, -76.22342342438684), (-73.29754012703141, -75.33249559788966), (-73.74446664089068, -74.4390227358459), (-74.18688914744251, -73.54293877301993), (-74.62470029067912, -72.64417764417614), (-75.05779271459275, -71.74267328407886), (-75.4860590631754, -70.83835962749258), (-75.91590244293776, -69.93510906111528), (-76.35352587056072, -69.03421976051673), (-76.78104848528449, -68.12479151628864), (-77.19968932853259, -67.20926241127687), (-77.61066744172804, -66.29007052832849), (-78.015201866294, -65.36965395028946), (-78.41451164365371, -64.45045076000635), (-78.80981581523058, -63.534899040325406), (-79.20233342244752, -62.62543687409321), (-79.5932835067277, -61.72450234415591), (-79.96109638911202, -60.81059117516505), (-80.45654076914172, -60.073538390395875), (-81.42619261358493, -60.27447494195789), (-81.57890444352127, -61.231952614426895), (-81.38612261159777, -62.18152652955402), (-81.15692933442311, -63.16921880824655), (-80.92453615774275, -64.14372676754336), (-80.68923961709238, -65.11715453532071), (-80.4510812933407, -66.0895229020127), (-80.21010276735669, -67.06085265805379), (-79.96634562000914, -68.03116459387824), (-79.71985143216708, -69.0004794999208), (-79.47066178469933, -69.96881816661578), (-79.21881825847495, -70.93620138439807), (-78.96436243436254, -71.90264994370112), (-78.70733589323144, -72.86818463496051), (-78.44778021595019, -73.83282624860978), (-78.1857369833877, -74.79659557508393), (-77.9212477764132, -75.75951340481737), (-77.65435417589521, -76.72160052824432), (-77.38509776270308, -77.68287773579941), (-77.11352011770514, -78.64336581791693), (-76.83966282177099, -79.60308556503182), (-76.56356745576888, -80.56205776757785), (-76.28527560056813, -81.52030321598988), (-76.00482883703748, -82.47784270070211), (-75.72226874604574, -83.43469701214904), (-75.43763690846215, -84.3908869407656), (-75.15097490515534, -85.34643327698569), (-74.86232431699433, -86.30135681124415), (-74.57172672484795, -87.25567833397497), (-74.27922370958534, -88.20941863561316), (-73.98485685207501, -89.16259850659266), (-73.68866773318611, -90.11523873734816), (-73.39069793378754, -91.0673601183143), (-73.09098903474815, -92.01898343992495), (-72.78958261693697, -92.97012949261527), (-72.48652026122271, -93.92081906681926), (-72.1818435484745, -94.87107295297162), (-71.8755940595611, -95.82091194150658), (-71.56781337535129, -96.77035682285874), (-71.25854307671435, -97.71942838746253), (-70.94782474451877, -98.66814742575225), (-70.63569995963378, -99.61653472816263), (-70.32221030292813, -100.56461108512798), (-70.00739735527073, -101.51239728708279), (-69.69130269753052, -102.4599141244614), (-69.37396791057651, -103.40718238769833), (-69.05543457527736, -104.35422286722817), (-68.73574427250216, -105.30105635348514), (-68.41493858311988, -106.24770363690386), (-68.09305908799921, -107.19418550791876), (-67.77014736800909, -108.14052275696423), (-67.44624500401866, -109.0867361744747), (-67.12139357689664, -110.03284655088476), (-66.79563466751196, -110.97887467662873), (-66.46900985673355, -111.92484134214116), (-66.14156072543022, -112.87076733785644), (-65.81313091614109, -113.8164738968682), (-65.47961070585811, -114.75781910578543), (-65.14530457900383, -115.69914205538795), (-64.81021253557869, -116.64042142085131), (-64.47433457558222, -117.58163587735075), (-64.13767069901496, -118.52276410006127), (-63.80022090587672, -119.46378476415833), (-63.46198519616738, -120.40467654481665), (-63.12296356988695, -121.34541811721208), (-62.783156027035325, -122.28598815651932), (-62.4425625676127, -123.22636533791363), (-62.101183191619185, -124.16652833657085), (-61.75901789905448, -125.1064558276652), (-61.41606668991867, -126.0461264863725), (-61.072329564212076, -126.985518987868), (-60.72780652193408, -127.92461200732654), (-60.382497563085295, -128.86338421992374), (-60.036402687665415, -129.80181430083454), (-59.68952189567444, -130.73988092523416), (-59.34185518711247, -131.67756276829795), (-58.99340256197941, -132.6148385052009), (-58.64416402027525, -133.55168681111832), (-58.2941395620001, -134.48808636122547), (-57.94332918715386, -135.42401583069764), (-57.59173289573661, -136.35945389470982), (-57.239350687748285, -137.29437922843735), (-56.886182563188854, -138.2287705070554), (-56.53222852205843, -139.16260640573927), (-56.17748856435702, -140.09586559966397), (-55.82196269008451, -141.02852676400488), (-55.465650899240906, -141.9605685739371), (-55.10855319182631, -142.891969704636), (-54.75066956784062, -143.8227088312766), (-54.39200002728393, -144.7527646290342), (-54.03254457015615, -145.68211577308398), (-53.67230319645727, -146.6107409386011), (-53.311275906187404, -147.5386188007609), (-52.941711762254606, -148.45108811861817), (-52.58336631000431, -149.3627079196842), (-52.160553839516375, -150.2857485032082), (-51.5441301343903, -151.07780278047912), (-51.02332697515212, -151.91488194596383), (-50.56530602984784, -152.8046506402615), (-50.07046728288673, -153.6873488540173), (-49.54202850907101, -154.55526885933944), (-49.00579430861386, -155.41310062427385), (-48.456393566258974, -156.25776584731065), (-47.89382628200646, -157.0892645284495), (-47.3180924558561, -157.90759666769083), (-46.729192087808016, -158.7127622650343), (-46.12712517786219, -159.50476132047996), (-45.511891726018526, -160.28359383402787), (-44.88349173227713, -161.04925980567805), (-44.2419251966379, -161.8017592354305), (-43.587192119100926, -162.5410921232849), (-42.91929249966653, -163.26725846924197), (-42.23822633833389, -163.9802582733011), (-41.54399363510382, -164.68009153546262), (-40.8365943899757, -165.36675825572618), (-40.11602860295006, -166.040258434092), (-39.38229627402658, -166.7005920705601), (-38.63539740320536, -167.34775916513036), (-37.87533199048641, -167.98175971780307), (-37.10210003586962, -168.60259372857777), (-36.315701539355096, -169.21026119745483), (-35.51613650094284, -169.80476212443415), (-34.70340492063285, -170.38609650951562), (-33.87750679842502, -170.95426435269945), (-33.03844213431945, -171.50926565398547), (-32.18621092831605, -172.05110041337375), (-31.320813180415012, -172.57976863086418), (-30.44224889061624, -173.095270306457), (-29.550518058919636, -173.59760544015197), (-28.64562068532529, -174.0867740319491), (-27.749479153091812, -174.55882360921345), (-26.84930819037972, -175.01807385101992), (-25.94517409641466, -175.4648125161939), (-25.03717499793839, -175.89931996685516), (-24.125409021693162, -176.32187656512383), (-23.20997429442093, -176.73276267312), (-22.290968942863547, -177.13225865296306), (-21.36849109376316, -177.5206448667734), (-20.442638873861636, -177.8982016766709), (-19.513510409900913, -178.26520944477537), (-18.581203828623053, -178.62194853320696), (-17.645817256770112, -178.96869930408536), (-16.707448821083933, -179.30574211953078), (-15.766196648306478, -179.6333573416629), (-14.822158865179897, -179.95182533260197), (-13.875433598446046, -180.26142645446782), (-12.926118974846872, -180.56244106938024), (-11.974313121124535, -180.85514953945935), (-11.020114164020987, -181.1398322268252), (-10.063620230277978, -181.41676949359746), (-9.104929446637662, -181.68624170189617), (-8.1441399398423, -181.9485292138414), (-7.181349836633232, -182.203912391553), (-6.216657263752819, -182.4526715971509), (-5.250160347943014, -182.69508719275495), (-4.28195721594577, -182.93143954048546), (-3.3121459945030383, -183.16200900246199), (-2.3408248103570766, -183.38707594080466), (-1.368091790249433, -183.60692071763344), (-0.39404506092236385, -183.82182369506822), (0.5812172508821778, -184.03206523522897), (1.5575970184223402, -184.23792570023556), (2.534996114956069, -184.43968545220804), (3.513316413741311, -184.63762485326635), (4.492459788036011, -184.83202426553052), (5.47232811109852, -185.02316405112026), (6.452823256186582, -185.2113245721556), (7.433847096558242, -185.39678619075667), (8.415301505471652, -185.57982926904324), (9.397088356184755, -185.76073416913516), (10.379109521955396, -185.9397812531527), (11.361266876041825, -186.11725088321555), (12.264230961188742, -186.20036740934458), (13.205825901679008, -186.24016620570873), (14.210265230201392, -186.20492135774768), (15.223145414013596, -185.9858257999769), (16.190062920373116, -185.47407246691242)], (0.8392156862745098, 0.09803921568627451, 0.47843137254901963))</w:t>
        <w:br/>
      </w:r>
    </w:p>
    <w:p>
      <w:r>
        <w:t>([(21.883271859405422, -163.23497504881738), (21.97322816716629, -162.21950094967644), (22.029836465913977, -161.20913654020177), (22.05471706982334, -160.2036117680314), (22.04949029306944, -159.2026565808024), (22.01577644982692, -158.2060009261523), (21.95519585427125, -157.21337475171862), (21.869368820577176, -156.22450800513909), (21.75991566291946, -155.2391306340509), (21.628456695473254, -154.25697258609173), (21.476612232413316, -153.27776380889938), (21.306002587914904, -152.3012342501109), (21.118248076152668, -151.32711385736374), (20.914969011301565, -150.35513257829592), (20.697785707536756, -149.38502036054456), (20.46831847903299, -148.4165071517472), (20.228187639965434, -147.44932289954144), (19.97901350450893, -146.48319755156484), (19.722416386838344, -145.5178610554548), (19.460016601128725, -144.5530433588488), (19.193246227464616, -143.5884150256175), (18.921160499981053, -142.6237960834336), (18.64599713166754, -141.66040860135985), (18.367780448926563, -140.69824322308773), (18.08653477816152, -139.7372905923081), (17.802284445774497, -138.77754135271255), (17.51505377816827, -137.81898614799223), (17.224867101745634, -136.8616156218386), (16.931748742909274, -135.90542041794265), (16.63572302806158, -134.95039117999582), (16.33681428360594, -133.9965185516893), (16.035046835944236, -133.04379317671444), (15.730445011479356, -132.0922056987625), (15.423033136614087, -131.14174676152487), (15.112835537751424, -130.19240700869258), (14.799876541293646, -129.24417708395706), (14.48418047364324, -128.29704763100972), (14.165771661203298, -127.35100929354174), (13.844674430376202, -126.40605271524429), (13.520913107565045, -125.46216853980845), (13.194512019172008, -124.51934741092616), (12.865495491599981, -123.57757997228819), (12.533887851251853, -122.63685686758573), (12.199713424529808, -121.69716874051063), (11.862996537836834, -120.75850623475357), (11.523761517575618, -119.82085999400609), (11.18203269014885, -118.88422066195947), (10.837834381959214, -117.94857888230479), (10.491190919409096, -117.01392529873371), (10.142126628901687, -116.08025055493718), (9.790665836839173, -115.14754529460657), (9.436832869624338, -114.21580016143338), (9.080652053660174, -113.28500579910843), (8.722147715348964, -112.35515285132351), (8.361344181093598, -111.42623196176939), (7.998265777296761, -110.49823377413773), (7.632936830361042, -109.5711489321197), (7.265381666689127, -108.64496807940645), (6.895624612683602, -107.71968185968967), (6.523689994747458, -106.79528091666012), (6.14960213928318, -105.87175589400925), (5.773385372693253, -104.94909743542834), (5.395064021380465, -104.02729618460897), (5.0146624117477065, -103.10634278524198), (4.632204870197563, -102.18622788101875), (4.24771572313262, -101.26694211563085), (3.8612192969554644, -100.34847613276925), (3.4727399180688847, -99.4308205761254), (3.082301912875669, -98.51396608939056), (2.689929607778404, -97.59790331625574), (2.295647329179675, -96.68262290041245), (1.8994794034822706, -95.7681154855521), (1.5014501570887775, -94.85437171536574), (1.1015839164019836, -93.94138223354473), (0.6999050078244753, -93.02913768378035), (0.2964377577588385, -92.11762870976385), (-0.10879350739203704, -91.20684595518662), (-0.5157644612254642, -90.2967800637397), (-0.9244507773389579, -89.38742167911468), (-1.3348281293298307, -88.47876144500262), (-1.7468721907951934, -87.57079000509488), (-2.1605586353325608, -86.66349800308261), (-2.575863136539347, -85.75687608265731), (-2.9927613680125607, -84.85091488751024), (-3.4112290033498183, -83.94560506133234), (-3.831241716148231, -83.04093724781521), (-4.252775180005211, -82.1369020906502), (-4.675805068518175, -81.23349023352827), (-5.100307055284432, -80.330692320141), (-5.526256813901096, -79.42849899417935), (-5.95363001796578, -78.52690089933498), (-6.382402341075496, -77.62588867929887), (-6.812549456827859, -76.72545297776239), (-7.2440470388199785, -75.82558443841688), (-7.67687076064927, -74.92627370495343), (-8.110996295913147, -74.0275114210636), (-8.546399318208818, -73.12928823043856), (-8.983055501133602, -72.23159477676947), (-9.420940518284908, -71.3344217037477), (-9.860030043259949, -70.43775965506461), (-10.300299749656038, -69.54159927441117), (-10.741725311070688, -68.64593120547896), (-11.184282401101012, -67.75074609195923), (-11.627162977235324, -66.85367700225596), (-12.069845564732537, -65.94604274876811), (-12.519780191121088, -65.04437984134167), (-12.97726923862982, -64.14887726886991), (-13.442615089486965, -63.25972402024552), (-13.916120125921571, -62.37710908436147), (-14.398086730161967, -61.50122145011043), (-14.888817284436797, -60.632250106385776), (-15.3886141709749, -59.770384042079776), (-15.897779772004307, -58.91581224608541), (-16.416616469754064, -58.068723707295845), (-16.94542664645291, -57.229307414603966), (-17.484512684329175, -56.397752356902444), (-18.0341769656113, -55.57424752308394), (-18.594721872528535, -54.75898190204205), (-19.166449787308906, -53.95214448266903), (-19.749663092181052, -53.153924253857966), (-20.344664169373818, -52.36451020450162), (-20.951755401115737, -51.584091323493176), (-21.57123916963525, -50.8128565997251), (-22.20341785716119, -50.050995022090575), (-22.848593845922103, -49.29869557948247), (-23.507069518146523, -48.55614726079345), (-24.179147256063093, -47.823539054916615), (-24.865129441900343, -47.10105995074471), (-25.565318457887017, -46.38889893717062), (-26.280016686251553, -45.68724500308703), (-27.00952650922279, -44.9962871373874), (-27.754150309029164, -44.31621432896421), (-28.51419046789932, -43.64721556671012), (-29.289949368061784, -42.98947983951853), (-30.076942663734393, -42.355875147012526), (-30.869457005553087, -41.73577092892363), (-31.66846715760689, -41.12431768170931), (-32.474398152349394, -40.523215535182395), (-33.28767502223389, -39.93416461915686), (-34.10872279971376, -39.358865063445336), (-34.937966517241996, -38.799016997861386), (-35.77583120727218, -38.25632055221786), (-36.622741902257495, -37.73247585632799), (-37.479123634651145, -37.22918304000503), (-38.3454014369066, -36.748142233062254), (-39.222000341477056, -36.29105356531268), (-40.1093453808159, -35.85961716656968), (-41.026285727167384, -35.44913964189035), (-41.58098397898506, -36.02048878552332), (-41.056824929363295, -36.88157967920985), (-40.309253373371625, -37.50218519043973), (-39.47540070845772, -38.0927843702211), (-38.6752245918328, -38.715643475842974), (-37.906126162954, -39.36686421649089), (-37.165506561278136, -40.04254830135019), (-36.450766926262446, -40.7387974396062), (-35.75930839736354, -41.45171334044437), (-35.08853211403835, -42.17739771305014), (-34.435839215744004, -42.91195226660894), (-33.79863084193743, -43.651478710306215), (-33.177991666306525, -44.40632142521), (-32.545586218036796, -45.159428725695456), (-31.898553441761, -45.906020793226496), (-31.239671137225123, -46.64794949430064), (-30.571717104175868, -47.38706669541563), (-29.897469142358908, -48.12522426306858), (-29.219705051520542, -48.86427406375712), (-28.54120263140675, -49.60606796397818), (-27.864739681763627, -50.35245783022957), (-27.19309400233736, -51.10529552900873), (-26.89374491993522, -51.55085928259927), (-27.731907411014717, -50.96821681539545), (-28.5312062636081, -50.347548548157015), (-29.298403656630754, -49.69629287769123), (-30.04026176899755, -49.02188820080467), (-30.76354277962377, -48.331772914303684), (-31.47500886742429, -47.633385414994756), (-32.18142221131449, -46.93416409968495), (-32.88954499020936, -46.24154736518073), (-33.60613938302396, -45.56297360828856), (-34.33796756867348, -44.9058812258151), (-35.091791726072884, -44.27770861456703), (-35.88498423638816, -43.67811322048653), (-36.69510443792977, -43.0887428093057), (-37.50946580826234, -42.508875542324404), (-38.328253067432065, -41.93869613958822), (-39.151650935484916, -41.37838932114352), (-39.97984413246708, -40.82813980703631), (-40.813017378424426, -40.288132317312744), (-41.65135539340315, -39.75855157201882), (-42.495042897449224, -39.239582291200406), (-43.34426461060853, -38.73140919490349), (-44.19920525292705, -38.23421700317415), (-45.060049544451466, -37.74819043605878), (-45.926982205227155, -37.273514213603136), (-46.800187955300295, -36.81037305585312), (-47.67985151471697, -36.358951682854894), (-48.56615760352327, -35.91943481465476), (-49.45929094176516, -35.49200717129838), (-50.35943624948883, -35.07685347283205), (-51.26677824674006, -34.674158439301536), (-52.18150165356513, -34.28410679075313), (-53.10379119000992, -33.9068832472326), (-54.033831576120505, -33.54267252878635), (-54.97180753194298, -33.19165935546023), (-55.917903777523314, -32.85402844730025), (-56.87230503290759, -32.52996452435237), (-57.835196018141886, -32.21965230666278), (-58.80676145327209, -31.923276514277457), (-59.787186058344375, -31.641021867242486), (-60.78100500627212, -31.370230287481053), (-61.779057094450586, -31.168850791181043), (-62.74549397091372, -31.10683001423612), (-63.72607541330605, -31.16128806782363), (-64.78846180215773, -31.377449523779774), (-65.38036043004233, -31.969721812408004), (-65.29386300377018, -33.003116923999364), (-64.84481355533154, -33.90580141409161), (-64.32459515043321, -34.7212936529075), (-63.733207789074974, -35.50472236618889), (-63.06443239353698, -36.2897360392974), (-62.336458419719655, -36.96717569447666), (-61.634094593151296, -37.670225496904784), (-60.9573409138322, -38.39888544658227), (-60.306197381761976, -39.153155543508326), (-59.680663996940915, -39.93303578768405), (-59.080740759368915, -40.73852617910853), (-58.33739360813887, -41.41015907155764), (-57.44573855218644, -41.867550782713), (-56.514408536583204, -42.295113589372754), (-55.592846846800384, -42.73398924795421), (-54.68097275502597, -43.18408549810136), (-53.77870553344806, -43.645310079457374), (-52.88596445425476, -44.11757073166571), (-52.00266878963376, -44.600775194369746), (-51.128737811773156, -45.094831207212536), (-50.26409079286096, -45.59964650983797), (-49.40864700508495, -46.1151288418893), (-48.562325720633545, -46.6411859430099), (-47.72504621169422, -47.17772555284324), (-46.89672775045529, -47.7246554110327), (-46.077289609104554, -48.28188325722152), (-45.26665105982999, -48.8493168310532), (-44.46473137481992, -49.42686387217129), (-43.67144982626182, -50.01443212021907), (-42.88672568634401, -50.61192931484), (-42.11047822725416, -51.21926319567724), (-41.342626721180594, -51.83634150237439), (-40.583090440311, -52.46307197457489), (-39.83178865683377, -53.099362351922316), (-39.08864064293631, -53.745120374059645), (-38.353565670806915, -54.400253780630536), (-37.626483012633784, -55.06467031127836), (-36.90731194060441, -55.7382777056464), (-36.195971726907096, -56.420983703378305), (-35.49238164372964, -57.11269604411735), (-34.79646096326023, -57.81332246750671), (-34.108128957686674, -58.52277071319035), (-33.42730489919697, -59.24094852081103), (-32.75390805997922, -59.967763630012634), (-32.0878577122212, -60.703123780438325), (-31.429073128111128, -61.44693671173147), (-30.7774735798367, -62.199110163535636), (-30.132978339586103, -62.9595518754943), (-29.495506679547248, -63.72816958725052), (-28.864977871908224, -64.50487103844797), (-28.24131118885683, -65.28956396873002), (-27.624425902581066, -66.08215611774004), (-27.014241285268927, -66.88255522512141), (-26.410676609108616, -67.69066903051747), (-25.81365114628772, -68.50640527357181), (-25.223084168994554, -69.32967169392779), (-24.6388949494169, -70.1603760312287), (-24.06590756744473, -70.99391749712204), (-23.50410400278214, -71.8281436307958), (-22.949484372532407, -72.66595268856719), (-22.40191974479124, -73.50727434394284), (-21.86128118765445, -74.35203827042969), (-21.327439769218152, -75.20017414153487), (-20.800266557578368, -76.05161163076514), (-20.27963262083111, -76.9062804116273), (-19.765409027072085, -77.76411015762811), (-19.257466844397822, -78.62503054227511), (-18.75567714090352, -79.4889712390743), (-18.259910984685803, -80.35586192153346), (-17.770039443840187, -81.2256322631587), (-17.28593358646308, -82.09821193745725), (-16.807464480650104, -82.97353061793616), (-16.334503194497366, -83.85151797810215), (-15.866920796100686, -84.73210369146197), (-15.40458835355638, -85.61521743152296), (-14.947376934960158, -86.50078887179154), (-14.495157608408137, -87.38874768577504), (-14.047801441996134, -88.27902354698003), (-13.605179503820361, -89.1715461289135), (-13.167162861976331, -90.06624510508222), (-12.733622584560463, -90.9630501489934), (-12.304429739668466, -91.8618909341535), (-11.879455395396562, -92.76269713406974), (-11.458570619840561, -93.66539842224905), (-11.041646481096379, -94.56992447219808), (-10.62855404726003, -95.47620495742385), (-10.21916438642773, -96.38416955143322), (-9.813348566694991, -97.2937479277332), (-9.410977656158233, -98.20486975983053), (-9.011922722913063, -99.11746472123215), (-8.616054835055602, -100.031462485445), (-8.223245060682064, -100.94679272597591), (-7.83336446788796, -101.86338511633191), (-7.446284124769608, -102.78116933001965), (-7.061875099422924, -103.70007504054615), (-6.68000845994382, -104.62003192141856), (-6.30055527442821, -105.5409696461434), (-5.923386610972211, -106.46281788822772), (-5.548373537671636, -107.38550632117834), (-5.1753871226225, -108.3089646185022), (-4.804298433921021, -109.23312245370624), (-4.434978539662708, -110.1579095002974), (-4.064153104377889, -111.08227392334912), (-3.692015141215254, -112.00590012043925), (-3.320662990063137, -112.92936094603475), (-2.9496703191219176, -113.8525498171854), (-2.57861079659137, -114.77536015094176), (-2.2070580906715707, -115.69768536435343), (-1.8345858695624953, -116.61941887447043), (-1.4607678014645242, -117.54045409834278), (-1.085177554577229, -118.46068445302059), (-0.7073887971007874, -119.3800033555539), (-0.32697519723507396, -120.29830422299231), (0.05648957681973322, -121.21548047238635), (0.4434318568637595, -122.13142552078564), (0.8342779746966247, -123.04603278524048), (1.2294542621189597, -123.95919568280073), (1.6293870509302832, -124.87080763051625), (2.0345026729307207, -125.78076204543721), (2.445227459920296, -126.68895234461372), (2.861987743698832, -127.59527194509548), (3.285209856066554, -128.49961426393273), (3.715320128823285, -129.40187271817544), (4.152744893769048, -130.3019407248734), (4.597910482703971, -131.19971170107698), (5.051243227427771, -132.09507906383593), (5.513169459740678, -132.98793623020026), (5.984115511442614, -133.87817661722016), (6.4645077143334, -134.7656936419453), (6.9471145311282045, -135.64690560406933), (7.411808310866818, -136.52691498680127), (7.86351607098518, -137.41392619046448), (8.302457553434635, -138.30766453762013), (8.728852500166427, -139.20785535082922), (9.142920653131394, -140.11422395265282), (9.544881754280986, -141.02649566565194), (9.93495554556614, -141.94439581238788), (10.313361768937998, -142.8676497154217), (10.680320166347807, -143.7959826973143), (11.036050479746505, -144.72912008062679), (11.380772451085642, -145.6667871879202), (11.714705822315851, -146.60870934175563), (12.038070335388683, -147.55461186469446), (12.351085732254976, -148.50422007929745), (12.653971754865974, -149.45725930812569), (12.946948145172819, -150.4134548737403), (13.230234645126757, -151.3725320987024), (13.504050996678826, -152.33421630557297), (13.76861694178007, -153.29823281691333), (14.024152222381833, -154.2643069552842), (14.270876580435159, -155.23216404324694), (14.509009757891086, -156.2015294033626), (14.738771496700862, -157.17212835819197), (14.960381538815726, -158.14368623029654), (15.174059626186622, -159.1159283422371), (15.380025500764793, -160.08858001657475), (15.554408644301658, -161.07512526078744), (15.747708270845544, -162.02601878303682), (16.07176145795669, -162.93017973492516), (16.61322118440852, -163.80927136114568), (17.671782350509535, -164.39616531979553), (18.674634928218307, -164.69466689454424), (19.57045105530743, -164.7331504773518), (20.385989844431663, -164.50626424568725), (21.148010408245874, -164.00865637701946), (21.883271859405422, -163.23497504881738)], (0.6588235294117647, 0.0, 0.33725490196078434))</w:t>
        <w:br/>
      </w:r>
    </w:p>
    <w:p>
      <w:r>
        <w:t>([(41.45367758732905, -224.79279670210434), (40.96636222291846, -225.68011548897664), (40.5039175132436, -226.57662671744734), (40.06527102688408, -227.48179417180634), (39.649350332420035, -228.3950816363435), (39.255082998431185, -229.31595289534897), (38.88139659349755, -230.24387173311268), (38.527218686198964, -231.17830193392416), (38.19147684511534, -232.1187072820738), (37.87309863882651, -233.06455156185126), (37.571011635912406, -234.01529855754669), (37.284143404952836, -234.97041205344982), (37.01142151452784, -235.9293558338509), (36.751773533217026, -236.8915936830396), (36.50412702960064, -237.85658938530594), (36.26740957225829, -238.82380672493994), (36.0405487297699, -239.79270948623142), (35.822472070715506, -240.76276145347035), (35.61210716367483, -241.73342641094672), (35.42683271293168, -242.7139247158448), (35.25896604438372, -243.7003547563943), (35.10497421073537, -244.690711814903), (34.96372959635348, -245.68424414761483), (34.8341045856045, -246.68020001077466), (34.714971562854764, -247.67782766062675), (34.60520291247143, -248.67637535341524), (34.50367101882083, -249.67509134538503), (34.40924826626943, -250.67322389278027), (34.320807039183954, -251.67002125184536), (34.23721972193126, -252.6647316788247), (34.157358698877594, -253.65660342996281), (34.0800963543897, -254.6448847615041), (34.00430507283443, -255.62882392969277), (34.042441094178095, -256.6126310552865), (34.11639797498665, -257.6037665334233), (34.17395324012471, -258.60066549419736), (34.215106889592484, -259.6018903452635), (34.23985892339027, -260.606003494277), (34.24820934151767, -261.61156734889283), (34.24015814397468, -262.61714431676637), (34.2157053307617, -263.6212968055525), (34.17485090187824, -264.6225872229065), (34.11759485732459, -265.61957797648347), (34.043937197100746, -266.61083147393856), (34.00257495804345, -267.5958112395499), (34.07060363085115, -268.58337667278414), (34.13084019035578, -269.5753271332672), (34.185565398278065, -270.57090236709234), (34.237060016338546, -271.5693421203524), (34.287604806258265, -272.5698861391407), (34.33948052975765, -273.57177416955034), (34.39496794855704, -274.5742459576744), (34.45634782437756, -275.57654124960607), (34.52590091893966, -276.57789979143826), (34.60590799396407, -277.57756132926426), (34.698649811171315, -278.5747656091772), (34.80640713228214, -279.5687523772701), (34.931460719017174, -280.558761379636), (35.06656317058285, -281.53695499567954), (35.080930686523125, -282.50467909964914), (35.04927244114853, -283.4972783398713), (35.10777515038927, -284.4920549303579), (35.39262553017682, -285.46631108512014), (35.75913303989585, -286.3764996955406), (36.18987915248246, -287.2645442864379), (36.79186076397934, -288.134299135391), (37.41156134925978, -288.94485142885816), (38.01885644765386, -289.76091727205255), (38.613907452024364, -290.58242493481293), (39.19687575523346, -291.4093026869785), (39.76792275014281, -292.24147879838824), (40.327209829615605, -293.078881538881), (40.87489838651351, -293.92143917829594), (41.4111498136989, -294.7690799864719), (41.93612550403446, -295.62173223324794), (42.44998685038204, -296.479324188463), (42.95289524560363, -297.34178412195627), (43.4450120825622, -298.2090403035664), (43.92649875411953, -299.0810210031327), (44.39751665313829, -299.9576544904939), (44.85822717248045, -300.8388690354891), (45.30879170500828, -301.72459290795734), (45.74937164358417, -302.6147543777376), (46.180128381070375, -303.5092817146689), (46.60122331032918, -304.4081031885899), (47.012817824222765, -305.31114706934017), (47.41507331561349, -306.2183416267582), (47.808151177363634, -307.12961513068325), (48.19221280233547, -308.0448958509541), (48.56741958339128, -308.9641120574101), (48.93393291339332, -309.8871920198899), (49.29191418520378, -310.8140640082325), (49.64152479168503, -311.74465629227694), (49.98292612569934, -312.67889714186236), (50.31627958010899, -313.6167148268276), (50.64174654777615, -314.5580376170117), (50.95948842156319, -315.50279378225366), (51.26966659433249, -316.45091159239234), (51.57244245894612, -317.402319317267), (51.86797740826656, -318.35694522671633), (52.15643283515568, -319.31471759057956), (52.437970132476245, -320.2755646786955), (52.71275069309034, -321.2394147609033), (52.98093590986004, -322.20619610704176), (53.24418113645448, -323.17311889835275), (53.50408322884464, -324.13259222244926), (53.75217460634074, -325.09786071548683), (53.98976208480795, -326.0681776255425), (54.21815248011106, -327.0427962006935), (54.43865260811486, -328.020969689017), (54.652569284684226, -329.0019513385904), (54.86120932568406, -329.9849943974909), (55.065879546978934, -330.96935211379554), (55.26788676443434, -331.9542777355816), (55.46853779391476, -332.9390245109264), (55.66913945128499, -333.922845687907), (55.87099855241021, -334.9049945146008), (56.075421913155, -335.8847242390849), (56.28371634938435, -336.8612881094365), (56.49718867696315, -337.83393937373285), (56.71714571175618, -338.8019312800511), (56.94489426962833, -339.7645170764687), (57.16835982430532, -340.70777000731033), (57.36618650403298, -341.64697784508985), (57.62673156588127, -342.58822459458156), (58.02712725923531, -343.4754140744144), (58.64450583347991, -344.2524501032178), (59.555999538000115, -344.8632364996206), (60.66109584474168, -344.80443028243366), (61.50033175708492, -344.37899187905396), (62.14026964867935, -343.697313163283), (62.65462188566109, -342.8541671772955), (63.075525884946515, -341.94520343589863), (63.31847930860564, -341.0062396100733), (63.483500381420875, -340.03253068829946), (63.62131705803036, -339.03422226150565), (63.78265729307383, -338.0214599206193), (63.91843985250656, -337.0053753351652), (63.98372085591615, -335.99265754652424), (64.02763734811947, -334.9829918309127), (64.05150144920236, -333.9761907426041), (64.05662527925038, -332.9720668358719), (64.04432095834919, -331.97043266498963), (64.01590060658462, -330.97110078423066), (63.97267634404254, -329.97388374786857), (63.915960290808485, -328.97859411017663), (63.84706456696811, -327.9850444254285), (63.76730129260727, -326.9930472478976), (63.677982587811506, -326.00241513185733), (63.58042057266688, -325.0129606315813), (63.475927367258834, -324.0244963013429), (63.36581509167312, -323.03683469541545), (63.25139586599559, -322.0497883680726), (63.13398181031179, -321.06316987358787), (63.014885044707576, -320.0767917662346), (62.89622332346967, -319.08715524572455), (62.77508951607909, -318.09646915679156), (62.650750988958066, -317.1060784144548), (62.52328989161873, -316.1159778843698), (62.3927883735735, -315.12616243219225), (62.259328584335215, -314.13662692357724), (62.1229926734162, -313.1473662241806), (61.983862790329084, -312.1583751996575), (61.842021084586094, -311.16964871566364), (61.69754970570017, -310.18118163785425), (61.55053080318363, -309.192968831885), (61.401046526548804, -308.2050051634112), (61.24917902530832, -307.21728549808864), (61.09501044897462, -306.2298047015725), (60.93862294706063, -305.24255763951805), (60.78009866907806, -304.2555391775814), (60.61951976454016, -303.26874418141733), (60.45696838295905, -302.2821675166817), (60.292526673847256, -301.29580404903), (60.12627678671762, -300.30964864411726), (59.95830087108196, -299.32369616759973), (59.78868107645351, -298.3379414851322), (59.6174995523445, -297.3523794623703), (59.44483844826725, -296.3670049649696), (59.2707799137346, -295.3818128585856), (59.09540609825857, -294.3967980088737), (58.9187991513524, -293.4119552814892), (58.74104122252771, -292.42727954208806), (58.56221446129784, -291.44276565632515), (58.38240101717471, -290.45840848985625), (58.201683039671146, -289.47420290833685), (58.020142678299486, -288.4901437774223), (57.83786208257246, -287.5062259627682), (57.65492340200218, -286.52244433002994), (57.47140878610149, -285.53879374486297), (57.28740038438283, -284.5552690729228), (57.102980346358706, -283.57186517986474), (56.91823082154136, -282.5885769313446), (56.733233959443616, -281.60539919301755), (56.548071909578006, -280.62232683053924), (56.362826821456856, -279.63935470956494), (56.177580844592704, -278.65647769575037), (55.99241612849797, -277.67369065475077), (55.80741482268539, -276.6909884522217), (55.62265907666748, -275.70836595381854), (55.43823103995649, -274.725818025197), (55.25421286206503, -273.74333953201227), (55.07068669250554, -272.7609253399201), (54.88773468079075, -271.77857031457575), (54.70543897643308, -270.79626932163467), (54.523881728944964, -269.81401722675236), (54.343145087838835, -268.83180889558446), (54.16331120262731, -267.8496391937862), (53.98446222282294, -266.8675029870132), (53.806680297938236, -265.8853951409209), (53.630047577485534, -264.9033105211647), (53.45464621097746, -263.92124399340014), (53.280558347926544, -262.9391904232827), (53.107866137845114, -261.95714467646775), (52.9375115837138, -260.97006907771), (52.77041088722677, -259.9789387380758), (52.60639254279457, -258.98956506578315), (52.44605521036335, -258.0016487308592), (52.2899975498783, -257.014890403331), (52.13881822128516, -256.02899075322597), (51.99311588453036, -255.04365045057074), (51.85348919955881, -254.05857016539298), (51.72053682631674, -253.07345056771942), (51.59485742474957, -252.08799232757744), (51.47704965480342, -251.10189611499405), (51.367712176423424, -250.1148625999965), (51.2674436495559, -249.12659245261185), (51.176842734146064, -248.13678634286723), (51.096508090140055, -247.14514494078978), (51.02703837748338, -246.15136891640668), (50.96903225612177, -245.1551589397451), (50.923088386001155, -244.15621568083205), (50.88980542706684, -243.1542398096949), (50.86978203926507, -242.14893199636043), (50.86361688254115, -241.13999291085617), (50.87190861684101, -240.12712322320886), (50.894365520659505, -239.1062071133542), (50.93387630420396, -238.0842594008437), (50.993107582301725, -237.0693922750806), (51.07261186956077, -236.06174386471722), (51.17294168058976, -235.06145229840553), (51.29464952999717, -234.06865570479764), (51.43828793239179, -233.08349221254556), (51.60440940238147, -232.10609995030163), (51.793566454575085, -231.13661704671784), (52.00631160358082, -230.17518163044633), (52.24319736400734, -229.2219318301391), (52.50477625046291, -228.27700577444838), (52.79160077755581, -227.3405415920264), (53.10422345989512, -226.41267741152495), (53.4431968120889, -225.4935513615964), (53.80907334874542, -224.58330157089276), (54.20240558447347, -223.68206616806617), (54.623746033881204, -222.78998328176877), (55.07364721157741, -221.90719104065263), (55.55266163217024, -221.0338275733697), (56.06134181026819, -220.1700310085725), (56.600240260479815, -219.31593947491282), (57.1699094974136, -218.4716911010428), (57.77090203567781, -217.63742401561467), (58.40377038988111, -216.8132763472804), (59.04846746222318, -216.0155177319753), (59.64226771889983, -215.22624259553012), (60.19633806454439, -214.4133040703754), (60.726126982182286, -213.5612536734858), (61.23912932675073, -212.6493690394008), (61.8102336562605, -211.80350733593448), (62.47786686900701, -211.0938533863414), (63.24202896499066, -210.53129243022448), (64.10271994421156, -210.1267097071873), (65.05993980666949, -209.89099045683307), (66.11368855236458, -209.83501991876508), (66.81607024005106, -209.16586354183178), (66.5682563680417, -208.27236911827714), (66.17336493997873, -207.33094320014288), (65.80507554361093, -206.3967667629099), (65.43922602273891, -205.47520917462273), (65.05165422116393, -204.57163980332496), (64.61819798268635, -203.69142801706127), (64.11469515110717, -202.83994318387582), (63.516983570227254, -202.02255467181308), (62.64531494148603, -202.52824400565044), (61.781374096773924, -203.0491313989493), (60.92641266168657, -203.58137860899092), (60.080956687260226, -204.12538017405177), (59.24553222453055, -204.6815306324089), (58.42066532453329, -205.2502245223392), (57.606882038304306, -205.8318563821195), (56.80470841687934, -206.4268207500267), (56.01467051129436, -207.03551216433763), (55.23729437258491, -207.658325163329), (54.47310605178705, -208.29565428527792), (53.722631599936626, -208.947894068461), (52.986397068069095, -209.6154390511554), (52.264928507220816, -210.29868377163768), (51.55875196842704, -210.99802276818477), (50.86839350272401, -211.7138505790736), (50.194379161147296, -212.44656174258097), (49.537234994732735, -213.1965507969839), (48.8974870545162, -213.9642122805589), (48.275661391533426, -214.74994073158322), (47.945755164967295, -215.69417149182416), (47.66312585601181, -216.65778916649165), (47.39676300219172, -217.62430250520364), (47.14618893536664, -218.59359209092455), (46.91092598739488, -219.56553850661945), (46.690496490136255, -220.54002233525318), (46.48442277544907, -221.51692415979022), (46.292227175193126, -222.49612456319537), (46.11343202122714, -223.47750412843374), (45.94755964541032, -224.46094343846983), (45.794132379601685, -225.44632307626836), (45.652672555660224, -226.4335236247941), (45.52270250544515, -227.422425667012), (45.40374456081549, -228.41290978588668), (45.29532105363033, -229.40485656438292), (45.1969543157487, -230.3981465854655), (45.108166679029694, -231.3926604320993), (45.028480475332316, -232.38827868724894), (44.9574180365159, -233.38488193387926), (44.89450169443912, -234.38235075495498), (44.839253780961315, -235.38056573344105), (44.79119662794168, -236.37940745230188), (44.749852567238925, -237.37875649450265), (44.714743930712466, -238.3784934430079), (44.6853930502211, -239.3784988807824), (44.66132225762405, -240.37865339079093), (44.643908941623444, -241.38473504152304), (44.634165950915104, -242.39187595371533), (44.63176730626425, -243.3980100701262), (44.636646517280326, -244.4031434353369), (44.64873709357378, -245.40728209392807), (44.66797254475455, -246.4104320904805), (44.694286380432686, -247.41259946957544), (44.72761211021853, -248.41379027579322), (44.76788324372143, -249.4140105537155), (44.815033290552016, -250.4132663479226), (44.86899576032036, -251.41156370299555), (44.92970416263608, -252.40890866351563), (44.997092007109536, -253.4053072740633), (45.071092803350666, -254.40076557921944), (45.15164006096961, -255.39528962356528), (45.23866728957633, -256.38888545168163), (45.332107998780856, -257.3815591081493), (45.43189569819333, -258.37331663754924), (45.53796389742371, -259.3641640844623), (45.65024610608223, -260.35410749346937), (45.76867583377864, -261.34315290915146), (45.89318659012328, -262.3313063760894), (46.0237118847261, -263.3185739388641), (46.16018522719704, -264.3049616420565), (46.302540127146145, -265.29047553024765), (46.45071009418356, -266.27512164801817), (46.60462863791943, -267.2589060399491), (46.7642292679636, -268.24183475062136), (46.92944549392622, -269.22391382461575), (47.10021082541732, -270.20514930651336), (47.27645877204696, -271.1855472408949), (47.45812284342518, -272.1651136723414), (47.64513654916202, -273.1438546454337), (47.83743339886752, -274.1217762047528), (48.03494690215174, -275.0988843948795), (48.23761056862471, -276.0751852603948), (48.445357907896586, -277.0506848458794), (48.658122429577304, -278.0253891959145), (48.87583764327692, -278.9993043550808), (49.09843705860546, -279.97243636795923), (49.325854185173085, -280.9447912791308), (49.55802253258983, -281.91637513317636), (49.794875610465546, -282.8871939746767), (50.036346928410474, -283.8572538482128), (50.28236999603456, -284.82656079836573), (50.532878322947944, -285.7951208697161), (50.787805418760676, -286.7629401068451), (51.0470847930828, -287.7300245543334), (51.31064995552416, -288.696380256762), (51.57843441569511, -289.6620132587118), (51.850371683205466, -290.6269296047638), (52.1263952676654, -291.59113533949886), (52.40643867868485, -292.5546365074977), (52.69043542587396, -293.51743915334146), (52.97831901884287, -294.4795493216109), (53.27002296720143, -295.44097305688695), (53.57076951726835, -296.39901839717646), (53.87469248254462, -297.355473502743), (54.177665178662146, -298.31192860830964), (54.47911070776546, -299.2683837138761), (54.778452171999184, -300.2248388194427), (55.07511267350775, -301.18129392500924), (55.3685153144356, -302.13774903057583), (55.65808319692744, -303.09420413614237), (55.94323942312761, -304.050659241709), (56.22340709518074, -305.0071143472755), (56.49800931523125, -305.9635694528421), (56.76646918542357, -306.92002455840867), (56.786777221825716, -307.1827688451336), (56.395682956345105, -306.2650009015887), (56.006471888895774, -305.3455495296644), (55.619216908519284, -304.42448761840217), (55.2339909042579, -303.5018880568439), (54.85086676515309, -302.57782373403137), (54.46991738024671, -301.65236753900655), (54.09121563858032, -300.725592360811), (53.7148344291961, -299.7975710884865), (53.3408466411358, -298.86837661107495), (52.969325163441084, -297.93808181761807), (52.600342885153516, -297.00675959715795), (52.233972695315366, -296.0744828387359), (51.870287482968195, -295.14132443139397), (51.509360137153756, -294.20735726417394), (51.15126354691372, -293.27265422611765), (50.79607060129035, -292.33728820626675), (50.44385418932492, -291.40133209366314), (50.094687200059475, -290.4648587773485), (49.74864252253568, -289.52794114636487), (49.40579304579551, -288.5906520897539), (49.066211658880626, -287.65306449655725), (48.72997125083288, -286.71525125581684), (48.39714471069405, -285.7772852565745), (48.06780492750579, -284.839239387872), (47.74648304546858, -283.87953156617135), (47.43579424936257, -282.9167300646712), (47.13542095840673, -281.95306513523894), (46.84518131043891, -280.9885140451045), (46.56489344329714, -280.0230540614976), (46.294375494819874, -279.05666245164787), (46.03344560284476, -278.0893164827852), (45.78192190521014, -277.12099342213935), (45.53962253975396, -276.1516705369399), (45.30636564431447, -275.1813250944169), (45.08196935672951, -274.2099343617998), (44.86625181483702, -273.23747560631887), (44.659031156475564, -272.26392609520315), (44.46012551948277, -271.289263095683), (44.269353041697194, -270.31346387498786), (44.086531860956484, -269.3365057003475), (43.91148011509887, -268.35836583899186), (43.74401594196242, -267.3790215581506), (43.583957479385155, -266.39845012505344), (43.43112286520534, -265.41662880693013), (43.28533023726071, -264.43353487101064), (43.14639773338972, -263.44914558452444), (43.014143491430104, -262.46343821470145), (42.88838564922022, -261.47639002877133), (42.768942344598, -260.487978293964), (42.65563171540161, -259.49818027750905), (42.54827189946887, -258.5069732466364), (42.446681034638246, -257.51433446857567), (42.350677258747474, -256.52024121055666), (42.260078709634804, -255.52467073980918), (42.17470352513828, -254.527600323563), (42.09436984309605, -253.5290072290477), (42.01889580134605, -252.52886872349322), (41.948099537726534, -251.5271620741293), (41.88179919007535, -250.5238645481857), (41.81981289623074, -249.51895341289213), (41.76839063435067, -248.51865750858101), (41.73395068780703, -247.5195285305737), (41.71455031110767, -246.5203995525663), (41.708393007588825, -245.521270574559), (41.7136822805859, -244.52214159655188), (41.72862163343462, -243.52301261854447), (41.751414569470995, -242.52388364053706), (41.78026459203024, -241.52475466252974), (41.81337520444818, -240.52562568452242), (41.84894991006052, -239.52649670651513), (41.88519221220309, -238.5273677285078), (41.920305614211294, -237.52823875050052), (41.95249361942106, -236.5291097724931), (41.97995973116801, -235.5299807944858), (42.00090745278774, -234.53085181647847), (42.01354028761598, -233.53172283847118), (42.01606173898845, -232.53259386046386), (42.00667531024076, -231.53346488245646), (41.98826615432841, -230.53523828067236), (42.04517095323277, -229.54306695606806), (42.1686774952125, -228.55089563146393), (42.3270404785062, -227.55872430685983), (42.2377340767744, -226.59647056268494), (42.051256378280264, -225.63339653145297), (41.45367758732905, -224.79279670210434)], (0.9450980392156862, 0.6980392156862745, 0.8235294117647058))</w:t>
        <w:br/>
      </w:r>
    </w:p>
    <w:p>
      <w:r>
        <w:t>([(63.15903666738977, -337.7674115860271), (62.93817979215588, -338.76741216774826), (62.74768495511401, -339.784932265986), (62.56186711291349, -340.78144431571405), (62.35504122220314, -341.7184207519061), (62.08292579425103, -342.60436287684166), (61.65761237539174, -343.46665931984586), (61.02175039007378, -344.1820031560419), (60.11927077676721, -344.62423899698626), (59.19688320323585, -345.0348691678773), (58.62415633155632, -345.8598866906504), (58.04620208518532, -346.68052441140424), (57.46307126066584, -347.4968077284095), (56.87481465453988, -348.30876203993773), (56.281483063350535, -349.11641274426034), (55.6831272836401, -349.9197852396484), (55.07979811195127, -350.7189049243732), (54.471546344826336, -351.51379719670626), (53.858422778808006, -352.30448745491856), (53.240478210438965, -353.09100109728155), (52.61776343626162, -353.8733635220665), (51.990329252818356, -354.65160012754467), (51.35822645665228, -355.4257363119872), (50.721505844305376, -356.1957974736656), (50.08021821232055, -356.96180901085097), (49.4344143572402, -357.7237963218147), (48.784145075606915, -358.48178480482795), (48.12946116396319, -359.2357998581622), (47.47041341885183, -359.9858668800885), (46.807052636815115, -360.7320112688782), (46.13942961439556, -361.4742584228028), (45.46759514813595, -362.2126337401332), (44.79160003457878, -362.9471626191409), (44.11149507026656, -363.6778704580971), (43.42733105174186, -364.4047826552732), (42.7391587755474, -365.12792460894036), (42.047029038225375, -365.84732171737), (41.350992636318566, -366.5629993788332), (40.65110036636948, -367.2749829916013), (39.94740302492081, -367.9832979539457), (39.239951408515054, -368.68796966413754), (38.528796313694606, -369.3890235204481), (37.81398853700206, -370.0864849211488), (37.09557887498022, -370.78037926451077), (36.70467692191004, -371.6534433357733), (36.50861629151196, -372.6337464877635), (36.31255566111389, -373.6140496397537), (36.11649503071612, -374.5943527917438), (35.920434400317745, -375.5746559437341), (35.72437376991987, -376.55495909572426), (35.5283131395218, -377.5352622477144), (35.332252509123826, -378.5155653997046), (35.136191878725754, -379.49586855169474), (34.94013124832778, -380.476171703685), (34.7440706179296, -381.4564748556752), (35.3969791789643, -381.63691408367345), (36.153774004524664, -380.9747598562437), (36.88265171778968, -380.28730433701924), (37.611965652196304, -379.6003073643842), (38.341526268127446, -378.9135966295952), (39.07114402596528, -378.2269998239093), (39.800629386092595, -377.540344638583), (40.52979280889198, -376.8534587648734), (41.25844475474541, -376.1661698940373), (41.98639568403608, -375.47830571733135), (42.71345605714587, -374.7896939260126), (43.439436334457774, -374.1001622113378), (44.16414697635407, -373.4095382645638), (44.88739844321724, -372.71764977694755), (45.60900119542998, -372.0243244397455), (46.328765693374876, -371.3293899442149), (47.04650239743401, -370.6326739816124), (47.76202176799057, -369.9340042431948), (48.47513426542653, -369.23320842021894), (49.1856503501246, -368.5301142039417), (49.89338048246694, -367.82454928562004), (50.598135122836744, -367.1163413565106), (51.29972473161611, -366.4053181078702), (51.99795976918751, -365.6913072309558), (52.69265069593353, -364.97413641702417), (53.38360797223687, -364.25363335733215), (54.0706420584798, -363.5296257431366), (54.753563415045015, -362.80194126569427), (55.432182502314895, -362.07040761626206), (56.106309780672035, -361.33485248609685), (56.77575571049881, -360.5951035664554), (57.440330752178006, -359.8509885485945), (58.09984536609182, -359.102335123771), (58.75411001262303, -358.34897098324194), (59.40293515215412, -357.5907238182639), (60.04613124506748, -356.8274213200938), (60.6835087517457, -356.05889117998845), (61.31487813257125, -355.2849610892047), (61.94004984792663, -354.5054587389995), (62.558834358194524, -353.72021182062946), (63.17104212375732, -352.9290480253515), (63.78153087951409, -352.12561781347597), (64.38756604369156, -351.31633168450236), (64.98717194009326, -350.5038562621577), (65.58017250069133, -349.68811818476365), (66.16639165745772, -348.8690440906421), (66.74565334236476, -348.04656061811477), (67.31778148738461, -347.2205944055032), (67.88260002448929, -346.39107209112944), (68.43993288565117, -345.557920313315), (68.9896040028421, -344.7210657103815), (69.53143730803431, -343.8804349206508), (70.06525673320016, -343.0359545824448), (70.59088621031147, -342.187551334085), (71.1081496713407, -341.3351518138931), (71.61687104826, -340.4786826601908), (72.116874273041, -339.6180705113001), (72.60798327765617, -338.7532420055427), (73.09002199407804, -337.8841237812399), (73.56281435427834, -337.0106424767138), (74.02618429022905, -336.1327247302862), (74.47995573390259, -335.2502971802787), (74.92395261727121, -334.3632864650128), (75.35799887230685, -333.4716192228105), (75.78191843098168, -332.57522209199334), (76.1955352252679, -331.6740217108834), (76.5986731871376, -330.767944717802), (76.991156248563, -329.856917751071), (77.37280834151616, -328.9408674490123), (77.74345339796922, -328.0197204499474), (78.10291534989442, -327.0934033921981), (78.4510181292638, -326.1618429140862), (78.78758566804962, -325.22496565393334), (79.11244189822392, -324.28269825006123), (79.42541075175893, -323.3349673407917), (79.72631616062662, -322.3816995644465), (80.01498205679943, -321.42282155934714), (80.2912323722492, -320.45825996381546), (80.55489103894826, -319.48794141617327), (80.80578198886877, -318.51179255474227), (81.0437291539828, -317.5297400178441), (81.26855646626244, -316.54171044380064), (81.48008785767988, -315.5476304709335), (81.69986157549495, -314.5612550367471), (81.92535368689383, -313.5778299076533), (82.15594310681296, -312.59700700498047), (82.39125116253928, -311.61862404042296), (82.63089918136022, -310.6425187256751), (82.87450849056239, -309.66852877243133), (83.12170041743323, -308.69649189238623), (83.37209628925945, -307.7262457972341), (83.62531743332818, -306.75762819866964), (83.88098517692663, -305.790476808387), (84.13872084734145, -304.82462933808074), (84.39814577186016, -303.85992349944536), (84.65888127776935, -302.8961970041752), (84.92054869235629, -301.9332875639648), (85.18276934290787, -300.9710328905086), (85.44516455671133, -300.0092706955009), (85.7073556610536, -299.04783869063624), (85.9689639832218, -298.0865745876091), (86.22961085050262, -297.12531609811396), (86.48891759018343, -296.1639009338452), (86.74650552955144, -295.20216680649713), (87.00199599589328, -294.2399514277645), (87.25501031649615, -293.2770925093414), (87.50516981864699, -292.3134277629226), (87.75209582963292, -291.3487949002023), (87.99540967674118, -290.38303163287503), (88.23473268725847, -289.4159756726353), (88.46449751826393, -288.4513602989665), (88.68399426950037, -287.48439854394235), (88.89333216915374, -286.5148970760225), (89.09251121722419, -285.5428558952071), (89.28153141371175, -284.5682750014959), (89.4603927586166, -283.5911543948889), (89.62909525193825, -282.61149407538625), (89.7876388936771, -281.6292940429879), (89.93602368383316, -280.64455429769373), (90.0742496224062, -279.65727483950394), (90.20231670939646, -278.66745566841826), (90.3202249448037, -277.6750967844369), (90.42797432862785, -276.68019818755994), (90.5255648608694, -275.68275987778713), (90.61299654152774, -274.6827818551186), (90.69026937060339, -273.68026411955435), (90.75738334809603, -272.6752066710944), (90.81433847400577, -271.66760950973867), (90.86113474833272, -270.65747263548724), (90.89777217107655, -269.6447960483401), (90.91939688329155, -268.629988477404), (90.92363321309209, -267.6169998495377), (90.9158874911612, -266.606719734429), (90.89635612970193, -265.5990639554195), (90.86523554091754, -264.59394833585065), (90.82272213701116, -263.59128869906374), (90.76901233018572, -262.5910008684006), (90.70430253264456, -261.59300066720266), (90.62878915659076, -260.59720391881126), (90.5426686142279, -259.60352644656797), (90.44613731775858, -258.61188407381434), (90.33939167938601, -257.62219262389186), (90.22262811131424, -256.6343679201418), (90.0960430257452, -255.6483257859061), (89.95983283488285, -254.66398204452585), (89.81419395093012, -253.68125251934276), (89.65932278609024, -252.7000530336983), (89.49541575256637, -251.72029941093393), (89.32266926256135, -250.7419074743912), (89.14127972827912, -249.76479304741156), (88.9514435619222, -248.78887195333647), (88.75335717569386, -247.8140600155075), (88.54721698179753, -246.84027305726616), (88.33321939243616, -245.86742690195393), (88.11156081981288, -244.8954373729123), (87.88243767613102, -243.92422029348276), (87.64604637359375, -242.95369148700672), (87.40258332440409, -241.98376677682592), (87.15224494076529, -241.01436198628156), (86.8952276348806, -240.04539293871534), (86.63172781895304, -239.07677545746876), (86.36194190518596, -238.10842536588325), (86.08606630578241, -237.1402584873003), (85.80429743294552, -236.1721906450614), (85.51544667384421, -235.2211360611578), (85.22017090537562, -234.27385752128825), (84.91871783450041, -233.32688193269195), (84.61108746121816, -232.38037543532928), (84.2972797855289, -231.434504169161), (83.97729480743313, -230.48943427414747), (83.65113252693031, -229.54533189024946), (83.31879294402057, -228.60236315742733), (82.98027605870422, -227.66069421564163), (82.63558187098084, -226.72049120485292), (82.28471038085054, -225.7819202650218), (81.92766158831351, -224.8451475361088), (81.56443549336967, -223.9103391580744), (81.19503209601879, -222.97766127087922), (80.8194513962612, -222.04728001448373), (80.43769339409668, -221.11936152884857), (80.04975808952534, -220.1940719539342), (79.65564548254717, -219.27157742970107), (79.25176118590285, -218.36140230177608), (78.87921533897659, -217.46046246605715), (78.4532330657451, -216.58624084349105), (77.80272500058189, -215.8242821168906), (76.80481124722036, -215.48753643658182), (75.88367613719652, -215.748315015471), (75.09071244482972, -216.3188241862107), (74.3569405337901, -217.0197168943415), (73.46128049368292, -217.74309484835717), (72.55516917723094, -218.20074471266204), (72.0623252134234, -217.96003292957727), (71.75206038963988, -216.89279938098073), (71.4584368172352, -215.78538165971503), (71.09414702862017, -214.85047474450283), (70.65474943592059, -213.97435350394719), (70.1447197592242, -213.14359077778485), (69.56853371861841, -212.34475940575277), (68.93066703419136, -211.56443222758753), (68.23986399441185, -210.83617126627098), (67.43863156095468, -210.43827430958098), (66.74491749579647, -211.03857855748296), (66.9213610224043, -212.03897498340308), (67.20372245908861, -213.0060034391519), (67.56399268252328, -213.94526574939465), (67.97416256938268, -214.86236373879623), (68.40622299634022, -215.76289923202225), (68.83216484007058, -216.6524740537375), (69.22490596212415, -217.53828755047073), (69.61098986500495, -218.45933073020655), (69.99309167015724, -219.38194497611858), (70.37110703867877, -220.30615115598715), (70.74493163166824, -221.23197013759244), (71.11446111022346, -222.159422788715), (71.47959113544303, -223.08852997713507), (71.8402173684248, -224.0193125706332), (72.19623547026744, -224.9517914369893), (72.54754110206882, -225.88598744398428), (72.89402992492728, -226.82192145939794), (73.23559759994151, -227.75961435101092), (73.57213978820937, -228.69908698660353), (73.9035521508289, -229.64036023395624), (74.22973034889868, -230.58345496084914), (74.55057004351679, -231.5283920350629), (74.86596689578165, -232.47519232437762), (75.17581656679127, -233.42387669657376), (75.48001471764408, -234.37446601943157), (75.77845700943827, -235.3269811607316), (76.07103910327208, -236.2814429882539), (76.35765666024369, -237.2378723697792), (76.63820534145157, -238.1962901730875), (76.91258080799366, -239.1567172659593), (77.18067872096833, -240.11917451617504), (77.44239474147396, -241.08368279151497), (77.69762453060859, -242.05026295975938), (77.9462637494705, -243.01893588868867), (78.18820805915796, -243.9897224460832), (78.42335312076942, -244.96264349972353), (78.65159459540284, -245.9377199173897), (78.8728281441564, -246.91497256686216), (79.08694942812865, -247.89442231592136), (79.29385410841775, -248.87609003234755), (79.49343784612178, -249.85999658392106), (79.68559630233918, -250.84616283842223), (79.87022513816804, -251.83460966363148), (80.04722001470671, -252.8253579273292), (80.21806271000793, -253.8332318144609), (80.37621892061763, -254.8413198036661), (80.52145839544784, -255.84824094343824), (80.6538940780477, -256.8540093517213), (80.7736389119671, -257.85863914645853), (80.88080584075497, -258.86214444559363), (80.97550780796071, -259.8645393670707), (81.05785775713377, -260.86583802883274), (81.12796863182352, -261.8660545488241), (81.18595337557922, -262.86520304498805), (81.23192493195023, -263.86329763526834), (81.26599624448613, -264.86035243760864), (81.28828025673599, -265.85638156995253), (81.29888991224915, -266.85139915024394), (81.29793815457519, -267.8454192964263), (81.28553792726349, -268.83845612644325), (81.2618021738631, -269.83052375823866), (81.22684383792348, -270.8216363097563), (81.1807758629941, -271.8118078989394), (81.12371119262444, -272.80105264373185), (81.05576277036354, -273.78938466207734), (80.97704353976088, -274.7768180719196), (80.88766644436583, -275.76336699120225), (80.78774442772786, -276.74904553786894), (80.67739043339611, -277.73386782986324), (80.55671740491997, -278.7178479851291), (80.4258382858489, -279.7010001216099), (80.28486601973205, -280.6833383572495), (80.1339135501192, -281.6648768099915), (79.97309382055933, -282.6456295977794), (79.80251977460176, -283.62561083855724), (79.6223043557962, -284.60483465026834), (79.4325605076916, -285.5833151508566), (79.23340117383763, -286.5610664582655), (79.02493929778335, -287.53810269043885), (78.80728782307843, -288.5144379653203), (78.58055969327212, -289.49008640085344), (78.3448678519135, -290.4650621149821), (78.10032524255224, -291.43937922564976), (77.8470448087378, -292.41305185080023), (77.58513949401915, -293.38609410837716), (77.31472224194573, -294.35852011632414), (77.0378584431621, -295.32748298156645), (76.76460719484584, -296.2956742010241), (76.49594676859832, -297.2649393146732), (76.2315161866104, -298.23514295583584), (75.97095447107394, -299.2061497578336), (75.71390064417976, -300.1778243539879), (75.45999372811893, -301.1500313776209), (75.20887274508291, -302.122635462054), (74.96017671726284, -303.095501240609), (74.71354466684977, -304.0684933466076), (74.46861561603527, -305.04147641337136), (74.22502858701014, -306.0143150742223), (73.9824226019658, -306.98687396248187), (73.74043668309365, -307.9590177114716), (73.49870985258445, -308.93061095451367), (73.25688113262967, -309.90151832492944), (73.01458954542045, -310.87160445604076), (72.77147411314805, -311.8407339811692), (72.52717385800369, -312.8087715336366), (72.28132780217847, -313.77558174676466), (72.0335749678638, -314.74102925387496), (71.78355437725054, -315.70497868828926), (71.53090505253014, -316.6672946833293), (71.27526601589398, -317.62784187231676), (71.01627628953277, -318.5864848885733), (70.7535748956382, -319.5430883654208), (70.48680085640117, -320.49751693618066), (70.2155931940131, -321.44963523417476), (69.93959093066488, -322.39930789272483), (69.66137357032933, -323.3673344103143), (69.36381199683672, -324.32897524884186), (69.04718928042213, -325.2826843732442), (68.71256746727737, -326.228727295069), (68.36100860359423, -327.16736952586433), (67.99357473556461, -328.0988765771782), (67.61132790938042, -329.02351396055843), (67.21533017123346, -329.941547187553), (66.8066435673155, -330.85324176971005), (66.38633014381828, -331.75886321857735), (65.95545194693388, -332.65867704570286), (65.51507102285409, -333.5529487626347), (65.0662494177706, -334.44194388092063), (64.61004917787524, -335.32592791210885), (64.1475323493602, -336.2051663677471), (63.69238751881792, -337.0981323193943), (63.15903666738977, -337.7674115860271)], (0.8392156862745098, 0.09803921568627451, 0.47843137254901963))</w:t>
        <w:br/>
      </w:r>
    </w:p>
    <w:p>
      <w:r>
        <w:t>([(-94.1158602733782, -88.1557821653286), (-94.55086641980361, -89.04247802221713), (-94.4981699006899, -90.00252860064467), (-94.46684563277464, -91.03454733595701), (-94.46437263518692, -92.0466245088868), (-94.46976821401363, -93.05738081153139), (-94.48294150852, -94.06682532996412), (-94.50380165797161, -95.07496715025854), (-94.53225780163397, -96.08181535848827), (-94.56821907877254, -97.08737904072659), (-94.61159462865268, -98.09166728304676), (-94.66229359053997, -99.09468917152269), (-94.72022510369969, -100.09645379222758), (-94.78529830739741, -101.09697023123468), (-94.85742234089864, -102.0962475746178), (-94.93650634346872, -103.09429490845034), (-95.02245945437326, -104.09112131880576), (-95.11519081287757, -105.08673589175726), (-95.21460955824708, -106.08114771337853), (-95.32062482974727, -107.07436586974285), (-95.43314576664368, -108.06639944692381), (-95.55208150820182, -109.057257530995), (-95.67734119368694, -110.0469492080297), (-95.8088339623645, -111.0354835641011), (-95.94646895350024, -112.0228696852832), (-96.0901553063592, -113.00911665764897), (-96.23980216020728, -113.9942335672723), (-96.39531865430968, -114.97822950022639), (-96.55661392793186, -115.96111354258471), (-96.72359712033928, -116.94289478042064), (-96.89617737079753, -117.9235822998078), (-97.07426381857182, -118.90318518681956), (-97.25776560292782, -119.8817125275295), (-97.4465918631309, -120.85917340801082), (-97.64065173844656, -121.8355769143372), (-97.83985436814021, -122.81093213258201), (-98.04410889147722, -123.78524814881867), (-98.25332444772324, -124.75853404912074), (-98.4674101761436, -125.73079891956164), (-98.68627521600376, -126.7020518462145), (-98.90982870656921, -127.67230191515337), (-99.13797978710534, -128.6415582124512), (-99.37063759687766, -129.6098298241818), (-99.6077112751517, -130.57712583641853), (-99.84910996119274, -131.5434553352346), (-100.09474279426642, -132.5088274067037), (-100.34451891363801, -133.47325113689917), (-100.59834745857314, -134.43673561189465), (-100.85613756833715, -135.3992899177635), (-101.1177983821955, -136.36092314057893), (-101.38323903941368, -137.32164436641472), (-101.65236867925722, -138.28146268134424), (-101.92481445327614, -139.24281156827712), (-102.20303833905783, -140.20375958942878), (-102.48767942494052, -141.16231063500948), (-102.77849805784427, -142.11856056625157), (-103.07525458468864, -143.07260524438723), (-103.37770935239317, -144.02454053064875), (-103.68562270787764, -144.97446228626805), (-103.99875499806151, -145.9224663724771), (-104.31686656986459, -146.86864865050828), (-104.63971777020646, -147.81310498159382), (-104.96706894600676, -148.75593122696569), (-105.2986804441852, -149.69722324785587), (-105.63431261166147, -150.637076905497), (-105.973725795355, -151.57558806112075), (-106.31668034218572, -152.5128525759596), (-106.66293659907316, -153.4489663112453), (-107.01225491293702, -154.38402512821048), (-107.36439563069673, -155.31812488808677), (-107.71911909927223, -156.2513614521068), (-108.07618566558301, -157.1838306815023), (-108.43535567654872, -158.1156284375055), (-108.79638947908914, -159.04685058134874), (-109.15904742012376, -159.977592974264), (-109.5230898465723, -160.90795147748358), (-109.88827710535439, -161.83802195223927), (-110.25436954338974, -162.76790025976354), (-110.62112750759793, -163.69768226128843), (-110.98831134489869, -164.627463818046), (-111.35568140221167, -165.55734079126867), (-111.72299802645632, -166.48740904218812), (-112.09002156455253, -167.41776443203685), (-112.45651236341985, -168.34850282204704), (-112.82223076997789, -169.2797200734505), (-113.18693713114642, -170.2115120474795), (-113.55039179384502, -171.14397460536628), (-113.91175321372646, -172.07692369278624), (-114.2684269818211, -173.0084378517859), (-114.62479104468987, -173.9400758928759), (-114.9805721392423, -174.87194712129238), (-115.33549700238834, -175.80416084227141), (-115.6892923710376, -176.7368263610493), (-116.04168498209975, -177.67005298286176), (-116.3924015724846, -178.60395001294552), (-116.74116887910199, -179.5386267565362), (-117.08771363886127, -180.47419251886996), (-117.43176258867248, -181.41075660518314), (-117.77304246544513, -182.34842832071143), (-118.11128000608915, -183.28731697069145), (-118.44620194751407, -184.2275318603589), (-118.7775350266297, -185.16918229495025), (-119.10500598034577, -186.11237757970142), (-119.42834154557185, -187.05722701984845), (-119.74726845921786, -188.00383992062757), (-120.06151345819346, -188.95232558727486), (-120.37080327940834, -189.90279332502655), (-120.6748646597722, -190.85535243911843), (-120.97342433619474, -191.81011223478694), (-121.2662090455857, -192.76718201726806), (-121.55294552485488, -193.726671091798), (-121.83336051091187, -194.68868876361267), (-122.10718074066646, -195.6533443379483), (-122.37413295102837, -196.62074712004116), (-122.66879007218672, -197.5700698435204), (-122.4871696704211, -198.490540339768), (-122.12884000382907, -199.41799784753343), (-121.75594967549851, -200.3368628368735), (-121.36924546010358, -201.24825546979912), (-120.96947413231841, -202.15329590832144), (-120.55738246681705, -203.05310431445145), (-120.13371723827322, -203.9488008502003), (-119.69922522136152, -204.84150567757925), (-119.25465319075553, -205.73233895859903), (-118.8007479211295, -206.62242085527092), (-118.33825618715746, -207.51287152960592), (-117.86792476351339, -208.4048111436151), (-117.39050042487143, -209.29935985930956), (-116.90672994590565, -210.19763783870044), (-116.09498189655915, -210.25409950904063), (-115.81089009400594, -209.33783900857057), (-115.78439028476359, -208.4087979761878), (-115.62110144047304, -207.40583808703582), (-115.36531300223237, -206.45389549194147), (-115.01231822895198, -205.54826344981555), (-114.55741037954144, -204.6842352195673), (-113.99588271291113, -203.85710406010745), (-113.3379229610618, -203.0636698641172), (-112.69730872557307, -202.27602472005105), (-112.08246715895551, -201.47415478072654), (-111.49173010852007, -200.6590609377578), (-110.9234294215774, -199.83174408275846), (-110.37589694543773, -198.99320510734154), (-109.84746452741228, -198.14444490312135), (-109.33646401481126, -197.286464361711), (-108.84122725494538, -196.42026437472438), (-108.36008609512551, -195.54684583377536), (-107.89137238266174, -194.66720963047706), (-107.43341796486507, -193.78235665644343), (-106.98455468904612, -192.89328780328785), (-106.54311440251543, -192.0010039626242), (-106.1074289525836, -191.10650602606597), (-105.67583018656138, -190.21079488522687), (-105.24664995175931, -189.31487143172046), (-104.81822009548799, -188.41973655716035), (-104.38887246505806, -187.52639115316012), (-103.9699874083646, -186.61768990368984), (-103.56013518633553, -185.70051258054872), (-103.154731261904, -184.7821961206591), (-102.75376285187401, -183.8627277408256), (-102.35721717304949, -182.94209465785147), (-101.96508144223402, -182.02028408854096), (-101.5773428762317, -181.09728324969768), (-101.1939886918465, -180.1730793581258), (-100.81500610588184, -179.24765963062876), (-100.4403823351421, -178.3210112840107), (-100.07010459643102, -177.3931215350756), (-99.7041601065524, -176.46397760062732), (-99.34253608230999, -175.53356669746938), (-98.9852197405077, -174.60187604240588), (-98.63219829794953, -173.6688928522407), (-98.28345897143926, -172.73460434377756), (-97.93898897778085, -171.79899773382073), (-97.59877553377815, -170.86206023917367), (-97.26280585623509, -169.92377907664053), (-96.9310671619553, -168.9841414630249), (-96.60354666774268, -168.04313461513078), (-96.28023159040129, -167.1007457497621), (-95.96110914673494, -166.1569620837227), (-95.64616655354753, -165.21177083381636), (-95.33539102764276, -164.2651592168471), (-95.02876978582475, -163.31711444961863), (-94.72629004489717, -162.36762374893493), (-94.4279390216639, -161.41667433159984), (-94.13370393292901, -160.46425341441724), (-93.8435719954961, -159.51034821419103), (-93.55753042616928, -158.55494594772503), (-93.27556644175222, -157.5980338318231), (-92.99766725904892, -156.6395990832891), (-92.72382009486317, -155.67962891892682), (-92.45401216599893, -154.71811055554045), (-92.18823068925994, -153.7550312099335), (-91.92646288145018, -152.79037809891005), (-91.66869595937351, -151.82413843927395), (-91.41491713983373, -150.8562994478289), (-91.16511363963475, -149.88684834137902), (-90.91927267558047, -148.91577233672803), (-90.67738146447476, -147.94305865067975), (-90.43942722312146, -146.96869450003814), (-90.20539716832441, -145.99266710160714), (-89.97628244128765, -145.0142702461753), (-89.7545876568922, -144.0358493072137), (-89.53961802527773, -143.05742836825203), (-89.3306634905636, -142.07900742929036), (-89.12701399686908, -141.10058649032845), (-88.92795948831363, -140.1221655513667), (-88.73278990901666, -139.143744612405), (-88.54079520309726, -138.1653236734432), (-88.35126531467499, -137.18690273448144), (-88.16349018786893, -136.20848179551973), (-87.97675976679858, -135.23006085655805), (-87.8889129963117, -134.2299908319857), (-87.90729508650567, -133.24179371116404), (-88.03745755134155, -132.2448541624733), (-88.09836607974606, -131.24791461378288), (-88.11092622221439, -130.25097506509204), (-88.09604352924224, -129.25403551640142), (-88.07462355132472, -128.25709596771068), (-88.06630286927849, -127.2666642633803), (-88.05550260352166, -126.28740683578283), (-88.04705769369313, -125.2928088971277), (-88.06281474525763, -124.29015264923655), (-88.12462036368021, -123.28672029393128), (-88.25432115442544, -122.28979403303305), (-88.47376372295844, -121.30665606836367), (-88.76493376559546, -120.31027923341806), (-88.91530496405984, -119.34115406159023), (-88.95491732218188, -118.36905973538938), (-88.96773847277592, -117.30129755878055), (-89.19215965265488, -116.38948076370967), (-89.40530768521131, -115.40654609725166), (-89.49015117877926, -114.43144145573189), (-89.59491445959188, -113.42662453447979), (-89.80949719609825, -112.45889470723215), (-89.94599567704633, -111.47400665871605), (-90.08019782298958, -110.51424699850928), (-90.33144475470762, -109.52052538947704), (-90.46488144678541, -108.53563734096085), (-90.5924136770169, -107.4971153173494), (-90.84807788903314, -106.58649247140569), (-90.91061451055654, -105.59351898562602), (-90.9146881116517, -104.62271374446235), (-90.95361509775148, -103.63686750915436), (-91.10562535003356, -102.63714144155858), (-91.44813729496347, -101.67521377110836), (-91.73497656561976, -100.70322610006241), (-91.8017194410957, -99.70218084042897), (-91.8803554662304, -98.74327373484037), (-92.00252210098292, -97.76104896627272), (-92.12724159185161, -96.7701934825914), (-92.25607216859056, -95.77382374330458), (-92.39057206095384, -94.77505620792039), (-92.5322994986954, -93.7770073359467), (-92.68281271156961, -92.78279358689194), (-92.84366992933025, -91.7955314202641), (-93.01642938173154, -90.81833729557125), (-93.18506042663935, -89.76278782608142), (-93.45792798753253, -88.84905431003905), (-94.1158602733782, -88.1557821653286)], (0.8392156862745098, 0.09803921568627451, 0.47843137254901963))</w:t>
        <w:br/>
      </w:r>
    </w:p>
    <w:p>
      <w:r>
        <w:t>([(-106.39184204816667, 199.70709481449342), (-106.67138894724077, 200.67686396191576), (-106.94872868233463, 201.64651641396745), (-107.22409464418936, 202.6159354752784), (-107.49772022354595, 203.5850044504777), (-107.7698388111454, 204.5536066441949), (-108.04068379772849, 205.52162536105976), (-108.31048857403665, 206.4889439057014), (-108.5794865308105, 207.45544558274977), (-108.8479110587912, 208.42101369683417), (-109.11599554871984, 209.3855315525838), (-109.3839733913373, 210.34888245462844), (-109.65207797738468, 211.31094970759773), (-109.92054269760288, 212.2716166161207), (-110.18960094273297, 213.23076648482748), (-110.45948610351584, 214.18828261834713), (-110.73043157069273, 215.14404832130913), (-111.0026707350044, 216.09794689834314), (-111.27643698719199, 217.04986165407865), (-111.55196371799644, 217.99967589314514), (-111.82948431815882, 218.94727292017205), (-112.18792212576159, 219.81123888045155), (-112.38086372898647, 219.0903540600759), (-112.29864952105055, 218.1005528683055), (-112.21643531311443, 217.10843742728855), (-112.13422110517841, 216.1142967251915), (-112.05200689724234, 215.118419750182), (-111.96979268930622, 214.1210954904271), (-111.8875784813702, 213.12261293409347), (-111.80536427343432, 212.12326106934813), (-111.72315006549826, 211.12332888435873), (-111.64093585756228, 210.12310536729177), (-111.55872164962611, 209.12287950631506), (-111.47650744169005, 208.12294028959505), (-111.39429323375407, 207.1235767052988), (-111.31207902581805, 206.12507774159374), (-111.22986481788203, 205.12773238664658), (-111.14765060994596, 204.13182962862493), (-111.0654364020099, 203.13765845569552), (-110.98322219407387, 202.14550785602535), (-110.9010079861378, 201.15566681778142), (-110.81906736217249, 200.16921577622875), (-110.7415685401843, 199.1859716374066), (-110.66914701261867, 198.2021225046125), (-110.60083773962799, 197.21718585792217), (-110.53567568136437, 196.23067917741236), (-110.47269579798036, 195.2421199431579), (-110.41093304962787, 194.25102563523657), (-110.3494223964591, 193.25691373372348), (-110.28719879862672, 192.25930171869493), (-110.22329721628248, 191.25770707022704), (-110.15675260957892, 190.25164726839603), (-110.08659993866821, 189.2406397932778), (-110.01187416370254, 188.2242021249488), (-109.93082658475444, 187.20628442960438), (-109.84468850099306, 186.20139056554834), (-109.75855041723139, 185.1967000673732), (-109.67241233347006, 184.19237912131442), (-109.5862742497086, 183.18859391360886), (-109.50013616594701, 182.18551063049253), (-109.41399808218559, 181.18329545820123), (-109.32785999842402, 180.1821145829722), (-109.24172191466253, 179.18213419104052), (-109.15558383090116, 178.1835204686429), (-109.06944574713964, 177.18643960201587), (-108.98330766337821, 176.1910577773953), (-108.89716957961669, 175.19754118101727), (-108.81103149585516, 174.20605599911838), (-108.72489341209379, 173.21676841793447), (-108.63875532833227, 172.22984462370198), (-108.5526172445708, 171.24545080265716), (-108.46647916080927, 170.26375314103603), (-108.38034107704785, 169.28491782507498), (-108.2911920533501, 168.30420767823034), (-108.2061037701393, 167.31545034347732), (-108.1268475628278, 166.32086093282513), (-108.05199438862574, 165.3218684890634), (-107.9801152047434, 164.3199020549821), (-107.90978096839086, 163.3163906733706), (-107.8395626367781, 162.31276338701957), (-107.7680311671153, 161.31044923871866), (-107.69375751661272, 160.31087727125757), (-107.61531264248026, 159.31547652742614), (-107.53126750192811, 158.3256760500145), (-107.43998890522425, 157.34202433367383), (-107.34476647930313, 156.35799443563505), (-107.24954405338211, 155.37369445815807), (-107.15432162746104, 154.3888998956536), (-107.05909920154002, 153.40338624253198), (-106.963876775619, 152.4169289932039), (-106.86865434969803, 151.42930364207973), (-106.77343192377701, 150.44028568356975), (-106.6782094978559, 149.4496506120849), (-106.58298707193498, 148.45717392203508), (-106.48776464601391, 147.46263110783127), (-106.39254222009293, 146.46579766388356), (-106.29731979417187, 145.46644908460286), (-106.20209736825085, 144.46436086439917), (-106.10687494232984, 143.45930849768322), (-106.01165251640876, 142.45106747886555), (-105.9164300904878, 141.4394133023565), (-105.81618203695668, 140.43701269781675), (-105.71115213548377, 139.45067708780613), (-105.61014335742144, 138.4603203543849), (-105.5124796974628, 137.46661850285997), (-105.41748515030042, 136.4702475385388), (-105.32448371062758, 135.47188346672797), (-105.23279937313696, 134.47220229273532), (-105.14175613252145, 133.47188002186724), (-105.0506779834741, 132.47159265943088), (-104.95888892068768, 131.47201621073378), (-104.86571293885524, 130.47382668108267), (-104.77047403266963, 129.47770007578475), (-104.6724961968238, 128.484312400147), (-104.57110342601052, 127.4943396594768), (-104.46561971492282, 126.50845785908089), (-104.35350991747737, 125.51186136594303), (-104.24235418439012, 124.51224742679742), (-104.13370918578184, 123.51514422213083), (-104.02724437777256, 122.52022120806318), (-103.9226292164821, 121.527147840714), (-103.81953315803013, 120.5355935762037), (-103.71762565853652, 119.54522787065203), (-103.61657617412142, 118.55572018017861), (-103.51605416090447, 117.56673996090325), (-103.41572907500563, 116.57795666894597), (-103.31527037254465, 115.58903976042653), (-103.21434750964136, 114.59965869146502), (-103.1126299424158, 113.609482918181), (-103.00978712698763, 112.61818189669445), (-102.90548851947688, 111.62542508312524), (-102.79940357600321, 110.63088193359336), (-102.69120175268662, 109.63422190421845), (-102.58055250564703, 108.63511445112033), (-102.46628747472523, 107.6341812439382), (-102.34575230649509, 106.64121678555792), (-102.2305448343472, 105.64825232717774), (-102.11967063661136, 104.65528786879717), (-102.01213529161683, 103.6623234104169), (-101.90694437769348, 102.66935895203662), (-101.80310347317064, 101.67639449365635), (-101.69961815637807, 100.68343003527607), (-101.5954940056454, 99.6904655768957), (-101.48973659930218, 98.69750111851543), (-101.38135151567799, 97.70453666013505), (-101.26934433310238, 96.71157220175478), (-101.15272062990503, 95.7186077433745), (-101.03571398785041, 94.72351724079975), (-100.93596331192828, 93.7195554179263), (-100.83285064779858, 92.7158779542875), (-100.72685303761035, 91.71272337095799), (-100.61844752351313, 90.71033018901231), (-100.50811114765608, 89.7089369295252), (-100.39632095218835, 88.7087821135717), (-100.28355397925957, 87.71010426222576), (-100.1702872710187, 86.7131418965627), (-100.05699786961544, 85.71813353765639), (-99.94416281719873, 84.72531770658223), (-99.83225915591802, 83.7349329244144), (-99.72176392792252, 82.74721771222782), (-99.6131541753616, 81.76241059109704), (-99.50690694038465, 80.78075008209659), (-99.4034992651408, 79.80247470630131), (-99.30340819177941, 78.82782298478575), (-99.18408130877759, 77.83477987500551), (-99.05907325724529, 76.83636353809297), (-98.93717228219533, 75.841054277663), (-98.81790308799575, 74.84837679808312), (-98.7007903790144, 73.8578558037216), (-98.58535885961922, 72.86901599894611), (-98.47113323417798, 71.88138208812464), (-98.35763820705874, 70.89447877562516), (-98.2443984826293, 69.90783076581576), (-98.1309387652576, 68.92096276306393), (-98.01678375931165, 67.93339947173773), (-97.90145816915917, 66.94466559620516), (-97.7844866991682, 65.95428584083399), (-97.66539405370662, 64.96178490999232), (-97.54370493714231, 63.96668750804781), (-97.41894405384325, 62.96851833936855), (-97.2928889363014, 61.9714953783084), (-97.1717476874426, 60.98840183264216), (-97.04774333129869, 60.002445179691165), (-96.92124455577718, 59.01399410736251), (-96.79262004878554, 58.02341730356378), (-96.66223849823103, 57.031083456201884), (-96.53046859202101, 56.037361253185026), (-96.39767901806327, 55.04261938241999), (-96.26423846426485, 54.04722653181418), (-96.13051561853307, 53.051551389275396), (-95.99687916877565, 52.05596264271074), (-95.86369780289985, 51.0608289800277), (-95.73134020881297, 50.066519089133784), (-95.60017507442261, 49.07340165793629), (-95.47057108763607, 48.0818453743425), (-95.34289693636069, 47.09221892626003), (-95.21752130850398, 46.10489100159608), (-95.09481289197332, 45.120230288258234), (-94.97152045825638, 44.13826556424917), (-94.83889739743236, 43.15494852530648), (-94.70627433660829, 42.16932417163866), (-94.57365127578431, 41.18165453282571), (-94.44102821496023, 40.19220163844776), (-94.30840515413635, 39.201227518084515), (-94.17578209331234, 38.20899420131669), (-94.0431590324883, 37.21576371772369), (-93.91053597166433, 36.221798096885934), (-93.77791291084036, 35.22735936838344), (-93.64528985001628, 34.23270956179642), (-93.51266678919225, 33.23811070670487), (-93.38004372836828, 32.24382483268863), (-93.2474206675443, 31.250113969327998), (-93.11479760672027, 30.257240146202886), (-92.98217454589636, 29.26546539289361), (-92.84955148507233, 28.275051738979986), (-92.71692842424831, 27.286261214042224), (-92.58430536342433, 26.299355847660337), (-92.4516823026003, 25.31459766941444), (-92.3177264964053, 24.32999221819395), (-92.1751022819236, 23.33347455979733), (-92.03247806744214, 22.339636516591586), (-91.88985385296054, 21.348152197119422), (-91.74722963847894, 20.358695709922515), (-91.60460542399728, 19.370941163543563), (-91.46198120951568, 18.384562666524857), (-91.31935699503413, 17.399234327408283), (-91.17673278055248, 16.414630254736437), (-91.03410856607088, 15.430424557051607), (-90.89148435158927, 14.446291342895782), (-90.74886013710773, 13.461904720811352), (-90.60623592262613, 12.476938799340713), (-90.46361170814451, 11.491067687025948), (-90.32098749366287, 10.503965492409554), (-90.17836327918131, 9.515306324033517), (-90.03573906469965, 8.52476429044023), (-89.89311485021811, 7.532013500172083), (-89.75049063573655, 6.536728061771065), (-89.60678326623785, 5.541001269517733), (-89.46047815167087, 4.5477400089872475), (-89.3126568802498, 3.554567209021219), (-89.16338166453215, 2.5615450821773598), (-89.0127147170757, 1.5687358410133814), (-88.86071825043808, 0.5762016980867933), (-88.70745447717673, -0.41599513404418687), (-88.55298560984963, -1.40779244282296), (-88.39737386101402, -2.399128015690803), (-88.24068144322815, -3.3899396400909145), (-88.08297056904898, -4.3801651034651785), (-87.92430345103462, -5.369742193255983), (-87.76474230174239, -6.35860869690582), (-87.60434933373018, -7.346702401857079), (-87.44318675955573, -8.333961095552148), (-87.28131679177633, -9.320322565433113), (-87.1188016429498, -10.305724598942568), (-86.95570352563385, -11.290104983522697), (-86.79208465238608, -12.273401506616095), (-86.62800723576402, -13.255551955664844), (-86.46353348832557, -14.23649411811144), (-86.29872562262813, -15.216165781398367), (-86.13364585122943, -16.194504732967715), (-85.96835638668708, -17.171448760262077), (-85.80291944155877, -18.146935650723634), (-85.63739722840224, -19.12090319179478), (-85.46710868655154, -20.09844868350709), (-85.2932025872949, -21.07873374332453), (-85.11710311019257, -22.05901880314207), (-84.93746413583942, -23.039303862959812), (-84.75293954483048, -24.019588922777153), (-84.56218321776092, -24.999873982594792), (-84.3638490352261, -25.980159042412332), (-84.15659087782075, -26.960444102229772), (-83.93906262614024, -27.940729162047415), (-83.49361530682849, -28.825656942020913), (-82.59778625471176, -28.83179697672091), (-81.62509138231405, -28.896673069833003), (-80.68046542675393, -28.84927349559578), (-79.85127845805772, -28.340117973902387), (-79.61678963544746, -27.323844034780322), (-79.78580573958284, -26.34532702728935), (-79.95478400590578, -25.366282710020574), (-80.1236997221508, -24.386723439106515), (-80.29252817605318, -23.406661570679496), (-80.46124465534785, -22.426109460872144), (-80.62982444776989, -21.445079465817084), (-80.79824284105432, -20.46358394164664), (-80.9664751229359, -19.481635244493233), (-81.13449658114999, -18.499245730489392), (-81.30228250343143, -17.516427755767637), (-81.46980817751539, -16.5331936764608), (-81.63704889113659, -15.549555848700598), (-81.8039799320303, -14.56552662862056), (-81.97057658793128, -13.581118372351902), (-82.13681414657498, -12.596343436028564), (-82.30266789569572, -11.611214175781651), (-82.46811312302938, -10.625742947744806), (-82.63312511631011, -9.639942108049539), (-82.79767916327376, -8.653824012829487), (-82.96175055165466, -7.667401018215962), (-83.12531456918789, -6.680685480341894), (-83.28834650360909, -5.693689755340211), (-83.4508216426526, -4.706426199343034), (-83.6127152740537, -3.718907168482686), (-83.7740026855473, -2.7311450188919943), (-83.93465916486859, -1.7431521067032818), (-84.0946599997524, -0.754940788048972), (-84.25398047793388, 0.23347658093810683), (-84.4125958871479, 1.2220876441258346), (-84.57048151512959, 2.2108800453816864), (-84.727612649614, 3.199841428572935), (-84.8839645783359, 4.1889594375672585), (-85.03951258903064, 5.178221716232031), (-85.19423196943306, 6.167615908434929), (-85.34809800727801, 7.157129658043428), (-85.50108599030084, 8.146750608924801), (-85.65317120623641, 9.136466404946828), (-85.80432894281957, 10.126264689976983), (-85.95453448778557, 11.11613310788264), (-86.10376312886946, 12.106059302531374), (-86.25199015380598, 13.096030917790765), (-86.3991908503302, 14.086035597528285), (-86.54534050617737, 15.076060985611209), (-86.69219865838963, 16.065928693568846), (-86.84202132621604, 17.05545054639911), (-86.99125610117174, 18.044972399229575), (-87.13990298325692, 19.034494252059737), (-87.28796197247117, 20.024016104890404), (-87.4354330688151, 21.013537957720867), (-87.58231627228852, 22.00305981055113), (-87.72861158289122, 22.992581663381493), (-87.8743190006232, 23.982103516212057), (-88.01943852548456, 24.971625369042524), (-88.16397015747549, 25.961147221872885), (-88.30791389659571, 26.950669074703146), (-88.45126974284526, 27.940190927533816), (-88.59403769622423, 28.92971278036428), (-88.73621775673274, 29.919234633194442), (-88.87780992437052, 30.908756486024906), (-89.0188141991378, 31.898278338855167), (-89.15923058103425, 32.887800191685734), (-89.29905907006017, 33.8773220445164), (-89.43829966621558, 34.86684389734656), (-89.57695236950042, 35.85636575017693), (-89.71501717991448, 36.84588760300739), (-89.85249409745803, 37.83540945583775), (-89.98938312213092, 38.82493130866822), (-90.12568425393327, 39.81445316149858), (-90.26139749286496, 40.80397501432904), (-90.39652283892613, 41.79349686715951), (-90.53106029211658, 42.783018719989975), (-90.66500985243636, 43.77254057282044), (-90.79837151988572, 44.762062425650804), (-90.93114529446436, 45.75158427848116), (-91.06333117617238, 46.741106131311625), (-91.19492916500982, 47.730627984142096), (-91.32593926097671, 48.720149836972354), (-91.45636146407291, 49.70967168980282), (-91.58619577429846, 50.69919354263339), (-91.71544219165352, 51.688715395463745), (-91.84410071613793, 52.67823724829401), (-91.97217134775175, 53.667759101124474), (-92.09965408649492, 54.65728095395494), (-92.22654893236745, 55.6468028067853), (-92.35285588536938, 56.63632465961577), (-92.47857494550082, 57.62584651244613), (-92.59922380933662, 58.61983272506377), (-92.71840367643641, 59.61518799608288), (-92.83805022493263, 60.6100565483), (-92.95812834709028, 61.60446178687197), (-93.07860293517474, 62.598427116955264), (-93.19943888145131, 63.59197594370612), (-93.32060107818504, 64.58513167228139), (-93.44205441764176, 65.57791770783685), (-93.56376379208614, 66.57035745552983), (-93.68569409378357, 67.5624743205163), (-93.8078102149995, 68.5542917079529), (-93.93007704799889, 69.5458330229965), (-94.0524594850475, 70.53712167080296), (-94.17492241841, 71.52818105652932), (-94.29743074035213, 72.51903458533153), (-94.41994934313888, 73.50970566236636), (-94.54244311903558, 74.50021769279046), (-94.66487696030764, 75.49059408175977), (-94.78721575921999, 76.48085823443155), (-94.90942440803825, 77.47103355596177), (-95.03146779902742, 78.46114345150707), (-95.15331082445289, 79.45121132622413), (-95.2749183765799, 80.44126058526896), (-95.39625534767376, 81.43131463379845), (-95.51728662999966, 82.42139687696893), (-95.6379771158228, 83.41153071993698), (-95.75829169740865, 84.40173956785914), (-95.87819526702238, 85.39204682589167), (-95.99765271692908, 86.3824758991914), (-96.11662893939423, 87.37305019291433), (-96.23508882668297, 88.36379311221748), (-96.35299727106069, 89.35472806225702), (-96.47031916479249, 90.3458784481897), (-96.5870194001438, 91.33726767517156), (-96.70306286937969, 92.32891914835957), (-96.81841446476564, 93.3208562729099), (-96.93303907856674, 94.31310245397927), (-97.04690160304837, 95.30568109672406), (-97.15996693047569, 96.29861560630071), (-97.27219995311404, 97.29192938786589), (-97.38356556322863, 98.28564584657583), (-97.49402865308473, 99.27978838758732), (-97.60355411494768, 100.27438041605669), (-97.71210684108263, 101.26944533714028), (-97.8196517237549, 102.26500655599477), (-97.92779739809707, 103.25963845677569), (-98.03591958780754, 104.2537208389009), (-98.14337699827212, 105.24780322102602), (-98.25018735798095, 106.24188560315093), (-98.35636839542377, 107.23596798527635), (-98.46193783909098, 108.23005036740136), (-98.56691341747262, 109.22413274952628), (-98.67131285905863, 110.21821513165129), (-98.77515389233885, 111.2122975137766), (-98.87845424580372, 112.20637989590172), (-98.98123164794326, 113.20046227802673), (-99.08350382724711, 114.19454466015216), (-99.18528851220607, 115.18862704227706), (-99.28660343130964, 116.18270942440208), (-99.3874663130479, 117.17679180652729), (-99.48789488591129, 118.1708741886524), (-99.5879068783895, 119.16495657077742), (-99.68752001897273, 120.15903895290243), (-99.78675203615093, 121.15312133502776), (-99.88562065841448, 122.14720371715266), (-99.98414361425303, 123.14128609927778), (-100.08233863215692, 124.13536848140289), (-100.18022344061619, 125.12945086352791), (-100.27781576812067, 126.12353324565323), (-100.37513334316078, 127.11761562777825), (-100.47219389422635, 128.11169800990336), (-100.56901514980751, 129.10578039202838), (-100.66561483839428, 130.09986277415348), (-100.76201068847676, 131.0939451562786), (-100.85822042854494, 132.08802753840382), (-100.95426178708897, 133.08210992052884), (-101.05015249259894, 134.07619230265385), (-101.14591027356478, 135.07027468477906), (-101.24155285847675, 136.06435706690408), (-101.33709797582463, 137.0584394490293), (-101.43256335409876, 138.0525218311543), (-101.52796672178906, 139.0466042132794), (-101.62332580738553, 140.04068659540454), (-101.71865833937844, 141.03476897752964), (-101.81212901592322, 142.02925333086625), (-101.90376295721103, 143.0241361219896), (-101.99539689849867, 144.01901891311348), (-102.08703083978642, 145.01390170423707), (-102.17866478107402, 146.00878449536094), (-102.27029872236187, 147.0036672864846), (-102.36193266364953, 147.9985500776083), (-102.45356660493712, 148.99343286873207), (-102.54520054622488, 149.98831565985563), (-102.63683448751273, 150.98319845097922), (-102.72846842880038, 151.97808124210297), (-102.82010237008804, 152.97296403322676), (-102.91173631137579, 153.96784682435043), (-103.00337025266349, 154.96272961547402), (-103.09500419395108, 155.95761240659797), (-103.1866381352389, 156.95249519772145), (-103.27827207652659, 157.94737798884523), (-103.3699060178143, 158.942260779969), (-103.46153995910205, 159.9371435710927), (-103.55317390038975, 160.93202636221616), (-103.6448078416774, 161.92690915334003), (-103.73644178296516, 162.9217919444637), (-103.82807572425291, 163.91667473558738), (-103.91970966554055, 164.91155752671114), (-104.01134360682826, 165.90644031783484), (-104.10297754811596, 166.9013231089585), (-104.19461148940371, 167.89620590008218), (-104.28624543069137, 168.89108869120594), (-104.37787937197912, 169.88597148232952), (-104.46951331326682, 170.88085427345328), (-104.56114725455461, 171.87573706457687), (-104.65278119584222, 172.87061985570074), (-104.74441513712992, 173.86550264682432), (-104.83604907841767, 174.860385437948), (-104.92768301970537, 175.85526822907175), (-105.01931696099308, 176.85015102019543), (-105.11095090228082, 177.8450338113191), (-105.20258484356853, 178.8399166024428), (-105.29421878485623, 179.83479939356656), (-105.38585272614394, 180.82968218469023), (-105.47748666743158, 181.824564975814), (-105.55747032253268, 182.81260551425413), (-105.63313295331061, 183.80220695264967), (-105.70879558408836, 184.7958565317744), (-105.78445821486622, 185.7927939997193), (-105.86012084564409, 186.79225910457578), (-105.93578347642206, 187.79349159443495), (-106.01144610719982, 188.7957312173893), (-106.08710873797769, 189.7982177215293), (-106.1627713687555, 190.80019085494692), (-106.23843399953336, 191.800890365733), (-106.31409663031123, 192.79955600197954), (-106.38975926108908, 193.79542751177783), (-106.4654218918669, 194.78774464321933), (-106.54108452264477, 195.77574714439535), (-106.5168231136888, 196.7129150299037), (-106.3174656912336, 197.67350408305754), (-106.19336941096569, 198.67905818626275), (-106.39184204816667, 199.70709481449342)], (0.25098039215686274, 0.34901960784313724, 0.01568627450980392))</w:t>
        <w:br/>
      </w:r>
    </w:p>
    <w:p>
      <w:r>
        <w:t>([(-129.5205033629855, 359.1169451073985), (-129.52050336298555, 358.1280120030229), (-129.5205033629855, 357.13330205405816), (-129.52050336298544, 356.1339204140598), (-129.52050336298555, 355.1309722365826), (-129.52050336298544, 354.1255626751822), (-129.52050336298544, 353.11879688341327), (-129.52050336298555, 352.1117800148305), (-129.52050336298544, 351.1056172229898), (-129.52050336298555, 350.101413661446), (-129.52050336298555, 349.10027448375394), (-129.52050336298555, 348.1033048434692), (-129.5205033629855, 347.1116098941465), (-129.37697453410368, 346.13284816108217), (-129.11924455290432, 345.16111494675056), (-128.86789004252, 344.18938173241895), (-128.62230601559588, 343.21764851808774), (-128.3818874847768, 342.24591530375636), (-128.14602946270819, 341.27418208942476), (-127.91412696203477, 340.3024488750934), (-127.68557499540181, 339.330715660762), (-127.45976857545415, 338.35898244643056), (-127.23610271483712, 337.38724923209935), (-127.01397242619555, 336.4155160177678), (-126.79277272217465, 335.44378280343636), (-126.56429074647424, 334.467419702759), (-126.3242476142484, 333.4874340538042), (-126.08054621352717, 332.5098048761529), (-125.83322880746991, 331.53444764348643), (-125.58233765923589, 330.56127782948636), (-125.32791503198388, 329.59021090783494), (-125.07000318887363, 328.6211623522127), (-124.80864439306399, 327.65404763630244), (-124.5438809077143, 326.6887822337847), (-124.27575499598366, 325.7252816183419), (-124.00430892103131, 324.76346126365496), (-123.72958494601649, 323.80323664340597), (-123.4516253340983, 322.84452323127687), (-123.17047234843592, 321.8872365009487), (-122.88616825218855, 320.9312919261032), (-122.5987553085156, 319.97660498042194), (-122.30827578057585, 319.02309113758656), (-122.01477193152886, 318.07066587127906), (-121.7182860245337, 317.11924465518047), (-121.41886032274947, 316.1687429629727), (-121.11653708933547, 315.2190762683373), (-120.81135858745093, 314.270160044956), (-120.5033670802549, 313.32190976651026), (-120.19260483090665, 312.37424090668185), (-119.87911410256544, 311.42706893915226), (-119.56293715839033, 310.48030933760316), (-119.24411626154061, 309.5338775757161), (-118.92269367517537, 308.5876891271728), (-118.59871166245395, 307.64165946565475), (-118.2705785179582, 306.6952209390029), (-117.92948410245316, 305.74652018204864), (-117.58816205129226, 304.7999292928789), (-117.24640938090927, 303.85534677971157), (-116.90402310773891, 302.91267115076215), (-116.56080024821485, 301.9718009142488), (-116.21653781877143, 301.03263457838864), (-115.87103283584297, 300.0950706513982), (-115.52408231586325, 299.15900764149455), (-115.17548327526661, 298.22434405689546), (-114.82503273048715, 297.29097840581727), (-114.47252769795895, 296.35880919647747), (-114.11776519411633, 295.42773493709296), (-113.76054223539326, 294.4976541358809), (-113.40065583822404, 293.5684653010582), (-113.03790301904267, 292.64006694084213), (-112.67208079428335, 291.71235756344976), (-112.30298618038024, 290.78523567709783), (-111.93041619376743, 289.8585997900038), (-111.55416785087913, 288.9323484103847), (-111.17403816814944, 288.00638004645754), (-110.78982416201247, 287.0805932064393), (-110.40461180112902, 286.15498859186977), (-110.02882578019093, 285.22979435870775), (-109.6512213584392, 284.3046910452392), (-109.27179853587369, 283.37975370224797), (-108.89055731249448, 282.4550573805169), (-108.50749768830154, 281.53067713082925), (-108.12261966329487, 280.60668800396786), (-107.73592323747471, 279.68316505071607), (-107.34740841084046, 278.76018332185726), (-106.95707518339277, 277.8378178681739), (-106.56492355513122, 276.91614374044946), (-106.17095352605605, 275.995235989467), (-105.77516509616706, 275.07516966601025), (-105.37755826546433, 274.15601982086133), (-104.97813303394797, 273.23786150480396), (-104.57688940161786, 272.32076976862106), (-104.17382736847398, 271.4048196630962), (-103.76894693451645, 270.4900862390117), (-103.36224809974519, 269.57664454715115), (-102.95373086416019, 268.6645696382977), (-102.54339522776151, 267.75393656323433), (-102.13124119054913, 266.84482037274415), (-101.71726875252297, 265.9372961176106), (-101.30147791368313, 265.0314388486163), (-100.8838686740296, 264.1273236165446), (-100.46572711070752, 263.22376055579315), (-100.04542167144469, 262.3202271749381), (-99.62299944256554, 261.4167668188821), (-99.19853409333751, 260.51341632225797), (-98.77209929302761, 259.6102125196994), (-98.34376871090262, 258.7071922458408), (-97.91361601623005, 257.80439233531496), (-97.48171487827662, 256.9018496227554), (-97.04813896630962, 255.99960094279598), (-96.61296194959621, 255.0976831300696), (-96.17625749740316, 254.19613301921117), (-95.7380992789978, 253.29498744485224), (-95.2985609636469, 252.39428324162833), (-94.85771622061776, 251.49405724417207), (-94.41563871917752, 250.59434628711634), (-93.97240212859307, 249.69518720509598), (-93.52808011813167, 248.79661683274364), (-93.08274635706019, 247.8986720046932), (-92.63647451464581, 247.0013895555781), (-92.18933826015558, 246.1048063200318), (-91.74141126285664, 245.20895913268794), (-91.29276719201593, 244.31388482818002), (-90.84347971690067, 243.41962024114184), (-90.39362250677783, 242.5262022062065), (-89.94326923091455, 241.63366755800783), (-89.49249355857788, 240.7420531311791), (-89.04136915903479, 239.85139576035417), (-88.58996970155256, 238.96173228016627), (-88.13836885539813, 238.0730995252493), (-87.68664028983862, 237.18553433023646), (-87.23071910392348, 236.30115450469748), (-86.7670564319822, 235.42106002524164), (-86.30825115261585, 234.538425490176), (-85.85307210910769, 233.65377853809292), (-85.40028814474081, 232.7676468075856), (-84.94866810279836, 231.880557937247), (-84.49698082656359, 230.99303956567016), (-84.04399515931959, 230.1056193314474), (-83.58847994434954, 229.21882487317276), (-83.12920402493624, 228.3331838294386), (-82.66493624436333, 227.4492238388377), (-82.19444544591364, 226.56747253996286), (-81.71650047287052, 225.6884575714077), (-81.22987016851688, 224.81270657176452), (-80.73332337613606, 223.94074717962658), (-80.22562893901109, 223.07310703358664), (-79.7055557004251, 222.2103137722381), (-79.17187250366133, 221.35289503417292), (-78.64111433614303, 220.54762556138132), (-78.78809473852708, 221.52564963180987), (-78.93928807312025, 222.5078866344478), (-79.09403198431193, 223.49367421368305), (-79.25166411649036, 224.48235001390586), (-79.41152211404462, 225.47325167950447), (-79.57294362136346, 226.4657168548672), (-79.73526628283567, 227.45908318438367), (-79.8978277428501, 228.45268831244215), (-80.0599656457955, 229.44586988343173), (-80.22101763606085, 230.43796554174125), (-80.38032135803462, 231.4283129317592), (-80.53721445610597, 232.4162496978746), (-80.69103457466346, 233.40111348447635), (-80.84111935809605, 234.38224193595315), (-80.99326490904716, 235.3576997168747), (-81.16647407589959, 236.33146440092668), (-81.34501897260496, 237.31056481483145), (-81.52784929096569, 238.29395065039122), (-81.71391472278367, 239.28057159940857), (-81.90216495986138, 240.26937735368534), (-82.09154969400103, 241.25931760502385), (-82.2810186170044, 242.24934204522702), (-82.46952142067411, 243.2384003660961), (-82.65600779681243, 244.22544225943358), (-82.83942743722139, 245.2094174170416), (-83.01873003370315, 246.18927553072282), (-83.19286527806003, 247.16396629227918), (-83.39094952004012, 248.14584231311096), (-83.29761221222923, 249.07352704754223), (-83.12191701474362, 249.90751645659523), (-83.60521758670521, 250.777504656836), (-84.08690587635364, 251.6490216582355), (-84.56692402783499, 252.52206746079423), (-85.04521418529497, 253.39664206451215), (-85.52171849288011, 254.27274546938963), (-85.99637909473637, 255.1503776754263), (-86.46913813500987, 256.02953868262153), (-86.93993775784676, 256.9102284909764), (-87.40872010739317, 257.79244710049), (-87.87542732779495, 258.6761945111636), (-88.34000156319853, 259.56147072299564), (-88.80238495775, 260.4482757359872), (-89.26251965559524, 261.33660955013795), (-89.72034780088049, 262.22647216544766), (-90.17581153775201, 263.1178635819166), (-90.62885301035566, 264.0107837995447), (-91.07941436283764, 264.90523281833197), (-91.52743773934404, 265.80121063827863), (-91.97286528402115, 266.69871725938407), (-92.41563914101475, 267.5977526816491), (-92.85570145447119, 268.4983169050731), (-93.29299436853654, 269.40040992965635), (-93.7274600273569, 270.30403175539874), (-94.15904057507836, 271.2091823823003), (-94.5876781558471, 272.1158618103611), (-95.01356949909267, 273.02399396513977), (-95.45085298903032, 273.9288677537612), (-95.88704591790814, 274.83376789035077), (-96.3221224189799, 275.73872024165473), (-96.75605662549879, 276.6437506744199), (-97.18882267071838, 277.5488850553921), (-97.62039468789192, 278.4541492513188), (-98.05074681027315, 279.35956912894596), (-98.47985317111542, 280.26517055502046), (-98.90768790367194, 281.1709793962887), (-99.33422514119671, 282.07702151949707), (-99.75943901694265, 282.98332279139254), (-100.18330366416328, 283.8899090787217), (-100.60579321611236, 284.79680624822987), (-101.02688180604302, 285.70404016666515), (-101.44654356720886, 286.6116367007737), (-101.86475263286341, 287.5196217173012), (-102.28148313625974, 288.4280210829956), (-102.69670921065175, 289.3368606646025), (-103.11040498929266, 290.2461663288684), (-103.52254460543585, 291.1559639425405), (-103.93310219233513, 292.06627937236453), (-104.34205188324346, 292.97713848508806), (-104.74936781141454, 293.8885671474567), (-105.15502411010193, 294.80059122621725), (-105.55899491255872, 295.71323658811684), (-105.96125435203882, 296.6265290999013), (-106.36177656179521, 297.54049462831745), (-106.76053567508171, 298.45515904011177), (-107.15750582515162, 299.37054820203093), (-107.55266114525831, 300.2866879808216), (-107.94597576865536, 301.2036042432302), (-108.33742382859613, 302.12132285600325), (-108.72697945833418, 303.0398696858871), (-109.11461679112283, 303.9592705996286), (-109.50030996021559, 304.8795514639743), (-109.88403309886584, 305.80073814567066), (-110.26576034032715, 306.7228565114641), (-110.64546581785287, 307.6459324281014), (-111.02312366469646, 308.56999176232915), (-111.39870801411145, 309.4950603808935), (-111.77219299935122, 310.4211641505413), (-112.14355275366916, 311.3483289380193), (-112.5127614103188, 312.2765806100739), (-112.87979310255356, 313.2059450334514), (-113.24462196362684, 314.1364480748985), (-113.60722212679218, 315.0681156011617), (-113.96756772530313, 316.00097347898804), (-114.32563289241286, 316.93504757512324), (-114.68139176137493, 317.87036375631453), (-115.03481846544283, 318.80694788930833), (-115.38588713787004, 319.74482584085075), (-115.7345719119099, 320.684023477689), (-116.08084692081597, 321.6245666665691), (-116.42468629784163, 322.56648127423796), (-116.76726290279736, 323.5102053234666), (-117.11329574820311, 324.45665619626544), (-117.4564250333464, 325.403151076217), (-117.79665075822695, 326.3497278212697), (-118.13397292284512, 327.2964242893717), (-118.46839152720068, 328.2432783384719), (-118.79990657129363, 329.19032782651874), (-119.12851805512392, 330.13761061146164), (-119.4542259786918, 331.085164551248), (-119.77703034199706, 332.03302750382727), (-120.0969311450398, 332.9812373271475), (-120.41392838782005, 333.9298318791579), (-120.72802207033743, 334.8788490178074), (-121.0392121925925, 335.8283266010436), (-121.34749875458495, 336.77830248681556), (-121.6528817563147, 337.7288145330723), (-121.95536119778218, 338.6799005977615), (-122.25493707898686, 339.63159853883286), (-122.55160939992906, 340.5839462142345), (-122.8453781606086, 341.536981481915), (-123.13624336102569, 342.49074219982316), (-123.42420500118017, 343.4452662259071), (-123.70926308107214, 344.40059141811633), (-123.99141760070138, 345.3567556343988), (-124.27066856006822, 346.3137967327034), (-124.54701595917244, 347.27175257097855), (-124.82045979801406, 348.2306610071733), (-125.09100007659316, 349.1905598992357), (-125.35863679490966, 350.1514871051147), (-125.62336995296364, 351.11348048275903), (-125.885199550755, 352.076577890117), (-126.14412558828376, 353.0408171851374), (-126.40014806555006, 354.0062362257687), (-126.65326698255375, 354.97287286996), (-126.90348233929487, 355.94076497565976), (-127.15079413577342, 356.90995040081606), (-127.39520237198943, 357.880467003378), (-127.63670704794286, 358.85235264129426), (-127.87530816363368, 359.8256451725131), (-128.05429888912002, 360.7826685840977), (-128.1590909695839, 361.77477221538214), (-128.33680697064148, 362.74977716491844), (-128.73686022325384, 363.64364914800876), (-129.3259733452911, 364.11571957602644), (-129.27231086503994, 363.162248924196), (-129.28036070731557, 362.17792211110185), (-129.33469479148607, 361.17045317706044), (-129.41988503691994, 360.14755616238733), (-129.5205033629855, 359.1169451073985)], (0.3803921568627451, 0.5176470588235295, 0.0196078431372549))</w:t>
        <w:br/>
      </w:r>
    </w:p>
    <w:p>
      <w:r>
        <w:t>([(36.82794532436524, -371.03710132349727), (37.684753948585744, -371.00960179163525), (38.41405284414757, -370.3514823648549), (39.126363892939814, -369.6494117841687), (39.8352843269926, -368.94498062663496), (40.540744471931646, -368.23808438069176), (41.24267465338238, -367.5286185347775), (41.94100519697022, -366.8164785773302), (42.63566642832066, -366.1015599967882), (43.32658867305944, -365.3837582815896), (44.01370225681157, -364.66296892017294), (44.69693750520286, -363.9390874009762), (45.37622474385874, -363.21200921243775), (46.05149429840472, -362.48162984299574), (46.72267649446631, -361.74784478108836), (47.38970165766874, -361.01054951515397), (48.052500113638224, -360.2696395336305), (48.71100218799937, -359.5250103249566), (49.365138206378, -358.7765573775703), (50.014838494399726, -358.0241761799099), (50.66003337768998, -357.2677622204135), (51.30065318187417, -356.50721098751944), (51.9366282325778, -355.74241796966595), (52.56788885542651, -354.9732786552912), (53.1943653760456, -354.1996885328334), (53.815988120060595, -353.421543090731), (54.432687413097014, -352.6387378174219), (55.044393580780465, -351.8511682013446), (55.65103694873617, -351.0587297309372), (56.25254784258985, -350.261317894638), (56.84885658796691, -349.4588281808852), (57.43989351049288, -348.6511560781171), (58.02558893579317, -347.8381970747717), (58.59888771788326, -347.0715903632206), (59.192133579348095, -346.3216343881275), (59.58732637409049, -345.41211054209197), (59.37588059932008, -344.39320942735407), (58.83915019327288, -343.5199906191486), (58.39792177589884, -342.6138132999078), (58.03899440125396, -341.68077021391366), (57.749167123394244, -340.72695410544804), (57.5152389963757, -339.7584577187927), (57.32400907425413, -338.7813737982297), (57.162276411085934, -337.80179508804054), (57.01684006092671, -336.82581433250743), (56.87449907783277, -335.85952427591195), (56.71340141414297, -334.9005924184333), (56.50905890161375, -333.91721212876496), (56.301698596679344, -332.9358984751866), (56.09107917390293, -331.95666869522984), (55.87695930784808, -330.97954002642575), (55.65909767307876, -330.0045297063053), (55.43725294415824, -329.03165497239996), (55.21118379565049, -328.06093306224057), (54.98064890211889, -327.09238121335846), (54.7454069381271, -326.12601666328493), (54.505216578238695, -325.1618566495511), (54.25983649701755, -324.1999184096879), (54.00902536902683, -323.24021918122673), (53.75254186883061, -322.2827762016988), (53.49014467099247, -321.3276067086349), (53.22159245007556, -320.37472793956675), (52.94664388064396, -319.42415713202524), (52.665057637261356, -318.4759115235414), (52.376592394491, -317.5300083516466), (52.08100682689666, -316.586464853872), (51.778059609042025, -315.6452982677486), (51.46750941549076, -314.70652583080783), (51.149114920806426, -313.77016478058067), (50.8226347995525, -312.8362323545984), (50.48782772629286, -311.9047457903921), (50.14445237559108, -310.975722325493), (49.79226742201051, -310.0491791974322), (49.431031540115136, -309.125133643741), (49.06050340446833, -308.2036029019504), (48.68044168963365, -307.2846042095917), (48.29060507017508, -306.36815480419597), (47.890752220656, -305.4542719232945), (47.48064181563995, -304.5429728044184), (47.06003252969073, -303.6342746850988), (46.6286830373718, -302.728194802867), (46.186352013246925, -301.82475039525394), (45.73279813187969, -300.92395869979094), (45.267780067833655, -300.0258369540092), (44.7910564956726, -299.1304023954399), (44.30238608996008, -298.237672261614), (43.799940431137, -297.3633438901277), (43.293339708739985, -296.50262154242597), (42.78403332702473, -295.6473248658587), (42.27036922447215, -294.7977842727295), (41.75069533956384, -293.95433017534197), (41.2233596107801, -293.11729298600045), (40.68670997660313, -292.2870031170079), (40.139094375512926, -291.46379098066893), (39.57886074599129, -290.6479869892867), (39.00435702651913, -289.8399215551653), (38.413931155577444, -289.03992509060845), (37.80593107164742, -288.24832800791984), (37.17870471321007, -287.4654607194033), (36.53060001874658, -286.69165363736283), (35.859964926738066, -285.9272371741019), (35.851135002822936, -286.6554314297616), (35.95733887503681, -287.6367811584634), (36.06378558659549, -288.6183737265094), (36.170606077608326, -289.60034007401003), (36.27793128818506, -290.5828111410747), (36.38589215843606, -291.565917867813), (36.49461962847036, -292.5497911943353), (36.60424463839833, -293.5345620607511), (36.714898128329715, -294.52036140716996), (36.82671103837418, -295.50732017370194), (36.93981430864146, -296.4955693004569), (37.05433887924132, -297.4852397275445), (37.17041569028371, -298.47646239507475), (37.28817568187849, -299.4693682431571), (37.407749794135306, -300.4640882119016), (37.52926896716391, -301.4607532414179), (37.65286414107426, -302.45949427181586), (37.778666255976106, -303.46044224320536), (37.906806251979205, -304.4637280956961), (38.03741506919341, -305.46948276939804), (38.15921857396947, -306.46244415497546), (38.27368545944925, -307.4504008025285), (38.384150643041025, -308.4387831363771), (38.490596186199916, -309.42758218724924), (38.59300415038177, -310.4167889858723), (38.69135659704152, -311.4063945629741), (38.785635587635, -312.39638994928214), (38.875823183617335, -313.3867661755245), (38.96190144644366, -314.37751427242864), (39.04385243757002, -315.36862527072196), (39.12165821845103, -316.36009020113266), (39.195300850542445, -317.35190009438816), (39.26476239529988, -318.34404598121614), (39.33002491417829, -319.33651889234443), (39.39107046863319, -320.3293098585006), (39.447881120120115, -321.3224099104124), (39.500438930094106, -322.3158100788075), (39.5487259600111, -323.30950139441353), (39.592724271325814, -324.3034748879582), (39.632415925494094, -325.2977215901695), (39.66778298397108, -326.2922325317746), (39.6988075082125, -327.28699874350144), (39.725471559673075, -328.2820112560779), (39.74775719980905, -329.2772611002312), (39.765646490074964, -330.2727393066895), (39.779121491926745, -331.2684369061803), (39.78816426681963, -332.26434492943116), (39.79275687620874, -333.2604544071701), (39.79288138154982, -334.2567563701245), (39.78851984429821, -335.2532418490222), (39.77965432590913, -336.24990187459076), (39.766266887838015, -337.2467274775581), (39.74833959154021, -338.2437096886517), (39.725854498471236, -339.24083953859923), (39.69879367008623, -340.2381080581286), (39.66713916784074, -341.2355062779674), (39.63087305319018, -342.23302522884313), (39.58997738758989, -343.2306559414837), (39.544434232495114, -344.22838944661675), (39.49422564936137, -345.22621677496994), (39.439333699643996, -346.2241289572709), (39.379740444798436, -347.2221170242476), (39.31542794628001, -348.2201720066273), (39.24637826554416, -349.21828493513806), (39.17257346404612, -350.2164468405074), (39.09399560324142, -351.214648753463), (39.01062674458529, -352.2128817047326), (38.922448949533276, -353.21113672504384), (38.8294442795407, -354.2094048451244), (38.71535432835304, -355.1919703813077), (38.58640940042968, -356.1640060948498), (38.45782769072379, -357.13958083491013), (38.32984513433677, -358.11845866638765), (38.202697666369545, -359.10040365418104), (38.0766212219235, -360.0851798631892), (37.951851736099975, -361.07255135831076), (37.82862514399985, -362.0622822044446), (37.707177380724644, -363.0541364664894), (37.58774438137558, -364.04787820934393), (37.47056208105395, -365.04327149790714), (37.35586641486077, -366.0400803970776), (37.24389331789715, -367.03806897175417), (37.1348787252647, -368.0370012868357), (37.02905857206432, -369.0366414072208), (36.92666879339753, -370.03675339780847), (36.82794532436524, -371.03710132349727)], (0.8235294117647058, 0.0, 0.4196078431372549))</w:t>
        <w:br/>
      </w:r>
    </w:p>
    <w:p>
      <w:r>
        <w:t>([(77.39205901497058, -215.71924495552165), (77.9504368024623, -216.56620933318726), (78.45314665530469, -217.4369129811863), (78.9076487780187, -218.32804025306518), (79.32140337512601, -219.23627550236972), (79.70187065114811, -220.15830308264592), (80.05651081060617, -221.09080734744003), (80.39278405802176, -222.03047265029772), (80.71815059791646, -222.97398334476532), (81.04007063481136, -223.9180237843887), (81.36600437322821, -224.85927832271406), (81.70663399377817, -225.79521057787463), (82.07461211454726, -226.73390987013073), (82.43659144423876, -227.6738263586489), (82.79245524200503, -228.61499895704503), (83.14208676699722, -229.55746657893494), (83.4853692783672, -230.5012681379351), (83.82218603526684, -231.44644254766143), (84.15242029684778, -232.39302872173013), (84.47595532226148, -233.34106557375728), (84.79267437066034, -234.29059201735865), (85.10246070119527, -235.2416469661508), (85.40519757301836, -236.19426933374965), (85.70076824528147, -237.14849803377106), (85.98905597713615, -238.1043719798315), (86.26994402773407, -239.06193008554678), (86.54331565622708, -240.02121126453318), (86.80905412176675, -240.9822544304067), (87.06704268350514, -241.94509849678343), (87.31716460059342, -242.90978237727953), (87.55930313218373, -243.87634498551097), (87.79334153742764, -244.84482523509396), (88.01916307547691, -245.81526203964464), (88.23665100548321, -246.78769431277885), (88.44568858659828, -247.76216096811302), (88.6461590779739, -248.738700919263), (88.83794573876175, -249.71735307984486), (89.02093182811345, -250.69815636347502), (89.19500060518077, -251.68114968376926), (89.36003532911558, -252.66637195434376), (89.51591925906943, -253.65386208881458), (89.66253565419402, -254.64365900079787), (89.79520157841444, -255.6267808905517), (89.91784088338818, -256.61142014225646), (90.03054728529574, -257.5978492607277), (90.13323719703172, -258.5859846588601), (90.22582703149143, -259.57574274954885), (90.30823320156979, -260.5670399456885), (90.3803721201619, -261.55979266017437), (90.44216020016205, -262.5539173059014), (90.49351385446565, -263.5493302957645), (90.5343494959679, -264.5459480426582), (90.56458353756342, -265.543686959478), (90.58413239214711, -266.5424634591187), (90.59291247261407, -267.5421939544751), (90.59084019185921, -268.5427948584424), (90.57783196277754, -269.54418258391536), (90.55380419826396, -270.54627354378897), (90.51867331121336, -271.5489841509583), (90.47235571452077, -272.55223081831804), (90.41476782108117, -273.55592995876333), (90.34582604378939, -274.55999798518917), (90.26544679554053, -275.5643513104904), (90.17354648922948, -276.568906347562), (90.07004153775115, -277.57357950929895), (89.94730592917041, -278.57467628828), (89.80743314219826, -279.57104955786923), (89.65619167134386, -280.56477191909744), (89.49414200840427, -281.5559554703238), (89.32184464517645, -282.5447123099079), (89.13986007345709, -283.53115453620916), (88.94874878504376, -284.5153942475869), (88.74907127173331, -285.49754354240065), (88.54138802532275, -286.47771451900974), (88.3262595376091, -287.45601927577354), (88.10424630038948, -288.4325699110516), (87.87590880546082, -289.4074785232033), (87.64180754462043, -290.3808572105878), (87.40250300966535, -291.3528180715647), (87.15855569239237, -292.32347320449344), (86.91052608459876, -293.2929347077334), (86.65897467808107, -294.26131467964416), (86.40446196463719, -295.2287252185848), (86.14754843606359, -296.1952784229149), (85.88879458415754, -297.16108639099383), (85.62876090071582, -298.12626122118104), (85.36800787753587, -299.09091501183605), (85.1070960064145, -300.055159861318), (84.84658577914885, -301.0191078679865), (84.58703768753591, -301.982871130201), (84.32901222337266, -302.9465617463207), (84.07306987845634, -303.91029181470515), (83.81977114458384, -304.8741734337138), (83.56967651355234, -305.838318701706), (83.3233464771588, -306.80283971704114), (83.08134152720018, -307.7678485780786), (82.84422215547376, -308.7334573831779), (82.61254885377653, -309.69977823069837), (82.38688211390544, -310.66692321899944), (82.15428428710467, -311.65260750791424), (81.91914358182996, -312.6366609862269), (81.68150616363093, -313.61780187905055), (81.44081028859348, -314.5959791187564), (81.19649421280285, -315.57114163771575), (80.94799619234391, -316.5432383683003), (80.69475448330238, -317.51221824288126), (80.43620734176325, -318.47803019383014), (80.17179302381226, -319.44062315351806), (79.90094978553438, -320.3999460543167), (79.62311588301473, -321.3559478285975), (79.33772957233943, -322.3085774087313), (79.04422910959275, -323.2577837270903), (78.74205275086081, -324.20351571604516), (78.43063875222833, -325.1457223079678), (78.10942536978101, -326.08435243522933), (77.77785085960414, -327.01935503020127), (77.43535347778274, -327.9506790252549), (77.08137148040242, -328.8782733527616), (76.71534312354827, -329.8020869450929), (76.33670666330579, -330.72206873462017), (75.94490035576001, -331.6381676537147), (75.53936245699663, -332.5503326347479), (75.11953122310042, -333.45851261009125), (74.68484491015724, -334.362656512116), (74.23474177425216, -335.26271327319375), (73.76866007147038, -336.15863182569575), (73.28766137852233, -337.0459260214045), (72.79837824847921, -337.9216671583827), (72.30104729727675, -338.79247155910724), (71.79579774463704, -339.65833922357814), (71.2827588102831, -340.5192701517954), (70.7620597139376, -341.37526434375883), (70.23382967532325, -342.2263217994687), (69.69819791416225, -343.0724425189249), (69.1552936501777, -343.9136265021275), (68.60524610309197, -344.7498737490764), (68.04818449262788, -345.5811842597717), (67.48423803850834, -346.4075580342132), (66.91353596045582, -347.228995072401), (66.33620747819262, -348.0454953743353), (65.75238181144175, -348.85705894001586), (65.1621881799259, -349.6636857694427), (64.56575580336758, -350.46537586261604), (63.96321390148946, -351.26212921953555), (63.35469169401446, -352.05394584020144), (62.74031840066487, -352.8408257246137), (62.12022324116358, -353.6227688727722), (61.4945354352331, -354.3997752846771), (60.863384202596315, -355.1718449603283), (60.22689876297552, -355.9389778997259), (59.58520833609373, -356.7011741028698), (58.93844214167343, -357.45843356976), (58.294698469027026, -358.21734232731256), (57.64518057885795, -358.9723874739033), (56.98942146656683, -359.7231551819534), (56.32767570696063, -360.46975455495163), (55.66019787484561, -361.2122946963863), (54.98724254502831, -361.95088470974633), (54.30906429231592, -362.6856336985202), (53.62591769151487, -363.4166507661963), (52.93805731743175, -364.1440450162637), (52.24573774487371, -364.86792555221035), (51.54921354864711, -365.5884014775252), (50.8487393035585, -366.3055818956969), (50.14456958441506, -367.01957591021375), (49.43695896602324, -367.73049262456465), (48.72616202318971, -368.43844114223793), (48.012433330721215, -369.1435305667224), (47.29602746342442, -369.84587000150657), (46.577198996106, -370.5455685500788), (45.8562025035729, -371.24273531592814), (45.133292560631595, -371.93747940254275), (44.40872374208873, -372.62990991341144), (43.68275062275117, -373.3201359520227), (42.95562777742559, -374.0082666218652), (42.22760978091873, -374.6944110264275), (41.49895120803717, -375.3786782691981), (40.76990663358765, -376.0611774536657), (40.04073063237686, -376.74201768331886), (39.31167777921163, -377.42130806164613), (38.583002648898535, -378.09915769213615), (37.85495981624433, -378.7756756782774), (37.132663516391624, -379.45133436689395), (36.54154362507051, -380.2101491230953), (35.946987498797554, -381.00130223666974), (35.14969718248149, -381.65871207837444), (34.72620857975638, -382.8556766814939), (34.59044619221096, -383.90774694019734), (34.70569827427499, -384.73494816960374), (35.087850061808666, -385.34681151122936), (35.75278679067243, -385.7528681065906), (36.7163936967265, -385.96264909720367), (37.9945560158315, -385.9856856245847), (39.06013828893378, -385.91398770493845), (40.07114886264223, -385.77691171198313), (41.050004229995615, -385.57469947730164), (41.997977731586914, -385.30947323521485), (42.91634270800895, -384.9833552200439), (43.80637249985419, -384.59846766610997), (44.66934044771495, -384.1569328077343), (45.50651989218433, -383.66087287923784), (46.31918417385511, -383.1124101149418), (47.10860663331961, -382.5136667491672), (47.876060611170715, -381.8667650162354), (48.62281944800112, -381.1738271504672), (49.35015648440333, -380.43697538618403), (50.051886500294884, -379.6731182012833), (50.72222587706155, -378.9164786128507), (51.37598769382163, -378.1492973551802), (52.01405112449512, -377.3721396115057), (52.637295343001504, -376.58557056506174), (53.24659952326096, -375.79015539908244), (53.842842839193096, -374.9864592968019), (54.42690446471798, -374.17504744145447), (54.99966357375531, -373.3564850162742), (55.56199934022507, -372.5313372044954), (56.11479093804726, -371.7001691893521), (56.65891754114155, -370.8635461540787), (57.195258323427836, -370.0220332819093), (57.724692458826105, -369.176195756078), (58.24809912125595, -368.32659875981926), (58.76635748463755, -367.4738074763671), (59.280346722890805, -366.6183870889558), (59.79094600993518, -365.7609027808195), (60.29903451969089, -364.9019197351924), (60.805491426077715, -364.0420031353087), (61.31119590301543, -363.1817181644027), (61.81702712442404, -362.32163000570847), (62.32386426422332, -361.4623038424602), (62.832586496333164, -360.6043048578922), (63.34407299467346, -359.7481982352386), (63.85920293316409, -358.8945491577337), (64.3866519116615, -358.03167816174766), (64.91899977241748, -357.16855129437226), (65.45004300656579, -356.31160942972735), (65.97898339989798, -355.4592561393952), (66.50502273820511, -354.60989499495867), (67.02736280727878, -353.7619295680001), (67.54520539291012, -352.9137634301021), (68.0577522808903, -352.0638001528473), (68.56420525701068, -351.21044330781814), (69.06376610706253, -350.35209646659723), (69.55563661683722, -349.4871632007671), (70.24307468222545, -348.7223666513198), (70.95566351480633, -347.98159554038006), (71.56002736783151, -347.1933011543478), (72.0736192837347, -346.36184675383174), (72.51389230495111, -345.4915955994404), (72.89829947391459, -344.58691095178244), (73.30973625934547, -343.68688218009845), (73.81769740305177, -342.82977985687404), (74.31508059123564, -341.96209957812675), (74.80574241718072, -341.0876979371413), (75.29353947417188, -340.21043152720165), (75.78232835549314, -339.33415694159214), (76.27596565442903, -338.4627307735973), (76.77830796426362, -337.6000096165011), (77.30713328180961, -336.7575099133564), (77.90002648194834, -335.95210974535115), (78.46011585338599, -335.1270272801252), (78.99038802177412, -334.28405449306956), (79.49382961276433, -333.4249833595751), (79.9734272520077, -332.55160585503256), (80.43216756515571, -331.66571395483305), (80.87303717786014, -330.76909963436736), (81.29902271577228, -329.86355486902613), (81.71311080454362, -328.95087163420044), (82.11828806982562, -328.0328419052812), (82.5175411372698, -327.1112576576591), (82.91365463281933, -326.1877236571374), (83.29391404058423, -325.25187564797096), (83.66771197378765, -324.3144245621337), (84.03504843243, -323.375382492969), (84.39592341651111, -322.43476153382016), (84.75033692603094, -321.49257377803116), (85.0982889609899, -320.54883131894536), (85.43977952138782, -319.60354624990634), (85.77480860722405, -318.65673066425796), (86.10337621849912, -317.7083966553435), (86.42548235521345, -316.75855631650654), (86.74112701736608, -315.807221741091), (87.05031020495797, -314.8544050224401), (87.35303191798839, -313.90011825389763), (87.64929215645775, -312.9443735288072), (87.93909092036604, -311.9871829405122), (88.22242820971296, -311.0285585823564), (88.49930402449883, -310.0685125476832), (88.76971836472353, -309.1070569298364), (89.03367123038686, -308.1442038221595), (89.29116262148902, -307.17996531799616), (89.54219253803033, -306.2143535106897), (89.78676098001027, -305.24738049358393), (90.02486794742886, -304.27905836002253), (90.25651344028647, -303.30939920334896), (90.48169745858291, -302.3384151169066), (90.700420002318, -301.3661181940395), (90.91268107149202, -300.39252052809087), (91.11848066610487, -299.4176342124043), (91.31781878615647, -298.44147134032363), (91.5106954316469, -297.4640440051922), (91.69711060257626, -296.48536430035375), (91.87706429894436, -295.5054443191518), (92.0505565207513, -294.52429615493), (92.21758726799708, -293.5419319010319), (92.37815654068167, -292.558363650801), (92.53226433880492, -291.573603497581), (92.67991066236709, -290.5876635347155), (92.82109551136821, -289.600555855548), (92.95581888580806, -288.61229255342215), (93.08408078568665, -287.6228857216814), (93.20588121100407, -286.6323474536695), (93.32122016176032, -285.6406898427301), (93.43009763795543, -284.6479249822066), (93.53251363958945, -283.65406496544256), (93.6259497360652, -282.6610177337346), (93.71225248499402, -281.6687919047171), (93.79441507819598, -280.6754719113543), (93.87210890670706, -279.68113990588705), (93.94500536156397, -278.6858780405562), (94.0127758338033, -277.68976846760273), (94.07509171446152, -276.69289333926736), (94.13162439457516, -275.69533480779114), (94.18204526518058, -274.6971750254147), (94.22602571731444, -273.6984961443792), (94.26323714201311, -272.6993803169254), (94.29335093031344, -271.69990969529397), (94.31603847325127, -270.7001664317262), (94.33097116186367, -269.7002326784626), (94.3378203871873, -268.7001905877441), (94.33625754025823, -267.70012231181175), (94.32595401211309, -266.7001100029061), (94.30658119378845, -265.7002358132683), (94.27781047632075, -264.70058189513924), (94.23931325074669, -263.7012304007596), (94.19076090810259, -262.7022634823704), (94.13182483942501, -261.70376329221244), (94.06217643575042, -260.70581198252665), (93.98148708811537, -259.70849170555397), (93.88942818755642, -258.71188461353506), (93.78567112510993, -257.7160728587109), (93.66988729181264, -256.72113859332234), (93.54174807870082, -255.7271639696103), (93.40092487681123, -254.73423113981565), (93.24708907718014, -253.7424222561792), (93.08578624284847, -252.74803640134976), (92.9139971084039, -251.75705296379013), (92.73124855211832, -250.77006899626312), (92.5378026016488, -249.78692728217476), (92.33392128465104, -248.80747060493138), (92.11986662878212, -247.83154174793876), (91.89590066169822, -246.85898349460348), (91.66228541105585, -245.88963862833114), (91.41928290451128, -244.92334993252848), (91.16715516972118, -243.9599601906011), (90.90616423434209, -242.99931218595538), (90.63657212603025, -242.04124870199738), (90.35864087244205, -241.0856125221334), (90.0726325012343, -240.1322464297692), (89.77880904006317, -239.18099320831115), (89.47743251658505, -238.2316956411655), (89.16876495845665, -237.2841965117381), (88.85306839333421, -236.33833860343535), (88.53060484887436, -235.39396469966303), (88.20163635273347, -234.4509175838276), (87.86642493256782, -233.50904003933508), (87.52523261603412, -232.5681748495915), (87.17832143078873, -231.62816479800316), (86.82595340448805, -230.68885266797602), (86.46839056478868, -229.7500812429163), (86.10589493934697, -228.81169330623013), (85.73872855581925, -227.87353164132372), (85.36228658239523, -226.9420336283686), (84.97596957035196, -226.01826078596304), (84.58320091225508, -225.0977137665842), (84.18411202615609, -224.18032686120662), (83.77883433010741, -223.26603436080362), (83.36749924216039, -222.35477055634996), (82.95023818036785, -221.44646973881885), (82.52718256278122, -220.54106619918514), (82.09846380745273, -219.63849422842213), (81.6642133324341, -218.73868811750424), (81.22456255577767, -217.8415821574052), (80.77964289553505, -216.94711063909924), (80.32958576975857, -216.05520785356023), (79.87452259650017, -215.16580809176216), (79.41458479381157, -214.27884564467922), (78.9499037797451, -213.3942548032853), (78.4806109723525, -212.51196985855435), (78.00683778968606, -211.63192510146038), (77.52871564979725, -210.7540548229775), (77.04637597073868, -209.87829331407957), (76.55995017056196, -209.0045748657408), (76.06956966731916, -208.13283376893492), (75.57536587906226, -207.26300431463608), (75.07747022384332, -206.39502079381842), (74.57601411971426, -205.52881749745566), (74.08115477031835, -204.67742455498095), (73.62545071522055, -203.81275882053163), (73.05938869965449, -202.99930804940027), (72.21815288996005, -202.4293573808577), (71.55531861841571, -203.11023327684825), (71.82072325415568, -204.00512527447293), (72.24609988261065, -204.90181523342335), (72.68897908046978, -205.81763015782138), (73.12254115169445, -206.7325244065878), (73.54881491044804, -207.64599077618143), (73.96982917089397, -208.55752206306158), (74.38761274719504, -209.46661106368765), (74.80419445351524, -210.3727505745184), (75.22160310401706, -211.27543339201347), (75.64186751286432, -212.17415231263163), (76.06701649421991, -213.06840013283244), (76.49907886224733, -213.95766964907492), (76.9400834311099, -214.84145365781825), (77.39205901497058, -215.71924495552165)], (0.8156862745098039, 0.5058823529411764, 0.6784313725490196))</w:t>
        <w:br/>
      </w:r>
    </w:p>
    <w:p>
      <w:r>
        <w:t>([(191.6120633543066, -344.7060099804728), (191.49051393070496, -345.7388156798203), (191.31697483918833, -346.74207352297225), (191.09234502238866, -347.71645771690197), (190.8175234229369, -348.66264246858384), (190.49340898346574, -349.58130198499094), (190.12090064660632, -350.47311047309756), (189.7008973549902, -351.33874213987735), (189.2342980512497, -352.1788711923038), (188.7220016780158, -352.9941718373511), (188.1649071779205, -353.7853182819927), (187.56391349359558, -354.55298473320255), (186.91991956767265, -355.2978453979543), (186.23382434278324, -356.0205744832217), (185.5065267615593, -356.7218461959787), (184.7389257666323, -357.40233474319894), (183.93192030063432, -358.06271433185617), (183.09462026904652, -358.69854484944636), (182.26530847312347, -359.2708741142158), (181.41651056401392, -359.7880686538234), (180.548226541718, -360.2529209149871), (179.66045640623554, -360.6682233444247), (178.75320015756716, -361.0367683888538), (177.82645779571203, -361.3613484949927), (176.88022932067057, -361.6447561095589), (175.91451473244274, -361.8897836792706), (174.9293140310286, -362.0992236508453), (173.9246272164278, -362.27586847100105), (172.9075607121333, -362.42053742604156), (171.89288138303704, -362.520920430354), (170.88399926214902, -362.57540757486964), (169.88427896987523, -362.5839988595883), (168.897085126621, -362.54669428451024), (167.92578235279143, -362.4634938496353), (166.9737352687922, -362.33439755496346), (165.99107372993183, -362.20188544273924), (165.0128983650956, -361.9898726318149), (164.05411741894056, -361.696753520013), (163.12492438079252, -361.327624851997), (162.23551273997845, -360.88758337242984), (161.39607598582438, -360.38172582597485), (160.33228130742276, -359.9530192825371), (159.63847463956566, -360.20856881741656), (159.2063648850872, -361.1661497394364), (158.92189801069094, -362.1280201702878), (158.60985409105777, -363.07790784877903), (158.27180569463667, -364.0163369643934), (157.90932538987767, -364.9438317066138), (157.52398574523002, -365.8609162649237), (157.11735932914354, -366.76811482880606), (156.6910187100678, -367.66595158774425), (156.24653645645196, -368.55495073122125), (155.78548513674596, -369.43563644872046), (155.30943731939925, -370.308532929725), (154.81996557286135, -371.174164363718), (154.31864246558183, -372.0330549401827), (153.80704056601027, -372.8857288486022), (153.28673244259647, -373.73271027845976), (152.7592906637896, -374.5745234192386), (152.40421732451233, -375.3918519285012), (153.29108769180667, -376.03850080821144), (154.18181247753716, -376.6313721289751), (155.07639168170377, -377.1706296644674), (155.97482530430693, -377.6564371883632), (156.87711334534637, -378.08895847433797), (157.7832558048221, -378.4683572960664), (158.693252682734, -378.794797427224), (159.60710397908218, -379.06844264148566), (160.52480969386684, -379.2894567125266), (161.4463698270877, -379.4580034140217), (162.37178437874502, -379.5742465196463), (163.3010533488383, -379.6383498030756), (164.23417673736807, -379.6504770379844), (165.17115454433403, -379.61079199804806), (166.11198676973646, -379.51945845694155), (167.05667341357508, -379.3766401883401), (168.00521447584987, -379.1825009659188), (168.95760995656124, -378.9372045633526), (169.9138598557088, -378.64091475431684), (170.87396417329262, -378.2937953124865), (171.83792290931262, -377.8960100115367), (172.8057360637691, -377.4477226251426), (173.7774036366617, -376.94909692697934), (174.68868760432707, -376.4245788067554), (175.54095793075803, -375.89132235669297), (176.37557986728453, -375.34011251082967), (177.19427953899896, -374.77248360258045), (177.99878307099326, -374.1899699653606), (178.7908165883594, -373.59410593258553), (179.57210621618998, -372.9864258376702), (180.3443780795767, -372.3684640140298), (181.10935830361197, -371.74175479507977), (181.86877301338765, -371.1078325142352), (182.624348333996, -370.4682315049114), (183.3778103905292, -369.8244861005234), (184.13088530807906, -369.1781306344866), (184.88529921173807, -368.5306994402162), (185.64277822659824, -367.8837268511273), (186.4050484777516, -367.2387472006353), (187.1738360902904, -366.5972948221552), (187.95086718930673, -365.9609040491024), (188.71399459765627, -365.34051888112026), (189.48402252248252, -364.737741366319), (190.2755761128671, -364.1694049164104), (191.10017610538935, -363.6539427099228), (191.96934323663032, -363.20978792538466), (192.8945982431698, -362.85537374132457), (193.88746186158846, -362.6091333362708), (194.96066894768796, -362.46888913290326), (195.8711314449659, -362.0431910428833), (196.48242049108575, -361.3183195017053), (196.88993805531726, -360.3940054242408), (197.20262746486168, -359.42480737042865), (197.44366004002163, -358.4556093166166), (197.60055215227294, -357.48641126280444), (197.6608201730905, -356.5172132089923), (197.70146454060338, -355.5233685989864), (197.73370474079215, -354.5276640736787), (197.75467020736568, -353.5320184484302), (197.76472737691492, -352.536462259623), (197.7642426860303, -351.54102604364004), (197.75358257130307, -350.5457403368636), (197.73311346932348, -349.5506356756766), (197.7032018166828, -348.55574259646136), (197.6642140499715, -347.5610916356003), (197.6165166057804, -346.56671332947633), (197.5604759207004, -345.5726382144717), (197.49645843132234, -344.5788968269691), (197.42483057423647, -343.5855197033515), (197.34595878603434, -342.5925373800007), (197.2602095033065, -341.5999803932997), (197.16794916264328, -340.60787927963116), (197.069544200636, -339.61626457537744), (196.96536105387514, -338.6251668169212), (196.85576615895155, -337.6346165406449), (196.74112595245623, -336.64464428293115), (196.6218068709794, -335.65528058016264), (196.4981753511125, -334.6665559687218), (196.37059782944584, -333.6785009849912), (196.2394407425705, -332.6911461653534), (196.10507052707715, -331.7045220461911), (195.96785361955645, -330.7186591638867), (195.82815645659937, -329.7335880548228), (195.68634547479652, -328.74933925538204), (195.5427871107388, -327.765943301947), (195.397847801017, -326.78343073090014), (195.2518939822219, -325.80183207862405), (195.1052920909442, -324.82117788150134), (194.93437239176254, -323.88083681894307), (194.8224834293518, -322.8905055687534), (194.5679599433198, -321.9718374291352), (193.97076491167357, -321.26739512285815), (193.2739596088308, -320.57055323000657), (192.57012027991752, -319.86671390109325), (191.89189575475808, -319.1324052123172), (191.29093991015375, -318.32550718871283), (190.6752296095373, -317.55239382014923), (189.94095822153648, -316.9284058081511), (188.9643293648489, -316.63604573488993), (188.443188170418, -317.3134899108074), (188.60861936967268, -318.33247165621555), (188.7758033532415, -319.32441706038037), (188.95800908807703, -320.30134071327865), (189.14875731777784, -321.2697218713116), (189.34156878594214, -322.23603979088097), (189.52996423616872, -323.2067737283882), (189.70746441205583, -324.18840294023494), (189.93227735414087, -325.1788991183622), (190.12712030728798, -326.1487843832483), (190.0111412925769, -327.117752232913), (190.313514464366, -328.05344754338336), (190.58381898499184, -329.02801409750066), (190.5525273737538, -330.0075823918036), (190.70703058902996, -330.95615393785596), (191.05345532621382, -331.9032852536486), (191.12190045388456, -332.91011508385014), (191.0839526311009, -333.9060989817775), (191.23986595473846, -334.8464835008438), (191.59568089730894, -335.78541128819677), (191.76131807000218, -336.59355035058366), (191.86662159839892, -337.45779372336654), (191.9276437486325, -338.3766599595505), (191.94881658580425, -339.34423963900014), (191.93457217501637, -340.3546233415791), (191.8893425813706, -341.4019016471519), (191.81755986996933, -342.48016513558224), (191.72365610591388, -343.5835043867345), (191.6120633543066, -344.7060099804728)], (0.6039215686274509, 0.01568627450980392, 0.3411764705882353))</w:t>
        <w:br/>
      </w:r>
    </w:p>
    <w:p>
      <w:r>
        <w:t>([(141.44065957908427, -384.91429811238856), (140.48002172166557, -384.37543625376566), (139.548638498534, -384.4558408631991), (138.67576454397704, -384.80445632924204), (137.79580816002655, -385.1100141642737), (136.86115529164888, -385.36984031051554), (135.90102947246572, -385.6041935059518), (134.92235482959134, -385.8199978776969), (133.93205549013987, -386.0241775528649), (132.93112086231403, -386.2111916551875), (131.91889103382914, -386.33623855720447), (130.91225460200806, -386.4077917842563), (129.9154453582953, -386.42585133634316), (128.93269709413548, -386.39041721346507), (127.96824360097358, -386.301489415622), (127.02537717303639, -386.15968756780194), (126.0400668074604, -386.0925728539774), (125.092020651739, -385.97935954255064), (124.14397449601769, -385.8928371919146), (123.18605418326791, -385.6230002946735), (122.22938574843717, -385.3941811398371), (121.27589486857201, -385.1479034226582), (120.32558154367193, -384.88503396611367), (119.37844577373724, -384.6064395931802), (118.43448755876834, -384.31298712683446), (117.49370689876423, -384.0055433900536), (116.5561037937261, -383.68497520581394), (115.62167824365295, -383.3521493970926), (114.6904302485452, -383.00793278686626), (113.76235980840282, -382.65319219811187), (112.83746692322583, -382.2887944538058), (111.91575159301443, -381.9156063769251), (110.99721381776821, -381.5344947904466), (110.08185359748738, -381.14632651734695), (109.16967093217193, -380.75196838060293), (108.26066582182187, -380.35228720319134), (107.3548382664372, -379.9481498080891), (106.56856014071147, -380.23844768002044), (106.42282137324841, -381.15982905904133), (106.60941098644963, -382.08916293987204), (106.795522958518, -383.05358050013444), (106.97489180484118, -384.0247411861421), (107.14906442734689, -385.00109809596734), (107.3195877279631, -385.9811043276821), (107.48800860861715, -386.96321297935873), (107.65587397123733, -387.9458771490694), (107.82473071775163, -388.9275499348862), (107.9961257500875, -389.9066844348812), (108.17160597017279, -390.8817337471267), (108.35271827993564, -391.8511509696948), (108.55489001204883, -392.81463108450214), (108.80283618692276, -393.78986711274604), (108.87757273972142, -394.76510314098977), (108.88770905837535, -395.7375954806073), (109.12597654935111, -396.6988819599954), (109.27033882611637, -397.68098901887663), (109.27329836269544, -398.68857980780865), (109.24014528037279, -399.66900926614926), (109.28648243526659, -400.63569207940645), (109.788066550983, -401.465239544417), (110.71612375820119, -401.75880131980284), (111.65080001981279, -402.0486519452139), (112.59209533581783, -402.331142933948), (113.54000970621608, -402.6026257993031), (114.49454313100819, -402.8594520545767), (115.45569561019319, -403.09797321306684), (116.42346714377203, -403.314540788071), (117.39785773174421, -403.5055062928872), (118.3788673741097, -403.6672212408132), (119.36649607086872, -403.79603714514667), (120.36074382202118, -403.88830551918545), (121.36161062756705, -403.9403778762273), (122.40208613765952, -403.94862616782837), (123.49434015025956, -403.91074800875055), (124.5544577573501, -403.82655457885704), (125.5826546797772, -403.69604587814774), (126.57914663838821, -403.5192219066228), (127.54414935402988, -403.29608266428204), (128.47787854754893, -403.02662815112564), (129.38054993979253, -402.7108583671535), (130.2523792516071, -402.34877331236567), (131.0935822038402, -401.94037298676204), (131.90437451733837, -401.4856573903426), (132.68497191294827, -400.98462652310764), (133.43559011151686, -400.43728038505685), (134.15644483389102, -399.8436189761904), (134.84775180091796, -399.20364229650806), (135.5097267334442, -398.5173503460101), (136.14258535231667, -397.78474312469643), (136.74654337838223, -397.005820632567), (137.32181653248776, -396.1805828696219), (137.86862053548018, -395.309029835861), (138.38717110820636, -394.3911615312844), (138.8776839715131, -393.4269779558921), (139.29793538394603, -392.5087149623054), (139.6819828645575, -391.6009237395768), (140.03591067944643, -390.6874369079539), (140.3581776677285, -389.76517214566803), (140.6472426685195, -388.8310471309505), (140.90156452093493, -387.88197954203247), (141.11960206409046, -386.9148870571452), (141.29981413710166, -385.92668735452025), (141.44065957908427, -384.91429811238856)], (0.6039215686274509, 0.01568627450980392, 0.3411764705882353))</w:t>
        <w:br/>
      </w:r>
    </w:p>
    <w:p>
      <w:r>
        <w:t>([(108.88262095899312, -392.9203731829028), (108.78107741178763, -391.9287710206763), (108.65912892146356, -390.94353722411034), (108.51937518029487, -389.9633719470681), (108.36441588055578, -388.986975343412), (108.19685071452015, -388.01304756700546), (108.01927937446212, -387.0402887717113), (107.83430155265586, -386.0673991113925), (107.64451694137546, -385.09307873991196), (107.45252523289503, -384.1160278111327), (107.26092611948854, -383.13494647891764), (107.07231929343021, -382.14853489712965), (106.86738432655413, -381.1579606285316), (106.75086430963864, -380.1742142484698), (106.26201652321883, -379.473211077276), (105.40369605940339, -378.98231993884883), (104.53456817109868, -378.4914288004217), (103.65947530278537, -378.0005376619945), (102.78325989894392, -377.50964652356737), (101.9107644040552, -377.0187553851402), (101.04683126259978, -376.527864246713), (100.19630291905852, -376.03697310828585), (99.35069672426543, -375.5220848170104), (98.51157219382337, -374.99352758458167), (97.6792000644535, -374.4525195980164), (96.85358033615611, -373.8995978991864), (96.03471300893135, -373.3352995299635), (95.22259808277869, -372.76016153221974), (94.41723555769872, -372.1747209478268), (93.61862543369126, -371.5795148186568), (92.826767710756, -370.9750801865815), (92.04166238889336, -370.36195409347283), (91.263309468103, -369.74067358120277), (90.49170894838525, -369.1117756916431), (89.67188895048557, -368.4921508533437), (88.89705111700928, -367.84155469184213), (88.1918286869133, -367.18995466417454), (87.43402131824742, -366.57917354280767), (86.73603371463884, -365.89809031515307), (86.08204063985278, -365.13427020072737), (85.43210632613336, -364.3704500863018), (84.77912914997616, -363.6542197740753), (84.19210886419292, -362.86635766065496), (83.59134546569373, -362.0922386599507), (82.82604480769936, -361.4826569187416), (82.14502684723786, -361.6440778487447), (82.10117819939106, -362.6639717424742), (82.16994106913111, -363.6497990372499), (82.32478766837595, -364.61292878510693), (82.53919020904311, -365.56473003808054), (82.78662090305083, -366.5165718482059), (83.04055196231688, -367.4798232675182), (83.31844737322893, -368.4450065630765), (83.61308667953904, -369.40176395310885), (83.91825467580442, -370.3520172376654), (84.23373895352483, -371.2961912337479), (84.55932710419846, -372.23471075835903), (84.89480671932472, -373.1680006285004), (85.23996539040188, -374.0964856611747), (85.59459070892957, -375.0205906733839), (85.95847026640627, -375.9407404821301), (86.3313916543311, -376.8573599044156), (86.71314246420283, -377.7708737572425), (87.10351028752032, -378.68170685761305), (87.5022827157828, -379.5902840225294), (87.90924734048872, -380.4970300689937), (88.32419175313734, -381.4023698140082), (88.74690354522743, -382.306728074575), (89.1771703082579, -383.21052966769633), (89.606789768512, -384.11078226409796), (90.03735550229132, -385.00938083714396), (90.47179945884943, -385.9076655451202), (90.90993587854281, -386.8054506283843), (91.35157900172929, -387.70255032729295), (91.79654306876583, -388.59877888220376), (92.24464232000973, -389.49395053347354), (92.69569099581759, -390.3878795214598), (93.1495033365473, -391.28038008651936), (93.60589358255535, -392.1712664690098), (94.06467597419955, -393.0603529092879), (94.52566475183647, -393.94745364771103), (94.98867415582393, -394.8323829246363), (95.45351842651858, -395.71495498042094), (95.92001180427766, -396.59498405542206), (96.38796852945855, -397.4722843899968), (96.85720284241833, -398.34667022450236), (97.32752898351411, -399.217955799296), (97.79876119310308, -400.0859553547348), (98.27071371154251, -400.9504831311759), (98.74320077918954, -401.8113533689765), (99.21603663640121, -402.66838030849385), (99.6990091732778, -403.5177206923668), (100.28057141632505, -404.31197572216905), (100.87150103122814, -405.09686338011517), (101.41694800622285, -405.9272336779699), (101.91721042973043, -406.82341583054705), (102.6004303463819, -407.5931230081561), (103.36324057196363, -408.25174525610043), (104.18030216190884, -408.7992825743803), (105.02627617165085, -409.2357349629957), (106.0453184441638, -409.6279785012058), (106.96407667431117, -409.6828774638855), (107.74546414971194, -409.37145441390805), (108.3894808703663, -408.6937093512736), (108.89322234894234, -407.657783894342), (109.17078000247938, -406.68855687394205), (109.33534540440715, -405.70053014219087), (109.4145607472559, -404.70291776326457), (109.43606822355486, -403.70493380133996), (109.42751002583422, -402.7157923205936), (109.41652834662327, -401.744707385202), (109.41635929702753, -400.7546094208855), (109.37330441388866, -399.76635540204364), (109.20488220867323, -398.79990168319887), (109.26379488229446, -397.8009715530917), (109.19050864590338, -396.8209269815577), (109.06053373833792, -395.86185157358693), (109.03713477122952, -394.8389937206348), (109.1269395464278, -393.81535885573095), (108.88262095899312, -392.9203731829028)], (0.8235294117647058, 0.0, 0.4196078431372549))</w:t>
        <w:br/>
      </w:r>
    </w:p>
    <w:p>
      <w:r>
        <w:t>([(-136.2811889780864, -153.62768496420026), (-136.16105496203414, -152.63640681818367), (-136.09569574242568, -151.6399733205583), (-136.075990714101, -150.6362575686533), (-136.0562856857765, -149.63384803142603), (-136.03658065745188, -148.6326372766981), (-136.01687562912733, -147.6325178722903), (-135.99717060080283, -146.63338238602392), (-135.9774655724782, -145.63512338572028), (-135.95776054415364, -144.63763343920024), (-135.93805551582903, -143.64080511428529), (-135.91835048750445, -142.6445309787962), (-135.89864545917993, -141.64870360055454), (-135.8789404308554, -140.65321554738122), (-135.85923540253074, -139.65795938709746), (-135.83953037420616, -138.66282768752424), (-135.8198253458817, -137.66771301648308), (-135.800120317557, -136.67250794179483), (-135.78041528923245, -135.67710503128092), (-135.7607102609079, -134.6813968527623), (-135.74100523258338, -133.6852759740602), (-135.72130020425882, -132.6886349629959), (-135.70159517593422, -131.69136638739027), (-135.68189014760964, -130.69336281506475), (-135.66218511928508, -129.69451681384027), (-135.64248009096053, -128.69472095153813), (-135.62277506263592, -127.69386779597957), (-135.60307003431134, -126.69184991498553), (-135.5833650059868, -125.68855987637733), (-135.5601265876369, -124.68596176132895), (-135.5291676137153, -123.68773126465916), (-135.49907688880066, -122.68950076798957), (-135.46979855635072, -121.69127027131958), (-135.4412767598235, -120.69303977464979), (-135.41345564267698, -119.6948092779801), (-135.38627934836884, -118.69657878131021), (-135.3596920203573, -117.69834828464042), (-135.33363780210016, -116.70011778797063), (-135.30806083705534, -115.70188729130105), (-135.2829052686807, -114.70365679463116), (-135.25811524043408, -113.70542629796127), (-135.2336348957736, -112.70719580129138), (-135.20940837815718, -111.70896530462149), (-135.18537983104275, -110.7107348079519), (-135.16149339788814, -109.7125043112822), (-135.13769322215128, -108.71427381461231), (-135.11392344728995, -107.71604331794252), (-135.09012821676225, -106.71781282127263), (-135.06625167402623, -105.71958232460294), (-135.0422379625396, -104.72135182793316), (-135.01803122576018, -103.72312133126337), (-134.9935756071462, -102.72489083459358), (-134.9688152501554, -101.72666033792379), (-134.9436942982457, -100.7284298412539), (-134.91815689487507, -99.73019934458421), (-134.89214718350144, -98.73196884791442), (-134.8656093075827, -97.73373835124463), (-134.8384874105767, -96.73550785457473), (-134.81072563594148, -95.73727735790494), (-134.782268127135, -94.73904686123515), (-134.75305902761502, -93.74081636456536), (-134.72304248083955, -92.74258586789568), (-134.69216263026652, -91.7443553712259), (-134.6507438520632, -90.73833388793315), (-134.59664279412416, -89.72886175994306), (-134.5342322865373, -88.72133142693387), (-134.46312584947094, -87.71588781884252), (-134.38293700309382, -86.7126758656059), (-134.29327926757432, -85.71184049716092), (-134.1937661630809, -84.71352664344408), (-134.0840112097821, -83.7178792343925), (-133.96362792784643, -82.72504319994277), (-133.83222983744244, -81.73516347003181), (-133.68943045873846, -80.74838497459653), (-133.53484331190307, -79.76485264357353), (-133.36808191710494, -78.78471140690012), (-133.18875979451207, -77.8081061945123), (-132.99649046429352, -76.8351819363477), (-132.79088744661723, -75.86608356234248), (-132.57156426165213, -74.9009560024338), (-132.3381344295665, -73.93994418655865), (-132.09021147052886, -72.98319304465332), (-131.82740890470768, -72.03084750665514), (-131.54934025227155, -71.08305250250069), (-131.25561903338877, -70.1399529621267), (-130.94585876822802, -69.20169381547018), (-130.61967297695773, -68.26841999246783), (-130.27667517974635, -67.34027642305654), (-129.9164788967624, -66.41740803717315), (-129.5386976481744, -65.49995976475424), (-129.14294495415078, -64.58807653573693), (-128.72883433486004, -63.681903280057924), (-128.29597931047067, -62.781584927653924), (-127.84399340115121, -61.887266408461954), (-127.37249012707007, -60.999092652418604), (-126.88108300839578, -60.11720858946089), (-126.36938556529682, -59.24175914952561), (-125.83701131794174, -58.372889262549386), (-125.28730090972111, -57.51352140270352), (-124.73890049548652, -56.67336162717914), (-124.18455564956763, -55.847035794162906), (-123.61954181589822, -55.034543903655305), (-123.03913443841188, -54.23588595565564), (-122.43860896104236, -53.451061950164416), (-121.81324082772349, -52.680071887181526), (-121.15830548238881, -51.92291576670688), (-120.46907836897205, -51.179593588740566), (-119.7407759599209, -50.450188969565595), (-118.98551707848976, -49.75406307627746), (-118.20761992549643, -49.10456093312988), (-117.40595316720209, -48.50960187629451), (-116.57938546986756, -47.97710524194246), (-115.72678549975437, -47.51499036624648), (-114.84702192312366, -47.131176585377794), (-113.9389634062364, -46.83358323550824), (-113.00147861535393, -46.63012965280986), (-112.03343621673729, -46.52873517345428), (-111.03370487664789, -46.53731913361323), (-110.00115326134677, -46.66380086945865), (-108.95312688765351, -46.90990284353324), (-108.05962755908878, -47.20762422310546), (-107.21866644727604, -47.5789742517395), (-106.42971982110345, -48.02447666054609), (-105.6922639494601, -48.54465518063714), (-105.00577510123442, -49.14003354312368), (-104.36972954531498, -49.81113547911712), (-103.78360355059063, -50.55848471972869), (-103.24687338594987, -51.382604996070015), (-102.75901532028153, -52.28402003925222), (-102.31950562247417, -53.26325358038682), (-101.92782056141642, -54.32082935058493), (-101.58343640599689, -55.45727108095819), (-100.9478399588859, -55.97924188339665), (-100.36298392126487, -55.22687649305271), (-100.0442964120599, -54.27044299646299), (-99.51989246700134, -53.46772259213849), (-99.28117337224364, -52.520896717315466), (-99.40080096022376, -51.53934585102702), (-99.53810570246671, -50.55779498473838), (-99.69106378035096, -49.576244118450134), (-99.8576513752544, -48.5946932521618), (-100.03584466855541, -47.61314238587325), (-100.22361984163216, -46.63159151958491), (-100.41895307586285, -45.650040653296465), (-100.61982055262563, -44.668489787008326), (-100.82419845329868, -43.68693892071978), (-101.0300629592603, -42.70538805443144), (-101.23539025188852, -41.723837188142994), (-101.43815651256179, -40.74228632185465), (-101.63633792265802, -39.76073545556631), (-101.82791066355561, -38.77918458927797), (-102.0430271955975, -37.81024986977545), (-102.5420814547796, -37.09522080682765), (-103.57606179299925, -37.33607507704999), (-104.48906887112416, -37.74529933006507), (-105.39238863190121, -38.173298462068), (-106.28620698596306, -38.619328830529184), (-107.1707098439419, -39.08264679291936), (-108.04608311647019, -39.56250870670916), (-108.91251271418024, -40.05817092936921), (-109.77018454770445, -40.56888981837004), (-110.61928452767508, -41.09392173118197), (-111.45999856472456, -41.632523025275944), (-112.29251256948523, -42.183950058122484), (-113.11701245258945, -42.74745918719211), (-113.93368412466948, -43.32230676995526), (-114.74271349635787, -43.90774916388287), (-115.54428647828675, -44.50304272644515), (-116.33858898108853, -45.107443815112944), (-117.12580691539574, -45.720208787356675), (-117.90612619184053, -46.34059400064717), (-118.70034785465695, -46.981277461131555), (-119.48713610788484, -47.639199545776705), (-120.25637918626951, -48.30953730282089), (-121.00816406230174, -48.99216027352774), (-121.74257770847245, -49.68693799916146), (-122.45970709727241, -50.393740020985774), (-123.15963920119205, -51.1124358802639), (-123.84246099272282, -51.84289511826077), (-124.50825944435498, -52.58498727623929), (-125.15712152857945, -53.33858189546359), (-125.78913421788694, -54.10354851719749), (-126.4043844847684, -54.879756682704695), (-127.00295930171447, -55.667075933249144), (-127.58494564121628, -56.465375810094955), (-128.15043047576418, -57.27452585450523), (-128.69950077784918, -58.09439560774441), (-129.23224351996197, -58.92485461107611), (-129.74874567459347, -59.765772405764146), (-130.24909421423428, -60.61701853307223), (-130.7333761113754, -61.4784625342643), (-131.20167833850738, -62.34997395060417), (-131.65408786812128, -63.23142232335576), (-132.09069167270766, -64.12267719378268), (-132.51157672475745, -65.02360810314876), (-132.9168299967612, -65.93408459271792), (-133.30653846121, -66.85397620375409), (-133.6807890905945, -67.78315247752086), (-134.0396688574055, -68.72148295528228), (-134.38326473413383, -69.66883717830186), (-134.70614723892467, -70.61136885734297), (-135.0128784244857, -71.55291098009207), (-135.3071149616551, -72.50026940144092), (-135.58903168567255, -73.45309445090943), (-135.85880343177817, -74.41103645801812), (-136.11660503521193, -75.37374575228743), (-136.36261133121369, -76.34087266323728), (-136.59699715502333, -77.31206752038779), (-136.8199373418807, -78.28698065325936), (-137.03160672702552, -79.26526239137195), (-137.23218014569804, -80.24656306424595), (-137.421832433138, -81.2305330014015), (-137.6007384245853, -82.21682253235893), (-137.76907295527985, -83.20508198663835), (-137.92701086046162, -84.19496169375978), (-138.07472697537034, -85.18611198324355), (-138.21239613524608, -86.17818318461019), (-138.34019317532864, -87.17082562737932), (-138.46018323585653, -88.16471981579407), (-138.5759904440305, -89.16040574571592), (-138.6855800244691, -90.15609167563755), (-138.78925363180076, -91.1517776055595), (-138.88731292065327, -92.14746353548144), (-138.9800595456545, -93.14314946540307), (-139.0677951614327, -94.13883539532502), (-139.15082142261573, -95.13452132524665), (-139.22943998383175, -96.1302072551686), (-139.3039524997087, -97.12589318509063), (-139.37466062487445, -98.12157911501217), (-139.44186601395722, -99.11726504493402), (-139.5058703215849, -100.11295097485595), (-139.56697520238544, -101.1086369047777), (-139.625482310987, -102.10432283469953), (-139.68169330201746, -103.10000876462126), (-139.73590983010487, -104.09569469454321), (-139.78843354987734, -105.09138062446495), (-139.83956611596275, -106.0870665543868), (-139.88960918298923, -107.08275248430863), (-139.93886440558455, -108.07843841423036), (-139.98763343837697, -109.07412434415221), (-139.98943580190942, -110.07058096253215), (-139.92462327527093, -111.0682518892592), (-139.87004317662615, -112.06592281598677), (-139.82569550597483, -113.06359374271402), (-139.79158026331686, -114.06126466944099), (-139.76769744865257, -115.05893559616824), (-139.75404706198188, -116.0566065228956), (-139.75062910330456, -117.05427744962296), (-139.7574435726208, -118.05194837635011), (-139.77449046993053, -119.04961930307748), (-139.80176979523384, -120.04729022980484), (-139.83928154853058, -121.0449611565321), (-139.88702572982086, -122.04263208325935), (-139.9450023391046, -123.04030300998662), (-140.01321137638195, -124.03797393671397), (-139.9639629914271, -125.02456535927655), (-139.90947869120566, -126.01322997557878), (-139.85614842698263, -127.00437378083117), (-139.80294953541917, -127.99765588725387), (-139.74885935317653, -128.9927354070677), (-139.69285521691612, -129.98927145249283), (-139.6339144632991, -130.98692313574995), (-139.57101442898687, -131.9853495690593), (-139.50313245064072, -132.98420986464149), (-139.429245864922, -133.98316313471696), (-139.34833200849178, -134.9818684915059), (-139.2593682180115, -135.97998504722872), (-139.16133183014233, -136.97717191410607), (-139.05320018154578, -137.9730882043582), (-138.93395060888292, -138.9673930302059), (-138.80256044881506, -139.95974550386896), (-138.65800703800355, -140.94980473756837), (-138.49926771310967, -141.9372298435244), (-138.33491360339642, -142.9161526630062), (-138.18300642575167, -143.89611775662698), (-138.0386633267143, -144.883646928855), (-137.89968575008655, -145.87654162349284), (-137.763875139671, -146.87260328434274), (-137.62903293927033, -147.8696333552075), (-137.49296059268679, -148.86543327988952), (-137.353459543723, -149.8578045021913), (-137.20833123618152, -150.8445484659154), (-137.0553771138649, -151.82346661486417), (-136.65584557936992, -152.6748098927819), (-136.2811889780864, -153.62768496420026)], (0.9450980392156862, 0.6980392156862745, 0.8235294117647058))</w:t>
        <w:br/>
      </w:r>
    </w:p>
    <w:p>
      <w:r>
        <w:t>([(-88.60056411369065, -134.76893035365575), (-88.840245664509, -135.73806231755924), (-89.07518089010759, -136.70719428146327), (-89.30605462312857, -137.67632624536688), (-89.53355169621506, -138.64545820927077), (-89.75835694200924, -139.6145901731743), (-89.98115519315412, -140.5837221370782), (-90.20263128229205, -141.55285410098202), (-90.4234700420656, -142.5219860648855), (-90.6443563051178, -143.49111802878943), (-90.86597490409076, -144.46024999269312), (-91.0890106716273, -145.42938195659696), (-91.31414844037019, -146.39851392050065), (-91.54207304296182, -147.36764588440445), (-91.77346931204487, -148.33677784830817), (-92.00902208026199, -149.30590981221187), (-92.24941618025584, -150.2750417761156), (-92.49533644466891, -151.2441737400194), (-92.747467706144, -152.2133057039231), (-93.00649479732354, -153.18243766782692), (-93.27436728997515, -154.15065588511825), (-93.5529483932348, -155.11370385867164), (-93.83394179308767, -156.0753492806221), (-94.11744299382649, -157.03557305011125), (-94.40354749974365, -157.9943560662805), (-94.69235081513219, -158.9516792282714), (-94.98394844428431, -159.9075234352251), (-95.27843589149313, -160.86186958628346), (-95.57590866105083, -161.81469858058784), (-95.87646225725035, -162.7659913172796), (-96.18019218438444, -163.71572869550036), (-96.48719394674538, -164.6638916143913), (-96.79756304862606, -165.61046097309435), (-97.11139499431904, -166.55541767075047), (-97.4287852881172, -167.49874260650182), (-97.74982943431282, -168.44041667948895), (-98.0746229371989, -169.3804207888542), (-98.40326130106769, -170.3187358337384), (-98.73584003021236, -171.25534271328345), (-99.07245462892507, -172.19022232663062), (-99.41320060149877, -173.12335557292147), (-99.75817345222592, -174.05472335129724), (-100.10746868539934, -174.98430656089963), (-100.46118180531145, -175.91208610087003), (-100.81940831625526, -176.83804287035025), (-101.1822437225231, -177.76215776848105), (-101.5497835284077, -178.68441169440453), (-101.92212323820168, -179.60478554726188), (-102.2993583561978, -180.52326022619448), (-102.68158438668863, -181.4398166303441), (-103.06889683396685, -182.35443565885194), (-103.46139120232503, -183.2670982108597), (-103.85916299605596, -184.17778518550864), (-104.26230771945218, -185.08647748194025), (-104.67092087680635, -185.99315599929622), (-105.08509797241112, -186.89780163671773), (-105.50493451055918, -187.80039529334647), (-105.93052599554312, -188.70091786832373), (-106.36196793165561, -189.59935026079128), (-106.79935582318937, -190.4956733698903), (-107.24278517443699, -191.38986809476225), (-107.69235148969103, -192.28191533454878), (-108.14815027324427, -193.1717959883913), (-108.61027702938938, -194.05949095543122), (-109.0788272624188, -194.94498113481004), (-109.55389647662538, -195.82824742566928), (-110.03558017630175, -196.7092707271504), (-110.52397386574047, -197.58803193839483), (-111.01889730833729, -198.46435134807442), (-111.5145144871609, -199.28959607017768), (-112.18149840363577, -200.0991999990954), (-112.81791265171105, -200.89959943597668), (-113.44461102168609, -201.70057794195367), (-114.05197401347914, -202.50641085039618), (-114.63038212700816, -203.32137349467413), (-115.17021586219141, -204.14974120815668), (-115.66185571894707, -204.99578932421417), (-116.09568219719321, -205.86379317621595), (-116.46207579684797, -206.7580280975318), (-116.75141701782948, -207.6827694215315), (-116.95408636005592, -208.64229248158455), (-117.06046432344546, -209.64087261106096), (-117.0150866689855, -210.66281117047959), (-116.56769150841642, -211.55093200099782), (-116.10822968558672, -212.43100839000905), (-115.62588685421635, -213.2958307733266), (-115.10984866802548, -214.1381895867638), (-114.54930078073406, -214.95087526613383), (-113.9334288460621, -215.72667824725022), (-113.25141851772975, -216.45838896592647), (-112.49245544945713, -217.13879785797573), (-111.72317381317475, -217.73911782721652), (-110.8700113416041, -218.25152593646717), (-109.89893764249933, -218.32653774911077), (-109.07891498512163, -217.7532828998265), (-108.67148626381272, -216.8895509342365), (-108.53315774175667, -215.87351249048587), (-108.56296688460422, -214.84278971213166), (-108.6141667860759, -213.8473421003741), (-108.41560368907902, -212.91025336918824), (-107.91384973063523, -211.98854322790584), (-107.59851184718603, -211.02802589637488), (-107.40697699029283, -210.06750856484422), (-107.25390346061528, -209.10699123331332), (-107.05394955881356, -208.14647390178257), (-106.82138275092903, -207.17740559210665), (-106.59114630361373, -206.21702942042756), (-106.32141276508891, -205.27119210580514), (-106.02709584848925, -204.33311468772368), (-105.72310926694936, -203.39601820566742), (-105.42436673360388, -202.45312369912057), (-105.14578196158755, -201.4976522075675), (-104.90226866403489, -200.52282477049238), (-104.7087405540806, -199.5218624273793), (-104.52446311393084, -198.51453842404828), (-104.2381021576918, -197.55544014428892), (-103.94286831461984, -196.60070321099423), (-103.63933270096565, -195.64998495441358), (-103.3280664329801, -194.7029427047966), (-103.00964062691423, -193.75923379239296), (-102.68462639901851, -192.81851554745188), (-102.3535948655441, -191.88044530022307), (-102.01711714274164, -190.9446803809561), (-101.67576434686178, -190.01087811990016), (-101.3301075941555, -189.07869584730508), (-100.98071800087361, -188.14779089342022), (-100.62816668326701, -187.2178205884951), (-100.27302475758633, -186.28844226277926), (-99.91586334008251, -185.3593132465223), (-99.55725354700628, -184.43009086997358), (-99.19776649460849, -183.50043246338262), (-98.83797329913993, -182.56999535699907), (-98.47844507685147, -181.63843688107235), (-98.11975294399387, -180.70541436585196), (-97.76246801681793, -179.77058514158736), (-97.40961113413802, -178.83206496548587), (-97.05962159813423, -177.89165516890245), (-96.70227343048714, -176.95635724901746), (-96.33904926807645, -176.02534751867603), (-95.97143174778178, -175.09780229072217), (-95.60090350648308, -174.1728978780009), (-95.22894718105982, -173.2498105933568), (-94.8570454083917, -172.32771674963408), (-94.48668082535865, -171.40579265967804), (-94.11933606884016, -170.48321463633278), (-93.756493775716, -169.55915899244286), (-93.39963658286592, -168.63280204085328), (-93.05024712716947, -167.70332009440833), (-92.70980804550666, -166.76988946595273), (-92.37980197475689, -165.83168646833116), (-92.0617115518, -164.88788741438813), (-91.75701941351566, -163.93766861696815), (-91.46720819678363, -162.9802063889161), (-91.19376053848357, -162.0146770430764), (-90.77449283496732, -161.09947162622015), (-90.32303794829392, -160.19779288413764), (-89.94953172970781, -159.2712133294348), (-89.6438798614597, -158.32377068921076), (-89.39598802580086, -157.3595026905656), (-89.19576190498229, -156.38244706059845), (-89.03310718125512, -155.3966415264092), (-88.89792953687049, -154.4061238150974), (-88.78013465407913, -153.41493165376238), (-88.66962821513252, -152.42710276950396), (-88.55631590228147, -151.44667488942153), (-88.43010339777715, -150.4776857406148), (-88.31082805682632, -149.48462073034776), (-88.20508242129605, -148.48973519419536), (-88.11221499103141, -147.49484965804325), (-88.0322257660322, -146.49996412189086), (-87.96511474629862, -145.50507858573846), (-87.91088193183059, -144.51019304958626), (-87.86952732262819, -143.51530751343395), (-87.84105091869141, -142.52042197728176), (-87.82545272002007, -141.52553644112947), (-87.82273272661436, -140.53065090497716), (-87.83289093847429, -139.53576536882497), (-87.85592735559976, -138.54087983267257), (-87.88865099599455, -137.5426234055603), (-87.87680279115915, -136.5145100751726), (-88.02801505712334, -135.56534797979444), (-88.60056411369065, -134.76893035365575)], (0.8156862745098039, 0.5058823529411764, 0.6784313725490196))</w:t>
        <w:br/>
      </w:r>
    </w:p>
    <w:p>
      <w:r>
        <w:t>([(16.190062920373116, -185.47407246691242), (15.189256214613753, -185.58402528643867), (14.18920971410731, -185.6319571997105), (13.190683624107514, -185.62394984875297), (12.194438149866986, -185.56608487559174), (11.201233496639249, -185.46444392225223), (10.21182986967763, -185.3251086307596), (9.226987474234843, -185.15416064313928), (8.247466515564419, -184.95768160141694), (7.274027198919276, -184.74175314761794), (6.30742972955284, -184.51245692376764), (5.348434312718132, -184.27587457189153), (4.3806712396613925, -184.06023880392684), (3.409611643624902, -183.8487052746637), (2.4387267456349995, -183.6352015817612), (1.4681134952823187, -183.41938840165284), (0.4978688421572914, -183.20092641077187), (-0.4719102641497515, -182.9794762855519), (-1.441126874048378, -182.7546987024264), (-2.4096840379480553, -182.52625433782896), (-3.3774848062583516, -182.2938038681928), (-4.344432229389037, -182.05700796995168), (-5.310429357749276, -181.8155273195386), (-6.27537924174914, -181.56902259338784), (-7.239184931797795, -181.317154467932), (-8.20174947830491, -181.05958361960504), (-9.162975931680053, -180.7959707248403), (-10.122767342332791, -180.5259764600713), (-11.081026760672794, -180.24926150173158), (-12.037657237109428, -179.96548652625438), (-12.992561822052464, -179.67431221007325), (-13.945643565911165, -179.37539922962185), (-14.896805519095505, -179.06840826133347), (-15.845950732014648, -178.7529999816417), (-16.792982255078464, -178.42883506697981), (-17.73780313869642, -178.0955741937815), (-18.680316433277987, -177.75287803848008), (-19.62042518923273, -177.40040727750906), (-20.558032456970416, -177.03782258730206), (-21.493041286900414, -176.66478464429224), (-22.43348261272228, -176.26535825469037), (-23.367739354470906, -175.8510848423328), (-24.29257281992852, -175.42647152879954), (-25.20787960767247, -174.99133219153), (-26.1135563162795, -174.54548070796199), (-27.00949954432635, -174.08873095553406), (-27.895605890390165, -173.6208968116848), (-28.771771953047896, -173.14179215385255), (-29.63789433087618, -172.65123085947593), (-30.493869622452166, -172.14902680599312), (-31.339594426353003, -171.634993870843), (-32.17496534115512, -171.10894593146352), (-32.999878965435585, -170.5706968652934), (-33.81423189777142, -170.02006054977122), (-34.617920736739684, -169.45685086233544), (-35.410842080916915, -168.88088168042404), (-36.192892528880364, -168.291966881476), (-36.963968679206864, -167.6899203429296), (-37.72396713047317, -167.07455594222316), (-38.472784481256525, -166.4456875567953), (-39.21031733013348, -165.80312906408452), (-39.93646227568116, -165.14669434152913), (-40.65111591647652, -164.47619726656765), (-41.35417485109642, -163.79145171663865), (-42.04553567811778, -163.0922715691804), (-42.725094996117456, -162.3784707016314), (-43.392749403672596, -161.64986299143024), (-44.048395499359835, -160.90626231601522), (-44.69192988175623, -160.14748255282484), (-45.323249149438716, -159.37333757929758), (-45.94224990098414, -158.5836412728719), (-46.54882873496955, -157.77820751098628), (-47.142882249971684, -156.95685017107903), (-47.724307044567695, -156.1193831305888), (-48.29299971733432, -155.2656202669539), (-48.84885686684851, -154.39537545761297), (-49.3917750916872, -153.50846258000433), (-50.08004154893773, -153.1814437966288), (-50.25995376569269, -154.14644889074714), (-50.05046211970028, -155.12470819723478), (-49.79229493046034, -156.08380782154623), (-49.48749229167043, -157.02476781052982), (-49.138094297028466, -157.94860821103475), (-48.746141040232004, -158.85634906991007), (-48.31367261497888, -159.74901043400433), (-47.84272911496662, -160.62761235016646), (-47.335350633893185, -161.4931748652453), (-46.79357726545609, -162.3467180260897), (-46.251257918920636, -163.23687723554576), (-45.739693852584615, -164.18563100750245), (-45.20844672627702, -165.10652466064352), (-44.65787018661931, -166.00007687668017), (-44.088317880233085, -166.86680633732385), (-43.500143453739604, -167.70723172428632), (-42.89370055376045, -168.52187171927883), (-42.269342826916805, -169.3112450040129), (-41.62742391983083, -170.07587026020042), (-40.96829747912332, -170.81626616955222), (-40.292317151416036, -171.53295141378018), (-39.599836583330465, -172.22644467459574), (-38.89120942148798, -172.8972646337104), (-38.16678931250985, -173.54592997283527), (-37.42692990301796, -174.17295937368257), (-36.67198483963369, -174.7788715179631), (-35.9023077689781, -175.3641850873888), (-35.118252337673184, -175.92941876367087), (-34.32017219234021, -176.475091228521), (-33.50842097960045, -177.0017211636505), (-32.683352346075594, -177.50982725077094), (-31.845319938387103, -177.99992817159375), (-30.994677403156363, -178.47254260783063), (-30.13177838700495, -178.9281892411928), (-29.25697653655404, -179.36738675339166), (-28.370625498425603, -179.79065382613905), (-27.47307891924052, -180.1985091411463), (-26.564690445620773, -180.59147138012486), (-25.645813724187526, -180.97005922478613), (-24.71680240156237, -181.33479135684178), (-23.778010124366666, -181.68618645800325), (-22.829790539222, -182.02476320998196), (-21.87249729274975, -182.3510402944893), (-20.906484031571484, -182.66553639323712), (-19.932104402308482, -182.9687701879365), (-18.949712051582527, -183.26126036029916), (-17.995152819515564, -183.54849310493128), (-17.049446472883204, -183.8263401308342), (-16.09979592167567, -184.09318296645776), (-15.146201165892563, -184.34950111327657), (-14.18866220553418, -184.5957740727654), (-13.227179040600626, -184.83248134639888), (-12.261751671091394, -185.06010243565183), (-11.292380097006586, -185.2791168419985), (-10.319064318346504, -185.49000406691408), (-9.341804335111048, -185.69324361187316), (-8.360600147300218, -185.88931497835037), (-7.375451754913912, -186.07869766782022), (-6.386359157952232, -186.26187118175784), (-5.393322356415178, -186.4393150216376), (-4.39634135030275, -186.6115086889343), (-3.395416139614846, -186.77893168512256), (-2.4444299478689966, -186.97840576415024), (-1.7081109985809917, -187.62155893788926), (-0.7023880277118447, -187.93143555389918), (0.28311455983198663, -188.1498500505969), (1.2567720888506548, -188.38471069088908), (2.221653606843419, -188.6306466416519), (3.1808281613092344, -188.8822870697621), (4.1373647997476635, -189.1342611420952), (5.094332569658168, -189.38119802552777), (6.054800518539703, -189.61772688693603), (7.021837693892033, -189.83847689319592), (7.998513143214014, -190.038077211184), (8.987895914005106, -190.21115700777614), (9.95162908684092, -190.10079860016202), (10.87988782309991, -189.76433306002522), (11.78956887333505, -189.38940902471404), (12.668753293834532, -188.96070213802685), (13.505522140886145, -188.46288804376272), (14.287956470777878, -187.88064238572036), (15.004137339797625, -187.19864080769867), (15.642145804233374, -186.40155895349653), (16.190062920373116, -185.47407246691242)], (0.8156862745098039, 0.5058823529411764, 0.6784313725490196))</w:t>
        <w:br/>
      </w:r>
    </w:p>
    <w:p>
      <w:r>
        <w:t>([(41.45367758732905, -224.79279670210434), (41.4158279735767, -225.78911616726077), (41.3738665376161, -226.7854356324171), (41.32842587326691, -227.78175509757384), (41.280138574350296, -228.77807456273007), (41.229637234685825, -229.7743940278866), (41.17755444809447, -230.77071349304302), (41.12452280839599, -231.76703295819954), (41.07117490941114, -232.76335242335597), (41.018143344959704, -233.7596718885124), (40.96606070886254, -234.75599135366883), (40.915559594939815, -235.75231081882526), (40.86727259701159, -236.74863028398167), (40.82183230889844, -237.74494974913821), (40.779871324420625, -238.74126921429465), (40.742024179473546, -239.73759041926763), (40.725729679730584, -240.7480131243683), (40.715390421188964, -241.75738121824122), (40.711056531702376, -242.76568216892278), (40.71277813912441, -243.7729034444495), (40.72060537130764, -244.77903251285858), (40.73458835610615, -245.78405684218626), (40.754777221373025, -246.7879639004693), (40.78122209496174, -247.7907411557443), (40.813973104725385, -248.79237607604801), (40.853080378517845, -249.792856129417), (40.8985940441924, -250.79216878388786), (40.95056422960183, -251.7903015074977), (41.00904106260012, -252.78724176828257), (41.074074671040655, -253.78297703427924), (41.14571518277641, -254.77749477352478), (41.22401272566097, -255.77078245405548), (41.30901742754772, -256.76282754390826), (41.40077941628995, -257.7536175111194), (41.49934881974143, -258.74313982372576), (41.60477576575495, -259.73138194976417), (41.71711038218399, -260.71833135727104), (41.83640279688233, -261.70397551428306), (41.96270313770285, -262.6883018888371), (42.096061532499355, -263.6712979489695), (42.2365281091253, -264.65295116271693), (42.38415299543338, -265.6332489981164), (42.53898631927758, -266.6121789232042), (42.70107820851088, -267.58972840601734), (42.87047879098706, -268.5658849145921), (43.047238194559206, -269.54063591696536), (43.231406547080795, -270.51396888117375), (43.423033976405314, -271.4858712752539), (43.62217061038585, -272.45633056724245), (43.828866576875974, -273.425334225176), (44.04317200372908, -274.3928697170914), (44.26513701879855, -275.3589245110251), (44.49481174993766, -276.3234860750138), (44.73224632499969, -277.28654187709435), (44.97749087183824, -278.2480793853031), (45.23059551830668, -279.2080860676769), (45.49161039225818, -280.1665493922525), (45.76058562154625, -281.12345682706615), (46.03757133402426, -282.078795840155), (46.32261765754558, -283.0325538995554), (46.61577471996361, -283.9847184733041), (46.917092649131625, -284.9352770294377), (47.22662157290321, -285.88421703599295), (47.54441161913156, -286.8315259610065), (47.87051291567003, -287.7771912725149), (48.20497559037212, -288.72120043855483), (48.547849771091116, -289.6635409271631), (48.89918558568039, -290.60420020637616), (49.259033161993436, -291.54316574423086), (49.627442627883525, -292.4804250087637), (50.004464111203944, -293.41596546801134), (50.388641003574705, -294.33812957124354), (50.77027159273557, -295.251095993999), (51.148234261353096, -296.16453764155807), (51.52313656205647, -297.0787582902353), (51.8955860474752, -297.99406171634513), (52.266190270238276, -298.9107516962024), (52.63555678297539, -299.8291320061214), (53.00429313831504, -300.7495064224171), (53.37300688888702, -301.67217872140384), (53.742305587320224, -302.5974526793963), (54.112796786243955, -303.52563207270924), (54.4850880382875, -304.45702067765717), (54.85978689607996, -305.3919222705546), (55.237500912250724, -306.33064062771626), (55.61883763942889, -307.27347952545665), (55.956644957267144, -308.1618357256268), (56.374426314708025, -308.93387819690895), (56.94051006645794, -309.8682769908128), (57.19766291201938, -309.3258353614982), (57.168659765532325, -308.24871841699235), (57.005053290645236, -307.281928852832), (56.75183215166616, -306.3869049567528), (56.45398501290477, -305.5250850164899), (56.15415150307427, -304.64222492727686), (55.85668762060007, -303.692917978109), (55.559499756025474, -302.74237045713295), (55.26281363733131, -301.790627509945), (54.96685499249852, -300.83773428214135), (54.67184954950834, -299.8837359193179), (54.378023036341595, -298.9286775670711), (54.08560118097913, -297.97260437099715), (53.79480971140229, -297.01556147669214), (53.5058743555922, -296.05759402975224), (53.2190208415292, -295.09874717577384), (52.93447489719463, -294.13906606035306), (52.65246225056973, -293.17859582908596), (52.37320862963522, -292.2173816275689), (52.09693976237196, -291.2554686013981), (51.82388137676147, -290.2929018961695), (51.554259200784294, -289.3297266574797), (51.28829896242157, -288.36598803092454), (51.02622638965433, -287.40173116210036), (50.76826721046352, -286.4370011966034), (50.51464715283006, -285.4718432800299), (50.2655919447351, -284.50630255797597), (50.02132731415958, -283.5404241760378), (49.782078989084525, -282.57425327981156), (49.54807269749088, -281.60783501489357), (49.31953416735968, -280.64121452688), (49.09668912667196, -279.6744369613669), (48.87976330340866, -278.7075474639506), (48.66898242555071, -277.74059118022745), (48.45805491947326, -276.7657920776375), (48.246881162690045, -275.78377717650864), (48.04128108015877, -274.80171798680465), (47.84131292155494, -273.81958538368775), (47.64703493655424, -272.8373502423198), (47.45850537483186, -271.8549834378636), (47.2757824860636, -270.87245584548094), (47.09892451992464, -269.8897383403345), (46.92798972609077, -268.9068017975861), (46.7630363542372, -267.92361709239833), (46.604122654039806, -266.9401550999333), (46.45130687517327, -265.9563866953535), (46.30464726731381, -264.9722827538208), (46.16420208013649, -263.9878141504979), (46.03002956331702, -263.0029517605468), (45.90218796653088, -262.0176664591297), (45.780735539453474, -261.03192912140884), (45.66573053176038, -260.0457106225467), (45.55723119312679, -259.05898183770546), (45.4552957732284, -258.0717136420475), (45.359982521740704, -257.0838769107349), (45.27134968833909, -256.0954425189298), (45.18945552269894, -255.1063813417948), (45.11435827449596, -254.116664254492), (45.046116193405645, -253.12626213218354), (44.984787529103166, -252.13514585003188), (44.93043053126432, -251.14328628319916), (44.88310344956441, -250.15065430684777), (44.84286453367902, -249.1572207961398), (44.80977203328344, -248.1629566262375), (44.78388419805326, -247.16783267230338), (44.76525927766418, -246.17181980949942), (44.753955521791276, -245.17488891298805), (44.750031180110255, -244.17701085793158), (44.75354450229649, -243.17815651949215), (44.76455373802549, -242.17829677283197), (44.78311713697295, -241.17740249311345), (44.80929294881393, -240.17544455549876), (44.84313942322426, -239.17239383515013), (44.884714809879306, -238.16822120722995), (44.934077358454566, -237.16289754690047), (44.99128531862533, -236.15639372932372), (45.052450329000365, -235.15136007333317), (45.12071261476975, -234.14991804216004), (45.198242384025484, -233.1512877477565), (45.285039636767756, -232.15530300901366), (45.381104372996774, -231.16179764482274), (45.48643659271214, -230.17060547407542), (45.60103629591405, -229.18156031566306), (45.7249034826025, -228.19449598847697), (45.858038152777695, -227.20924631140832), (46.00044030643934, -226.22564510334888), (46.152109943587526, -225.24352618318989), (46.31304706422225, -224.26272336982277), (46.48325166834353, -223.28307048213873), (46.66272375595135, -222.30440133902934), (46.851463327045714, -221.32654975938593), (47.04947038162662, -220.3493495620998), (47.25674491969407, -219.37263456606263), (47.47328694124807, -218.39623859016544), (47.699506735603165, -217.42928073941388), (48.055035844027394, -216.55410621053466), (48.100242885837424, -215.60342654027852), (47.50016673673958, -215.62951784568605), (46.903296155426865, -216.38320147375984), (46.309707281090795, -217.15275344633554), (45.72145219470911, -217.93817376341337), (45.14058297725976, -218.739462424993), (44.569151709719904, -219.55661943107435), (44.00921047306727, -220.3896447816579), (43.462811348279416, -221.23853847674337), (42.93200641633409, -222.10330051633065), (42.418847758208834, -222.98393090041992), (41.9253874548813, -223.88042962901125), (41.45367758732905, -224.79279670210434)], (0.8235294117647058, 0.0, 0.4196078431372549))</w:t>
        <w:br/>
      </w:r>
    </w:p>
    <w:p>
      <w:r>
        <w:t>([(-79.17118680841838, -28.02126274679963), (-80.13078917956406, -28.405892933086342), (-81.13990503351334, -28.466036333241625), (-82.12161499815181, -28.509370435721557), (-82.9989997013658, -28.843572728982405), (-83.6390816654375, -29.659580716227744), (-84.13432013991469, -30.52303579236358), (-84.48990967750714, -31.4135767473349), (-84.6998033323016, -32.33422705409815), (-84.75795415838517, -33.288010185609465), (-84.65831520984497, -34.277949614825886), (-84.39483954076793, -35.30706881470365), (-83.53915179559576, -35.79588062382776), (-82.5591021678917, -36.03913831174118), (-81.56758294491996, -36.18046693254601), (-80.57367603688732, -36.256194127068106), (-79.58646335400016, -36.30264753613353), (-78.61502680646501, -36.35615480056804), (-77.64029944253195, -36.464504435797615), (-76.65818719778159, -36.602852968881855), (-75.67910997768178, -36.756994757229926), (-74.7028806115318, -36.9263682887394), (-73.72931192863088, -37.11041205130857), (-72.75821675827852, -37.308564532834716), (-71.78940792977407, -37.52026422121664), (-70.82269827241659, -37.744949604351206), (-69.85790061550543, -37.98205917013711), (-68.89482778833997, -38.23103140647185), (-67.93329262021935, -38.491304801253186), (-66.97310794044296, -38.76231784237942), (-66.01408657831024, -39.043509017748136), (-65.05604136312027, -39.33431681525742), (-64.0987851241725, -39.63417972280505), (-63.14213069076608, -39.942536228288816), (-62.1858908922004, -40.258824819606915), (-61.229878557774796, -40.58248398465692), (-60.351218874756945, -40.98296758201567), (-59.40225901235664, -41.23351434369598), (-58.59420327765934, -40.889339872116345), (-59.11334454226807, -40.00997089401561), (-59.70437696246569, -39.202493071503866), (-60.35083702031306, -38.450442886641675), (-61.03626119787095, -37.737356821490195), (-61.74418597720001, -37.0467713581099), (-62.458147840360816, -36.362222978561334), (-63.14951250498821, -35.654047191624365), (-63.87579275187331, -34.868611667063), (-64.56192063462487, -34.04225136995143), (-64.9920729868347, -33.188455248189776), (-64.95042664209461, -32.320712249678785), (-64.31808003425486, -31.866698643290622), (-63.33532155829834, -31.802011273807384), (-62.21458627514697, -31.944499990294183), (-61.16547768215075, -32.120380174806805), (-60.18275310346749, -32.3289935804516), (-59.21073041897361, -32.56688639659343), (-58.24882792507874, -32.832313512460495), (-57.29646391819253, -33.12352981728248), (-56.35305669472439, -33.438790200287485), (-55.418024551083846, -33.7763495507041), (-54.490785783680955, -34.13446275776141), (-53.57075868892463, -34.51138471068782), (-52.657361563224605, -34.90537029871222), (-51.75001270299071, -35.3146744110633), (-50.84813040463238, -35.73755193696955), (-49.95113296455924, -36.17225776566007), (-49.058438679180824, -36.617046786363346), (-48.16946584490657, -37.07017388830808), (-47.2836327581463, -37.52989396072295), (-46.40035771530935, -37.99446189283676), (-45.519059012805336, -38.46213257387831), (-44.63915494704401, -38.93116089307597), (-43.760063814434695, -39.39980173965885), (-42.879432191868524, -39.87361510544743), (-42.010846863988384, -40.36932283269083), (-41.157856888456315, -40.88590421656302), (-40.319415820497966, -41.42201382806866), (-39.49447721533886, -41.97630623821174), (-38.68199462820443, -42.547436017996596), (-37.88092161432029, -43.13405773842736), (-37.09021172891159, -43.73482597050825), (-36.308818527204544, -44.348395285243775), (-35.53569556442399, -44.97342025363808), (-34.76979639579585, -45.608555446695185), (-34.01007457654557, -46.252455435419506), (-33.25548366189866, -46.90377479081537), (-32.50497720708066, -47.56116808388689), (-31.75750876731699, -48.22328988563831), (-31.012031897833392, -48.88879476707394), (-30.267500153855188, -49.556337299198105), (-29.52286709060801, -50.22457205301494), (-28.77708626331739, -50.89215359952865), (-28.05500949182151, -51.54462271746215), (-27.284055499407778, -52.128435692760924), (-26.437228177946995, -52.6938746974234), (-25.62146083721323, -53.27737383844651), (-25.765482800649174, -52.89188144458455), (-26.007417788027055, -52.422195434802866), (-26.340141363854293, -51.875764082571656), (-26.75652909263769, -51.260035661360696), (-27.24945653888446, -50.58245844463937), (-27.81179926710171, -49.85048070587807), (-28.43643284179654, -49.07155071854618), (-29.11623282747628, -48.25311675611388), (-29.844074788647923, -47.40262709205077), (-30.612834289818586, -46.52752999982652), (-31.415386895495374, -45.63527375291152), (-32.2446081701854, -44.73330662477506), (-33.093373678395764, -43.829076888887016), (-33.95455898463369, -42.93003281871749), (-34.82103965340628, -42.043622687736054), (-35.685691249220646, -41.1772947694127), (-36.54138933658389, -40.33849733721721), (-37.38100948000312, -39.53467866461927), (-38.197427243985565, -38.77328702508907), (-38.983518193038115, -38.06177069209589), (-39.73215789166819, -37.40757793910982), (-40.43622190438278, -36.81815703960084), (-41.08858579568892, -36.30095626703854), (-41.66209201303667, -35.66341391785884), (-42.43176952423421, -35.118358023405214), (-43.331392129559184, -34.66091245091292), (-44.25502698762509, -34.138504271589696), (-45.05560699597403, -33.62598182010438), (-45.95859310846025, -33.19205233999472), (-46.89395217838028, -32.79559158908461), (-47.833632697434524, -32.421144199323386), (-48.77741220045954, -32.067820310054785), (-49.72506822229107, -31.734730060622745), (-50.676378297764785, -31.420983590370486), (-51.63111996171664, -31.125691038641644), (-52.5890707489828, -30.847962544780156), (-53.55000819439861, -30.58690824812884), (-54.51370983280073, -30.34163828803224), (-55.47995319902443, -30.111262803833583), (-56.44851582790575, -29.894891934876295), (-57.41917525428086, -29.691635820504217), (-58.391709012985515, -29.500604600060974), (-59.36589463885537, -29.320908412889796), (-60.34150966672679, -29.151657398334923), (-61.31833163143523, -28.991961695739377), (-62.29613806781684, -28.840931444447197), (-63.274706510707595, -28.697676783801608), (-64.25381449494313, -28.561307853146644), (-65.23323955535962, -28.430934791825536), (-66.2571180653718, -28.31397280888809), (-67.30109905599458, -28.225031947603892), (-68.33038930438532, -28.15967965879002), (-69.34669578172989, -28.114502000075603), (-70.35172545921338, -28.086085029089674), (-71.34718530802108, -28.071014803461157), (-72.33478229933887, -28.065877380819284), (-73.31622340435203, -28.06725881879359), (-74.29321559424595, -28.071745175012698), (-75.26746584020613, -28.075922507105638), (-76.24068111341803, -28.076376872701744), (-77.21456838506705, -28.06969432943004), (-78.19083462633867, -28.052460934919658), (-79.17118680841838, -28.02126274679963)], (0.7568627450980392, 0.5568627450980392, 0.6588235294117647))</w:t>
        <w:br/>
      </w:r>
    </w:p>
    <w:p>
      <w:r>
        <w:t>([(102.12193534389232, -406.2638316337598), (101.78535172573628, -405.2940388379359), (101.4049258369985, -404.35892366305075), (100.98759109939523, -403.45254317620464), (100.54028093464306, -402.56895444449765), (100.06992876445842, -401.70221453502995), (99.58346801055845, -400.8463805149014), (99.08783209465932, -399.995509451212), (98.58995443847769, -399.14365841106195), (98.09676846373026, -398.2848844615513), (97.61520759213346, -397.4132446697801), (97.1521963412987, -396.52585852086753), (96.69139833563942, -395.6374591638247), (96.23038270348606, -394.7496312521131), (95.76952911209635, -393.86219760767915), (95.30921722872776, -392.97498105246945), (94.84982672063722, -392.0878044084306), (94.39173725508299, -391.20049049750884), (93.93532849932181, -390.312862141651), (93.48098012061183, -389.4247421628034), (93.0290717862104, -388.5359533829125), (92.57998316337437, -387.6463186239249), (92.13409391936166, -386.75566070778723), (91.69178372142966, -385.863802456446), (91.25343223683579, -384.9705666918476), (90.81941913283792, -384.07577623593835), (90.39012407669297, -383.1792539106651), (89.96592673565881, -382.28082253797425), (89.54720677699237, -381.3803049398124), (89.13434386795181, -380.47752393812596), (88.72771767579438, -379.5723023548613), (88.32770786777702, -378.66446301196527), (87.93469411115788, -377.75382873138415), (87.54905607319411, -376.84022233506454), (87.17117342114325, -375.92346664495295), (86.80142582226276, -375.0033844829959), (86.44019294381006, -374.07979867113977), (86.08785445304274, -373.1525320313313), (85.74479001721812, -372.22140738551684), (85.41137930359375, -371.28624755564294), (85.08800197942719, -370.3468753636562), (84.77503771197567, -369.40311363150306), (84.47286616849685, -368.45478518113), (84.18186701624818, -367.50171283448356), (83.902419922487, -366.5437194135103), (83.63490455447085, -365.5806277401567), (83.41622406381099, -364.60928513679164), (83.20029114877617, -363.6375870191354), (82.98435823374155, -362.66588890147915), (82.76842531870673, -361.694190783823), (82.55249240367202, -360.72249266616683), (82.12714902805136, -359.8076314920777), (81.60642889112805, -358.969840767381), (81.0194117065604, -358.1835200177936), (80.39449251178118, -357.4231137096268), (79.76006634422158, -356.6630663091921), (79.14452824131335, -355.87782228280093), (78.57627324048832, -355.0418260967647), (78.08574123039162, -354.161336878007), (77.61188910071714, -353.2747730173678), (77.14526422762543, -352.3830969127238), (76.68586661111691, -351.48749791772093), (76.23369625119105, -350.58916538600596), (75.78875314784796, -349.68928867122514), (75.35103730108776, -348.78905712702476), (74.92054871091041, -347.88966010705127), (74.49728737731586, -346.992286964951), (74.08125330030417, -346.09812705437037), (73.67244647987515, -345.2083697289556), (73.2708669160292, -344.3242043423531), (72.70775543462203, -344.4832272199944), (72.10139890511785, -345.28515704214266), (71.54913521727033, -346.10753458877144), (71.03311780214989, -346.9458982176484), (70.53550009082676, -347.7957862865407), (70.03843551437055, -348.6527371532162), (69.88100236920204, -349.5394811902014), (70.21500734622339, -350.4659102743612), (70.54968587880958, -351.39430448988406), (70.88551330746617, -352.32430733139046), (71.22296497269924, -353.2555622935012), (71.56251621501427, -354.1877128708371), (71.9046423749165, -355.1204025580191), (72.24981879291195, -356.05327484966784), (72.59852080950606, -356.985973240404), (72.95122376520439, -357.91814122484885), (73.30840300051264, -358.8494222976226), (73.67053385593648, -359.77945995334636), (74.03809167198126, -360.70789768664076), (74.41155178915287, -361.63437899212676), (74.79138954795688, -362.558547364425), (75.17808028889876, -363.48004629815654), (75.57209935248449, -364.3985192879418), (75.97392207921911, -365.31360982840164), (76.38402380960873, -366.22496141415706), (76.80287988415861, -367.1322175398288), (77.23096564337472, -368.0350217000375), (77.66366447867316, -368.93312622956284), (78.0991104268319, -369.82840278120324), (78.53935184590495, -370.72123530738673), (78.98438873589205, -371.61159539867117), (79.43422109679274, -372.499454645614), (79.88884892860781, -373.38478463877277), (80.34827223133686, -374.2675569687052), (80.81249100498, -375.147743225969), (81.281505249537, -376.0253150011215), (81.7553149650081, -376.9002438847205), (82.23392015139306, -377.7725014673237), (82.71732080869222, -378.6420593394883), (83.20551693690524, -379.50888909177246), (83.69850853603225, -380.3729623147334), (84.19629560607343, -381.2342505989289), (84.69887814702861, -382.09272553491644), (85.20625615889765, -382.94835871325375), (85.71842964168077, -383.8011217244984), (86.23539859537787, -384.65098615920806), (86.75716301998895, -385.4979236079402), (87.28372291551402, -386.3419056612525), (87.81507828195336, -387.18290390970236), (88.35122911930648, -388.0208899438478), (88.89217542757368, -388.8558353542461), (89.43791720675486, -389.68771173145507), (89.98845445685001, -390.51649066603227), (90.54378717785924, -391.3421437485352), (91.10391536978247, -392.16464256952156), (91.66883903261966, -392.983958719549), (92.23855816637084, -393.800063789175), (92.81307277103609, -394.6129293689572), (93.39238284661532, -395.4225270494533), (93.97648839310854, -396.22882842122084), (94.56538941051573, -397.03180507481744), (95.1590858988371, -397.83142860080073), (95.75757785807245, -398.62767058972815), (96.36086528822169, -399.42050263215765), (96.96894818928489, -400.20989631864654), (97.58182656126228, -400.9958232397525), (98.19950040415355, -401.7782549860332), (98.8219697179589, -402.5571631480463), (99.44923450267822, -403.3325193163492), (100.0769390011271, -404.15827167726167), (100.71195551535696, -404.94831994410447), (101.38480146814415, -405.6325342733352), (102.12193534389232, -406.2638316337598)], (0.6588235294117647, 0.0, 0.33725490196078434))</w:t>
        <w:br/>
      </w:r>
    </w:p>
    <w:p>
      <w:r>
        <w:t>([(-107.45931872423522, -207.71316988500743), (-107.70836148250444, -208.67169960051967), (-107.97390687984422, -209.61302198916204), (-108.18430685757342, -210.5640050729393), (-108.26791335701124, -211.55151687385685), (-108.12634902274121, -212.57999089272144), (-107.55459263895786, -213.38259809042157), (-106.9736795742526, -214.18360955019287), (-106.38287015925405, -214.98154593329193), (-105.78142472459062, -215.7749279009761), (-105.16860360089076, -216.56227611450242), (-104.54366711878315, -217.34211123512782), (-103.9058756088963, -218.1129539241093), (-103.25448940185856, -218.873324842704), (-102.5887688282986, -219.62174465216896), (-101.90797421884486, -220.35673401376098), (-101.21136590412591, -221.0768135887375), (-100.34891412511983, -221.86552129995945), (-99.44112066611305, -222.6069638033187), (-98.53321291053942, -223.2702576142635), (-97.62610804430712, -223.8556143910802), (-96.72072325332445, -224.3632457920558), (-95.81797572349946, -224.7933634754763), (-94.91878264074097, -225.14617909962865), (-94.02406119095664, -225.42190432279895), (-93.13472856005521, -225.62075080327432), (-92.2517019339445, -225.74293019934066), (-91.37589849853312, -225.78865416928483), (-90.5082354397294, -225.75813437139334), (-89.64962994344134, -225.65158246395256), (-88.80099919557729, -225.4692101052491), (-87.96326038204556, -225.2112289535696), (-87.13733068875452, -224.87785066720036), (-86.32412730161225, -224.46928690442815), (-85.52456740652708, -223.98574932353927), (-84.73956818940748, -223.4274495828204), (-83.97004683616156, -222.79459934055805), (-83.21692053269747, -222.08741025503863), (-82.48110646492356, -221.30609398454868), (-81.76352181874827, -220.45086218737487), (-81.06508378007973, -219.52192652180358), (-80.45055244806909, -218.5324061651709), (-81.27218942695049, -217.9582552665864), (-82.17839953472951, -217.58801288302695), (-83.1268706153387, -217.24345911612124), (-84.08785596340331, -216.89084952957816), (-85.03386786715022, -216.51824828464174), (-85.96497254254213, -216.1257215972751), (-86.88123620554163, -215.7133356834404), (-87.7827250721111, -215.28115675910016), (-88.66950535821347, -214.82925104021749), (-89.54164327981103, -214.35768474275446), (-90.39920505286682, -213.86652408267432), (-91.24225689334308, -213.3558352759389), (-92.07086501720254, -212.82568453851144), (-92.88509564040787, -212.27613808635442), (-93.68501497892156, -211.70726213543006), (-94.47068924870639, -211.11912290170153), (-95.24218466572474, -210.51178660113104), (-95.99956744593939, -209.8853194496814), (-96.74290380531292, -209.23978766331518), (-97.47225995980793, -208.57525745799492), (-98.18770212538698, -207.89179504968328), (-98.8892965180128, -207.18946665434288), (-99.57710935364783, -206.4683384879363), (-100.25120684825481, -205.72847676642616), (-100.91165521779635, -204.96994770577504), (-101.55852067823504, -204.19281752194576), (-102.19186944553343, -203.39715243090058), (-102.81176773565427, -202.58301864860252), (-103.43756334342659, -201.7610326295896), (-104.28086513660347, -201.02292887968187), (-104.9156091164471, -201.08686740844246), (-105.43997429944012, -202.01830089352677), (-105.79971096474985, -202.9464487300681), (-106.10398240013134, -203.86560395282865), (-106.39576768415175, -204.8281648893218), (-106.70137802642994, -205.8078203299286), (-107.04712463658478, -206.77825906503006), (-107.45931872423522, -207.71316988500743)], (0.6039215686274509, 0.01568627450980392, 0.3411764705882353))</w:t>
        <w:br/>
      </w:r>
    </w:p>
    <w:p>
      <w:r>
        <w:t>([(191.96788891299622, -319.0865697548273), (192.3933165950995, -319.934674395872), (193.08968061264625, -320.6169420376586), (193.83993889683714, -321.27806739272023), (194.4270493788721, -322.0627451735901), (194.7412156431621, -322.98693080860704), (195.6171482629107, -323.2601272776399), (196.26933098256265, -324.0020820330116), (196.9549564308915, -324.78505762658904), (197.65690848934156, -325.48076147172634), (198.36698422618628, -326.17280391048337), (199.086633167687, -326.85828589033605), (199.8173048401059, -327.5343083587605), (200.56044876970492, -328.19797226323226), (201.31751448274665, -328.8463785512272), (202.08995150549293, -329.47662817022126), (202.87920936420554, -330.0858220676904), (203.68673758514691, -330.6710611911105), (204.51398569457893, -331.22944648795715), (205.36240321876375, -331.7580789057065), (206.2334396839633, -332.2540593918343), (207.1236685006664, -332.7141857823555), (208.01079546713058, -333.15954864845986), (208.9099411696531, -333.5620864384655), (209.83080781883783, -333.8635858887537), (210.78309762528733, -334.00583373570544), (211.776512799605, -333.9306167157017), (212.44872175594648, -333.544742443005), (211.7592300692101, -332.8319360322127), (211.19335540808984, -332.0302242989677), (210.71570794467925, -331.1643801228044), (210.29089785107266, -330.259176383257), (209.88353529936373, -329.3393859598598), (209.45823046164634, -328.4297817321469), (209.0217067190598, -327.52453686142576), (208.55656359860257, -326.65367162361036), (208.10086947749645, -325.77335738644393), (207.54542467764415, -324.9479977027889), (206.9096360917809, -324.1803897057513), (206.25874754491423, -323.4244641595425), (205.59378797022254, -322.6796598278831), (204.91578630088483, -321.94541547449387), (204.22577147007868, -321.22116986309607), (203.5247724109829, -320.5063617574104), (202.8138180567763, -319.8004299211575), (202.0939373406364, -319.1028131180586), (201.36615919574206, -318.4129501118346), (200.63151255527197, -317.7302796662059), (199.89102635240383, -317.0542405448939), (199.14572952031637, -316.38427151161926), (198.39665099218809, -315.7198113301028), (197.64481970119715, -315.0602987640655), (196.89126458052215, -314.40517257722826), (196.1370145633414, -313.7538715333119), (195.38309858283336, -313.1058343960372), (194.63054557217612, -312.4604999291253), (193.88038446454848, -311.8173068962969), (193.13364419312853, -311.17569406127285), (192.39135369109482, -310.53510018777405), (191.6387972919059, -309.9004048529976), (190.86800315207478, -309.2766315072379), (189.94261550984103, -309.48723298391536), (189.81141038240398, -310.4245470227904), (190.06775010823978, -311.37240403035764), (190.2412003625005, -312.34714795949407), (190.40310639916441, -313.3300929552427), (190.56839276936316, -314.3156423109295), (190.75198402422882, -315.2981993198797), (190.96880471489297, -316.2721672754191), (191.2337793924878, -317.2319494708731), (191.56183260814495, -318.1719491995673), (191.96788891299622, -319.0865697548273)], (0.8235294117647058, 0.0, 0.4196078431372549))</w:t>
        <w:br/>
      </w:r>
    </w:p>
    <w:p>
      <w:r>
        <w:t>([(-14.233022347580917, -203.4432631807331), (-13.247147104488208, -203.8572107599687), (-12.270466186656503, -204.1630517039913), (-11.30198401446673, -204.364768331281), (-10.340705008298002, -204.46634296031655), (-9.38563358853085, -204.47175790957772), (-8.435774175545594, -204.38499549754445), (-7.4901311897221605, -204.21003804269583), (-6.547709051440568, -203.95086786351146), (-5.607512181081143, -203.61146727847108), (-4.668544999023807, -203.19581860605405), (-3.7377053617257516, -202.75123944215122), (-2.838600773430721, -202.27944702270796), (-1.9712828347326827, -201.77275870872046), (-1.1341781555065549, -201.23294456408038), (-0.3257133456263437, -200.66177465267842), (0.45568498503333743, -200.06101903840613), (1.2115902265978753, -199.43244778515472), (1.9435757691931619, -198.7778309568153), (2.653215002944584, -198.09893861727912), (3.3420813179774274, -197.3975408304377), (4.011748104417584, -196.67540766018186), (4.663788752390441, -195.93430917040322), (5.299776652021485, -195.1760154249928), (5.921285193436407, -194.40229648784165), (6.5298877667606945, -193.61492242284135), (7.127157762119835, -192.81566329388306), (7.714668569639418, -192.00628916485792), (8.019309474296097, -191.2442016940611), (7.138310525231673, -190.76388523505307), (6.23003919014563, -190.3584573734222), (5.298853163621205, -190.01811329635493), (4.3491101402427494, -189.73304819103708), (3.3851678145944115, -189.49345724465456), (2.411383881259732, -189.28953564439362), (1.432116034823062, -189.11147857744024), (0.45172196986824514, -188.94948123098047), (-0.5254406190206707, -188.79373879220023), (-1.5238174452506426, -188.6488796836398), (-2.387638803935099, -189.01193033107103), (-2.9725189523115856, -189.82044418011088), (-3.4462443561677096, -190.7200660145321), (-3.936139374788214, -191.6053311268086), (-4.442287707522151, -192.47474721527726), (-4.965546256481706, -193.3276716033538), (-5.506771923779263, -194.16346161445435), (-6.066821611526602, -194.98147457199454), (-6.646552221836311, -195.7810677993909), (-7.2468206568198665, -196.56159862005836), (-7.868483818589855, -197.32242435741347), (-8.512398609258462, -198.06290233487212), (-9.17942193093777, -198.78238987584996), (-9.87041068573986, -199.48024430376304), (-10.586221775776915, -200.15582294202716), (-11.32771210316092, -200.80848311405813), (-12.095738570004258, -201.43758214327227), (-12.891158078418911, -202.042477353085), (-13.714827530516962, -202.6225260669123), (-14.233022347580917, -203.4432631807331)], (0.6039215686274509, 0.01568627450980392, 0.3411764705882353))</w:t>
        <w:br/>
      </w:r>
    </w:p>
    <w:p>
      <w:r>
        <w:t>([(77.39205901497058, -215.71924495552165), (77.2491263079057, -214.7139412524274), (76.9789362862832, -213.75257337503476), (76.61334008793294, -212.82604099824925), (76.18418885068489, -211.92524379697684), (75.72333371236833, -211.04108144612354), (75.26262581081352, -210.16445362059477), (74.83391628385002, -209.28625999529652), (74.46761871853889, -208.39642669887144), (74.07679039475431, -207.5091627515752), (73.62800353626324, -206.63281836996754), (73.15610470422756, -205.75577803366153), (72.69594045980917, -204.86642622226978), (72.28235736417089, -203.95314741540452), (71.95020197847442, -203.0043260926785), (71.75471762442085, -201.99740969095072), (71.45669542550543, -201.03699682633723), (71.00906542257036, -200.16355216227336), (70.4118276156148, -199.39863329277122), (69.65419344356648, -198.85520762099375), (68.75437359222474, -199.25828304263356), (67.88471546807014, -199.67949540991145), (67.01207145718632, -200.1354185297858), (66.10008796512777, -200.65168735983505), (65.24222886527905, -200.91145139118646), (64.6379287590632, -201.05034958964313), (63.89071122607579, -201.6468133062693), (63.368009761026016, -202.42186425922105), (63.57783323098147, -203.41731010375582), (63.881657950295555, -204.3755275954312), (64.2553830295922, -205.30393239251612), (64.67490757949439, -206.20994015328088), (65.11613071062564, -207.1009665359949), (65.55495153360968, -207.98442719892788), (65.96726915906972, -208.86773780034954), (66.32898269762924, -209.75831399852973), (66.76609901784938, -210.5370386373221), (67.69821637961059, -211.07179653290783), (68.49024649020664, -211.7483813394179), (69.19277506706106, -212.46971691279884), (69.80580211017426, -213.23580325305034), (70.3293276195461, -214.0466403601726), (70.76335159517663, -214.90222823416553), (71.10787403706573, -215.80256687502913), (71.36289494521358, -216.7476562827634), (71.53117581302114, -217.76242664884322), (71.85349894788874, -218.82169895023623), (72.46480400924462, -219.17599146447432), (73.36509099708869, -218.79636776195466), (74.23359346576596, -218.08277885512925), (75.0232098530671, -217.45662618251345), (75.81282624036822, -216.8607042507953), (76.60244262766935, -216.28493614634218), (77.39205901497058, -215.71924495552165)], (0.9490196078431372, 0.7254901960784313, 0.8392156862745098))</w:t>
        <w:br/>
      </w:r>
    </w:p>
    <w:p>
      <w:r>
        <w:t>([(-102.65567368192671, -36.91690171403764), (-102.37854630053725, -37.843241157231624), (-102.12956495692657, -38.78114710749451), (-101.9041082717339, -39.72907910503926), (-101.69755486559856, -40.68549669007935), (-101.50528335915963, -41.648859402827114), (-101.3226723730567, -42.61762678349655), (-101.14510052792872, -43.5902583723002), (-100.96794644441508, -44.56521370945123), (-100.78658874315501, -45.540952335162615), (-100.59640604478777, -46.51593378964781), (-100.39277696995265, -47.48861761311949), (-100.17108013928883, -48.457463345791005), (-99.9255417423893, -49.429015501372064), (-99.75811929611302, -50.41802212442319), (-99.61820184103148, -51.38205670667789), (-99.34432582033749, -52.300936303535146), (-98.71491661933553, -52.52867126756093), (-98.01563092258773, -51.82979616501844), (-97.28619465715991, -51.174266928414845), (-96.53526501779119, -50.54765489985161), (-95.77149919922077, -49.93553142142991), (-95.00355439618795, -49.32346783525133), (-94.24008780343182, -48.69703548341733), (-93.55963092317931, -48.00379008421083), (-93.38135173264374, -47.02913157072699), (-93.20648592895634, -46.058635806137964), (-93.033700656691, -45.09163636273129), (-92.86166306042095, -44.12746681279309), (-92.68904028472022, -43.16546072861019), (-92.5144994741622, -42.20495168246963), (-92.33670777332068, -41.24527324665833), (-92.15433232676945, -40.28575899346312), (-91.96604027908191, -39.32574249517073), (-91.77049877483199, -38.364557324067995), (-91.56637495859323, -37.401537052441746), (-91.35233597493918, -36.4360152525788), (-91.12704896844373, -35.467325496766094), (-90.88918108368047, -34.494801357290356), (-90.63915512637612, -33.53037332608112), (-90.49090306561979, -32.551744732286835), (-90.96069276280457, -31.776236166972406), (-91.89435208423654, -32.11374218909192), (-92.79548321056001, -32.41872001610289), (-93.73967013876218, -32.77748067572255), (-94.66605890778652, -33.13924015749194), (-95.58983430821857, -33.504919692150274), (-96.50907731872125, -33.87739781170231), (-97.42186891795788, -34.259553048153826), (-98.3262900845915, -34.65426393350951), (-99.22042179728533, -35.06440899977482), (-100.10234503470262, -35.49286677895505), (-100.97014077550654, -35.94251580305556), (-101.82188999836018, -36.41623460408123), (-102.65567368192671, -36.91690171403764)], (0.9490196078431372, 0.7254901960784313, 0.8392156862745098))</w:t>
        <w:br/>
      </w:r>
    </w:p>
    <w:p>
      <w:r>
        <w:t>([(-107.45931872423522, -207.71316988500743), (-106.83792379869855, -206.91280084943043), (-106.42657796545782, -206.04217874654125), (-106.12673045545121, -205.11922189798824), (-105.83983049961643, -204.16184862541857), (-105.4726255226479, -203.20256286294503), (-105.22089108647911, -202.31065356427223), (-104.83359811384977, -201.41507739719083), (-104.06617465999388, -201.2515677612234), (-103.50450559993918, -202.1005792207469), (-102.92718327862555, -202.92791493064874), (-102.3342076960531, -203.7349152249945), (-101.72557885222169, -204.52292043784968), (-101.10129674713144, -205.29327090327936), (-100.46136138078242, -206.04730695534965), (-99.80577275317448, -206.78636892812557), (-99.13453086430766, -207.5117971556728), (-98.44763571418207, -208.2249319720568), (-97.74508730279761, -208.9271137113428), (-97.02688563015423, -209.61968270759652), (-96.26846473878122, -210.29960945425861), (-95.48736142823714, -210.95574566936216), (-94.69656744514788, -211.58748924887678), (-93.89575687484309, -212.19484019280227), (-93.08460380265268, -212.77779850113882), (-92.26278231390651, -213.33636417388615), (-91.42996649393436, -213.87053721104456), (-90.58583042806616, -214.38031761261362), (-89.73004820163159, -214.86570537859367), (-88.86229389996097, -215.32670050898489), (-87.98224160838362, -215.76330300378677), (-87.08956541222975, -216.17551286299962), (-86.18393939682903, -216.56333008662355), (-85.26503764751133, -216.92675467465835), (-84.33253424960655, -217.26578662710392), (-83.38610328844466, -217.58042594396056), (-82.42541884935535, -217.87067262522808), (-81.4501550176685, -218.13652667090648), (-80.459985878714, -218.3779880809958), (-79.9169041487044, -217.58487789064773), (-79.77401494383126, -216.86203694161765), (-80.68775390846507, -216.48725954716832), (-81.61501378775658, -216.11248215271902), (-82.54988150731168, -215.73770475826962), (-83.48644399273664, -215.3629273638203), (-84.41878816963745, -214.98814996937088), (-85.34100096362039, -214.61337257492167), (-86.2560183864836, -214.23575705364303), (-87.20050843470923, -213.82923313037654), (-88.12582651581609, -213.40007415387507), (-89.03226171120598, -212.948641475891), (-89.92010310228086, -212.47529644817675), (-90.7896397704425, -211.98040042248454), (-91.64116079709312, -211.46431475056698), (-92.47495526363464, -210.92740078417657), (-93.2913122514687, -210.37001987506542), (-94.09052084199712, -209.79253337498594), (-94.87287011662221, -209.19530263569067), (-95.63864915674571, -208.57868900893186), (-96.38814704376945, -207.94305384646205), (-97.1216528590955, -207.28875850003357), (-97.8394556841257, -206.61616432139886), (-98.54184460026198, -205.92563266231022), (-99.22910868890617, -205.21752487452014), (-99.90153703146032, -204.49220230978102), (-100.55941870932631, -203.7500263198452), (-101.203042803906, -202.99135825646513), (-101.83269839660129, -202.21655947139303), (-102.44867456881425, -201.42599131638153), (-103.0512604019466, -200.62001514318288), (-103.64074497740042, -199.7989923035495), (-104.21741737657752, -198.96328414923386), (-104.73235483113976, -199.22198462799747), (-105.17135789914724, -200.1654496565542), (-105.56235846837129, -201.1089146851106), (-105.91135685116043, -202.0523797136675), (-106.22435335986201, -202.99584474222414), (-106.50734830682397, -203.93930977078077), (-106.76634200439443, -204.88277479933748), (-107.00733476492118, -205.82623982789409), (-107.23632690075213, -206.76970485645072), (-107.45931872423522, -207.71316988500743)], (0.48627450980392156, 0.011764705882352941, 0.27450980392156865))</w:t>
        <w:br/>
      </w:r>
    </w:p>
    <w:p>
      <w:r>
        <w:t>([(-14.233022347580917, -203.4432631807331), (-13.299160854451433, -203.0096387972637), (-12.420662920480005, -202.51506911513303), (-11.592536351084387, -201.96500016479482), (-10.809788951681321, -201.36487797670344), (-10.06742852768836, -200.72014858131297), (-9.360462884522144, -200.03625800907665), (-8.683899827600328, -199.31865229044934), (-8.032747162339856, -198.57277745588476), (-7.402012694157775, -197.80407953583668), (-6.786704228471434, -197.01800456075944), (-6.18182957069798, -196.21999856110693), (-5.582396526254359, -195.4155075673331), (-4.983412900558123, -194.60997760989193), (-4.36528696876876, -193.76589109157325), (-3.849737019391586, -192.9567864720846), (-3.2890550237947145, -191.9292234068932), (-2.6755760130212325, -190.87985745470374), (-2.1476401475703306, -190.16311142815786), (-1.608652572368239, -189.73536184431873), (-0.9620184323420989, -189.55298522025055), (-0.11114287241874818, -189.5723580730169), (1.040568962475178, -189.74985691968143), (2.319301692104788, -190.01245723035947), (3.286882196836005, -190.2543523565424), (4.2544627015673235, -190.49624748272515), (5.2220432062986415, -190.73814260890796), (6.18962371102996, -190.9800377350907), (7.157204215761278, -191.22193286127361), (8.124784720492597, -191.46382798745637), (8.851660807463915, -190.95536005534223), (9.332359803637594, -190.22947246914998), (8.438188852224187, -189.80889365124287), (7.53000739511302, -189.42367895262086), (6.608424465080965, -189.07261030772906), (5.6740490949062075, -188.75446965101267), (4.727490317365213, -188.4680389169173), (3.769357165235864, -188.21210003988799), (2.800258671295435, -187.9854349543701), (1.8208038683211014, -187.78682559480922), (0.8316017890902384, -187.61505389565025), (-0.16673853361967628, -187.46890179133882), (-1.1736080670314684, -187.34715121632024), (-2.1549043877264595, -187.30363274082757), (-2.5477284082326186, -188.25440924910615), (-2.964780325806702, -189.1855161952221), (-3.4062875748526364, -190.096498710368), (-3.8724775897742503, -190.9869019257368), (-4.3635778049750655, -191.8562709725203), (-4.87981565485901, -192.7041509819117), (-5.42141857382971, -193.53008708510333), (-5.988613996291091, -194.33362441328785), (-6.581629356646374, -195.11430809765739), (-7.200692089299791, -195.871683269405), (-7.846029628654763, -196.60529505972292), (-8.517869409115118, -197.31468859980393), (-9.21643886508478, -197.9994090208405), (-9.941965430967077, -198.6590014540249), (-10.694676541166032, -199.29301103055013), (-11.474799630085272, -199.90098288160843), (-12.282562132128522, -200.48246213839246), (-13.118191481699508, -201.03699393209484), (-13.981915113201955, -201.56412339390806), (-14.873960461039589, -202.06339565502452), (-15.794554959616237, -202.5343558466369), (-15.252479814421488, -203.1913100382885), (-14.233022347580917, -203.4432631807331)], (0.48627450980392156, 0.011764705882352941, 0.27450980392156865))</w:t>
        <w:br/>
      </w:r>
    </w:p>
    <w:p>
      <w:r>
        <w:t>([(21.883271859405422, -163.23497504881738), (20.976532459270615, -163.70893068923425), (20.039964579891027, -163.98086618903662), (19.080347435365315, -164.1050152610124), (18.10446023979183, -164.13561161794914), (17.11908220726902, -164.1268889726346), (16.8279937968194, -164.70638437567607), (16.987362450328586, -165.67958751785642), (17.13056159385686, -166.65657395889036), (17.259534305967467, -167.63669600592394), (17.376223665223446, -168.61930596610236), (17.48257275018804, -169.60375614657138), (17.58052463942469, -170.58939885447634), (17.67202241149624, -171.57558639696344), (17.75900914496582, -172.5616710811778), (17.84342791839678, -173.54700521426503), (17.927221810352567, -174.53094110337076), (18.012333899395912, -175.51283105564102), (18.10070726409036, -176.4920273782208), (18.19428498299895, -177.46788237825595), (18.29501013468483, -178.43974836289217), (18.378432886867913, -179.37806395983253), (18.81489417303796, -179.61982244610647), (19.16526255937046, -178.69470070215917), (19.494396498046573, -177.76576124261393), (19.802295989066188, -176.8328002903698), (20.088961032429008, -175.89561406832524), (20.354391628135637, -174.95399879937912), (20.598587776185774, -174.0077507064301), (20.821549476579314, -173.05666601237667), (21.023276729316258, -172.10054094011775), (21.20376953439671, -171.1391717125519), (21.363027891820565, -170.17235455257787), (21.501051801587927, -169.19988568309432), (21.617841263698896, -168.2215613269998), (21.71339627815327, -167.237177707193), (21.78771684495105, -166.24653104657264), (21.840802964092333, -165.24941756803753), (21.872654635577227, -164.2456334944862), (21.883271859405422, -163.23497504881738)], (0.6745098039215687, 0.08235294117647059, 0.3843137254901961))</w:t>
        <w:br/>
      </w:r>
    </w:p>
    <w:p>
      <w:r>
        <w:t>([(-139.66153178563687, -124.09416359297013), (-139.37311759076593, -123.08905898668237), (-139.2126285193732, -122.0982776180554), (-139.15071828263436, -121.1164837982118), (-139.15804059172518, -120.13834183827454), (-139.20524915782138, -119.15851604936684), (-139.26299769209888, -118.17167074261096), (-139.30193990573324, -117.17247022913018), (-139.29470137107938, -116.18707572888077), (-139.24619262684055, -115.20307898974943), (-139.1872519145468, -114.207808615928), (-139.14942472978237, -113.20700015206866), (-139.16425656813132, -112.20638914282256), (-139.26329292517772, -111.21171113284159), (-139.47807929650577, -110.2287016667773), (-139.66153178563687, -110.10442267191289), (-139.6615317856368, -111.07040277955461), (-139.6615317856369, -112.04150397965864), (-139.66153178563695, -113.01772627222525), (-139.6615317856368, -113.99906965725374), (-139.66153178563687, -114.98553413474484), (-139.66153178563675, -115.97711970469821), (-139.66153178563687, -116.97382636711409), (-139.66153178563687, -117.97565412199214), (-139.66153178563687, -118.98260296933267), (-139.66153178563687, -119.99467290913552), (-139.66153178563687, -121.01186394140063), (-139.66153178563687, -122.03417606612804), (-139.66153178563687, -123.06160928331795), (-139.66153178563687, -124.09416359297013)], (0.9372549019607843, 0.6509803921568628, 0.796078431372549))</w:t>
        <w:br/>
      </w:r>
    </w:p>
    <w:p>
      <w:r>
        <w:t>([(33.98134085484914, -267.3139509655021), (34.14682924734645, -266.33772047094413), (34.27423332295907, -265.3548490884619), (34.36564445765713, -264.36673106870217), (34.4231540274109, -263.37476066231153), (34.44885340819014, -262.3803321199368), (34.444833975965096, -261.38483969222455), (34.41318710670563, -260.3896776298217), (34.35600417638189, -259.39624018337474), (34.275376560963934, -258.4059216035304), (34.173395636421624, -257.4201161409354), (34.052152778725315, -256.4402180462365), (33.98134085484914, -256.41161502108525), (33.98134085484914, -257.4274704300821), (33.981340854849236, -258.4362589935062), (33.98134085484904, -259.4386873959151), (33.98134085484914, -260.43546232186566), (33.98134085484914, -261.42729045591534), (33.98134085484914, -262.4148784826214), (33.981340854849236, -263.39893308654115), (33.98134085484914, -264.3801609522319), (33.98134085484914, -265.3592687642507), (33.98134085484914, -266.33696320715507), (33.98134085484914, -267.3139509655021)], (0.9333333333333333, 0.6392156862745098, 0.788235294117647))</w:t>
        <w:br/>
      </w:r>
    </w:p>
    <w:p>
      <w:r>
        <w:t>([(-43.76654371881105, -34.959861141245234), (-42.92093126314202, -35.44429006289506), (-42.075318807473, -35.963524913730566), (-41.30247151066119, -35.87613174064588), (-41.641510264342244, -35.23303999176073), (-42.531562942516146, -34.780586736151065), (-43.45870362886354, -34.493562832879896), (-43.76654371881105, -34.959861141245234)], (0.6980392156862745, 0.13725490196078433, 0.4235294117647059))</w:t>
        <w:br/>
      </w:r>
    </w:p>
    <w:p>
      <w:r>
        <w:t>([(-106.39184204816667, 199.70709481449342), (-106.40902613222923, 198.8324077053013), (-106.41850187240303, 197.9275600791859), (-106.3571545006683, 197.01779784335486), (-106.1618692490049, 196.12836690501635), (-105.90311436769211, 196.30165959230231), (-105.89989730391297, 197.19175705344244), (-105.77595982298988, 198.1128501138163), (-105.96585653326827, 198.99291963948897), (-106.39184204816667, 199.70709481449342)], (0.796078431372549, 0.8392156862745098, 0.6745098039215687))</w:t>
        <w:br/>
      </w:r>
    </w:p>
    <w:p>
      <w:r>
        <w:t>([(-17.79127793447612, 7.73920590149721), (-17.996850937046833, 8.609744427109861), (-18.130054166622383, 9.480282952722817), (-18.390297958970635, 9.436262764320276), (-18.60428889513746, 8.627566961076075), (-18.563050230919746, 7.793222770267987), (-18.316302639697078, 6.916656634102478), (-18.095435970868337, 6.917890279937324), (-17.79127793447612, 7.73920590149721)], (0.5882352941176471, 0.6392156862745098, 0.41568627450980394))</w:t>
        <w:br/>
      </w:r>
    </w:p>
    <w:p>
      <w:r>
        <w:t>([(-43.76654371881105, -34.959861141245234), (-44.10226731509538, -34.136875455248315), (-44.92530201570263, -33.7720011476161), (-45.36537254041654, -33.997784166325346), (-44.64846551563491, -34.546990756821494), (-43.76654371881105, -34.959861141245234)], (0.7294117647058823, 0.25882352941176473, 0.49411764705882355))</w:t>
        <w:br/>
      </w:r>
    </w:p>
    <w:p>
      <w:r>
        <w:t>([(92.3367324799305, 19.30353655890662), (92.86322620303775, 20.112569049147055), (93.7269097294716, 20.6208944073949), (94.57763202954571, 21.14591575364597), (95.41677854667739, 21.68587819290436), (96.24573472428426, 22.239026830175487), (97.06588600578348, 22.803606770463755), (97.87861783459239, 23.37786311877367), (98.68531565412867, 23.960040980109838), (99.4873649078095, 24.548385459477267), (100.28615103905233, 25.14114166188036), (101.08305949127433, 25.73655469232363), (101.87947570789318, 26.332869655811773), (102.67678513232602, 26.928331657349705), (103.47637320799053, 27.52118580194203), (104.2796253783037, 28.10967719459305), (105.08792708668327, 28.692050940307677), (105.90266377654639, 29.266552144090518), (106.72522089131058, 29.831425910946276), (107.55698387439317, 30.384917345879458), (108.39933816921172, 30.92527155389497), (109.25366921918334, 31.45073363999712), (110.12136246772553, 31.959548709190713), (111.00380335825561, 32.44996186648046), (111.93345853373111, 32.91265489774596), (112.88894437900971, 33.30361299581835), (113.84564281857183, 33.624896835463886), (114.80431821125586, 33.886443081582144), (115.7657349158998, 34.098188399071994), (116.73065729134233, 34.270069452833305), (117.69984969642184, 34.41202290776537), (118.67407648997683, 34.53398542876764), (119.65410203084568, 34.64589368073971), (120.64069067786677, 34.757684328580844), (121.63460678987852, 34.87929403719051), (122.65027708653133, 35.032835932778646), (123.67786854586625, 35.228824621650254), (124.69069446464377, 35.44947141999673), (125.68868152044324, 35.694666344186956), (126.67175639084368, 35.964299410589575), (127.63984575342437, 36.25826063557306), (128.5928762857643, 36.57644003550647), (129.53077466544278, 36.91872762675818), (130.45346757003878, 37.28501342569704), (131.3608816771312, 37.67518744869192), (132.25294366429983, 38.089139712111184), (133.1295802091232, 38.52676023232359), (133.99071798918064, 38.98793902569801), (134.83628368205146, 39.472566108603104), (135.66620396531448, 39.98053149740753), (136.48040551654907, 40.511725208480065), (137.27881501333437, 41.06603725818916), (138.06135913324908, 41.64335766290358), (138.82796455387296, 42.2435764389922), (139.57855795278468, 42.86658360282377), (140.31306600756355, 43.51226917076646), (141.03141539578863, 44.180523159189526), (141.73353279503917, 44.871235584461544), (142.41934488289428, 45.584296462951166), (143.08877833693293, 46.319595811026964), (143.74175983473447, 47.0770236450578), (144.3782160538779, 47.85646998141233), (144.99807367194234, 48.65782483645913), (145.60125936650704, 49.48097822656705), (146.18769981515098, 50.32582016810477), (146.7573216954534, 51.192240677441035), (147.22633640741336, 52.08269912525938), (147.74432867222404, 52.87573883153856), (148.5971236674769, 53.45850878768371), (149.27505186550633, 54.17576639790015), (149.7321013459827, 55.07365894948999), (150.17964496642966, 55.97271524427542), (150.6160177627007, 56.873767764330005), (151.039554770648, 57.77764899172721), (151.44859102612492, 58.68519140854051), (151.84146156498403, 59.59722749684328), (152.21650142307863, 60.51458973870938), (152.57204563626115, 61.43811061621199), (152.9064292403848, 62.36862261142518), (153.21798727130258, 63.306958206422124), (153.5050547648672, 64.25394988327618), (153.76596675693176, 65.21043012406142), (153.9990582833489, 66.17723141085114), (154.20266437997168, 67.15518622571867), (154.37512008265304, 68.14512705073781), (154.5147604272458, 69.14788636798212), (154.6062486475453, 70.16747032166663), (154.62503095948165, 71.20148701826854), (154.7288961208782, 72.19296229014095), (154.97216240961475, 73.11584863474367), (155.06278733898725, 74.11161817450149), (155.09535731277288, 75.10738771425929), (155.06987233097118, 76.10315725401699), (154.9863323935825, 77.0989267937747), (154.75925376227474, 78.08815980653901), (154.6378752154005, 79.07570685234784), (154.60714256745462, 80.06325389815674), (154.59217127890668, 81.08338183366062), (154.48525127755528, 82.07568928872115), (154.2520147028014, 83.01939359161433), (153.8624724511753, 83.93803289632915), (153.20158549420273, 84.66809520543411), (152.38413478525354, 85.20690032428644), (151.49348237789135, 85.70999089634937), (150.6013946435059, 86.16328753204151), (149.7081133840896, 86.61415067532602), (148.8136808602936, 87.0626225868545), (147.91813933277044, 87.50874552727933), (147.02153106217153, 87.952561757252), (146.12389830914873, 88.39411353742418), (145.2252833343539, 88.83344312844818), (144.3257283984391, 89.27059279097556), (143.42527576205555, 89.70560478565783), (142.5239676858556, 90.13852137314714), (141.6218464304908, 90.56938481409532), (140.71895425661324, 90.99823736915421), (139.81533342487467, 91.42512129897544), (138.91102619592658, 91.85007886421106), (138.0060748304209, 92.27315232551247), (137.1005215890098, 92.69438394353196), (136.19440873234478, 93.113815978921), (135.28777852107757, 93.53149069233169), (134.38067321586033, 93.9474503444157), (133.4731350773445, 94.36173719582483), (132.5652063661822, 94.77439350721086), (131.65692934302504, 95.18546153922577), (130.74834626852513, 95.59498355252136), (129.839499403334, 96.00300180774929), (128.93043100810348, 96.40955856556135), (128.02118334348555, 96.81469608660956), (127.11179867013189, 97.21845663154568), (126.20231924869448, 97.62088246102148), (125.29278733982491, 98.02201583568866), (124.39589247525969, 98.4501498382395), (123.52625154812752, 98.9228513836964), (122.67211598893046, 99.42089643405525), (121.82162320012324, 99.92767735275304), (120.9629105841612, 100.42658650322696), (120.08411554349962, 100.90101624891449), (119.17337548059386, 101.33435895325304), (118.21131514236828, 101.68718931596582), (117.17334926748251, 101.82526333794604), (116.16787127829936, 102.02080300341038), (115.19264671899136, 102.27045662861786), (114.24544113373007, 102.57087252982606), (113.324020066688, 102.9186990232938), (112.4261490620378, 103.31058442527936), (111.54959366395141, 103.74317705204105), (110.69211941660136, 104.21312521983799), (109.85149186415966, 104.71707724492757), (109.02547655079859, 105.25168144356877), (108.21183902069055, 105.81358613201982), (107.40834481800766, 106.39943962653912), (106.61275948692222, 107.00589024338507), (105.82284857160661, 107.62958629881625), (105.03637761623305, 108.26717610909078), (104.25551050109894, 108.90939852224382), (103.48877604550378, 109.55494880848683), (102.73392036210528, 110.21098121244384), (101.99046037002694, 110.87713342345758), (101.25791298839309, 111.55304313087063), (100.53579513632712, 112.23834802402614), (99.82362373295331, 112.93268579226722), (99.12091569739495, 113.63569412493608), (98.42718794877645, 114.34701071137623), (97.74195740622177, 115.06627324093071), (97.06474098885451, 115.79311940294204), (96.3950556157986, 116.5271868867532), (95.73241820617785, 117.26811338170725), (95.07634567911641, 118.01553657714688), (94.42635495373779, 118.76909416241523), (93.7819629491662, 119.52842382685499), (93.14268658452538, 120.29316325980939), (92.50804277893926, 121.06295015062096), (91.87754845153154, 121.8374221886328), (91.25072052142636, 122.61621706318795), (90.62707590774743, 123.3989724636291), (90.00613152961859, 124.18532607929927), (89.38740430616394, 124.9749155995413), (88.77041115650725, 125.76737871369819), (88.15466899977228, 126.56235311111287), (87.5396947550831, 127.35947648112804), (86.92807810371916, 128.15862348109673), (86.32339339657725, 128.95858106381442), (85.72189655193232, 129.75853864653192), (85.12312754201854, 130.5584962292498), (84.52662633906913, 131.3584538119672), (83.9319329153186, 132.1584113946852), (83.33858724299988, 132.95836897740278), (82.74612929434701, 133.75832656012028), (82.15409904159402, 134.55828414283806), (81.56203645697423, 135.35824172555567), (80.96948151272157, 136.15819930827337), (80.37597418106976, 136.95815689099095), (79.78105443425254, 137.75811447370876), (79.18426224450373, 138.55807205642634), (78.58513758405685, 139.35802963914395), (77.98322042514596, 140.15798722186153), (77.37805074000445, 140.9579448045793), (76.82303503870331, 141.7481409005673), (76.19761505814975, 142.53472985597998), (75.30589096194775, 143.52392867348203), (74.53530576428273, 144.21529189683656), (73.92260508941338, 144.42847679419035), (73.40202388014673, 144.13956879929177), (72.90779707928914, 143.32465334588807), (72.34798264074938, 142.08919093010806), (71.49930701013282, 142.6311070730884), (70.82931409640017, 143.35170593295243), (70.2236980980709, 144.14764998475633), (69.61390999498771, 144.94747906533692), (69.00412189190462, 145.736119174117), (68.39433378882143, 146.5179376058734), (67.78454568573825, 147.2973016553826), (67.17475758265506, 148.07857861742193), (66.56496947957207, 148.86613578676813), (65.95518137648888, 149.66434045819764), (65.34620077951764, 150.45165851343592), (64.65934674552732, 151.19251662215297), (63.90887583412874, 151.85896275480638), (63.07326245239336, 152.46997296516196), (62.24347729579216, 152.18057424536468), (62.33398192932991, 151.26212408375704), (62.722676286978746, 150.32018973090882), (63.141543717866625, 149.4086736540821), (63.57654929518498, 148.50990006275933), (64.02528269421377, 147.61517970296808), (64.48022392390612, 146.723635369925), (64.94085370717443, 145.8350445163069), (65.40665276693066, 144.9491845947902), (65.87710182608667, 144.0658330580514), (66.35168160755507, 143.1847673587679), (66.8298728342477, 142.30576494961554), (67.31115622907686, 141.42860328327112), (67.79501251495462, 140.55305981241142), (68.28092241479315, 139.6789119897133), (68.76836665150454, 138.805937267853), (69.25682594800095, 137.93391309950712), (69.74578102719455, 137.06261693735252), (70.23471261199745, 136.19182623406581), (70.72310142532149, 135.32131844232333), (71.21042819007936, 134.45087101480226), (71.69617362918282, 133.5802614041787), (72.17981846554417, 132.70926706312954), (72.66084342207539, 131.8376654443313), (73.13872922168882, 130.9652340004608), (73.61295658729637, 130.0917501841944), (74.0830062418104, 129.21699144820892), (74.54835890814277, 128.340735245181), (74.99544999975963, 127.47691950445608), (75.45250568424599, 126.62890958822555), (75.92727392819053, 125.7844892683383), (76.41325688384238, 124.93716069704386), (76.90395670345085, 124.08042602659147), (77.3928755392657, 123.20778740923093), (77.87351554353614, 122.3127469972114), (78.33937886851163, 121.38880694278242), (78.78396766644168, 120.4294693981933), (78.20778931287722, 121.08701980986108), (77.55898998749734, 121.87535374650403), (76.91652429220647, 122.66543237506659), (76.27993577248051, 123.45691335465519), (75.64876797379608, 124.24945434437754), (75.02256444162849, 125.04271300333993), (74.40086872145434, 125.83634699065003), (73.78322435874958, 126.63001396541495), (73.16917489898988, 127.42337158674093), (72.5582638876523, 128.2160775137361), (71.95003487021151, 129.00778940550643), (71.34403139214464, 129.7981649211598), (70.73979699892722, 130.58686171980273), (70.13687523603545, 131.37353746054234), (69.53480964894554, 132.15784980248606), (68.9331437831333, 132.93945640474047), (68.33142118407486, 133.71801492641274), (67.72918539724643, 134.49318302660998), (67.1259799681237, 135.26461836443926), (66.52134844218311, 136.03197859900766), (65.91483436490067, 136.79492138942197), (65.2831541438557, 137.5230627415528), (64.61687800575358, 138.24582781844848), (63.92500197034042, 138.96859289534444), (63.215254098895464, 139.6913579722404), (62.4953624526983, 140.41412304913638), (61.76819551877727, 141.09061738623697), (60.85176847952462, 141.30764741067995), (60.334390010977344, 140.45992508862423), (60.58638780883162, 139.5262719105144), (61.056238363029586, 138.61544776446112), (61.508321086098015, 137.70063757999117), (61.95399942662158, 136.79400166340181), (62.39519294821434, 135.89458023288626), (62.83382121448974, 135.0014135066375), (63.271803789061856, 134.1135417028487), (63.71106023554424, 133.23000503971286), (64.15351011755064, 132.3498437354232), (64.60107299869492, 131.47209800817296), (65.05566844259084, 130.59580807615504), (65.52268722949343, 129.71755512035548), (65.9955501152578, 128.836306219572), (66.46766698893869, 127.95450584987117), (66.93884110405767, 127.07208842909361), (67.40887571413522, 126.18898837507925), (67.87757407269281, 125.30514010566881), (68.34473943325162, 124.42047803870292), (68.81017504933271, 123.53493659202142), (69.27368417445696, 122.648450183465), (69.73507006214534, 121.76095323087381), (70.19413596591932, 120.87238015208837), (70.65068513929967, 119.98266536494889), (71.10452083580758, 119.09174328729591), (71.5554463089639, 118.19954833696914), (72.00326481229021, 117.30601493181022), (72.44777959930698, 116.41107748965847), (72.8887939235358, 115.5146704283545), (73.32611103849753, 114.61672816573875), (73.75953419771322, 113.71718511965165), (74.18886665470419, 112.81597570793349), (74.61391166299066, 111.91303434842412), (75.03447247609505, 111.00829545896498), (75.45035234753709, 110.10169345739526), (75.86135453083888, 109.1931627615562), (76.26728227952118, 108.28263778928782), (76.66793884710498, 107.37005295843055), (77.06312748711113, 106.45534268682441), (77.45265145306121, 105.53844139231023), (77.83631399847589, 104.61928349272833), (78.21391837687635, 103.69780340591873), (78.58526784178386, 102.77393554972207), (78.95016564671928, 101.84761434197844), (79.30841504520372, 100.91877420052839), (79.65981929075829, 99.98734954321235), (80.00418163690412, 99.05327478787063), (80.34130533716205, 98.11648435234356), (80.67099364505347, 97.17691265447137), (80.99304981409934, 96.23449411209465), (81.30727709782073, 95.28916314305347), (81.61347874973852, 94.34085416518853), (81.91145802337418, 93.38950159633997), (82.2010181722484, 92.43503985434829), (82.48196244988242, 91.47740335705342), (82.75409410979742, 90.5165265222964), (83.01721640551439, 89.55234376791725), (83.2711325905544, 88.58478951175628), (83.51564591843841, 87.61379817165373), (83.75055964268769, 86.63930416545031), (83.97559508197558, 85.66118714188556), (84.1743487422225, 84.66988328536894), (84.37265924271996, 83.68361850101341), (84.57008511834863, 82.70150985857998), (84.76618490398835, 81.72267442782919), (84.96051713451996, 80.74622927852192), (85.15264034482327, 79.77129148041831), (85.34211306977868, 78.79697810327907), (85.52849384426679, 77.82240621686512), (85.71134120316773, 76.84669289093695), (85.89021368136179, 75.86895519525541), (86.0646698137294, 74.8883101995806), (86.23426813515081, 73.90387497367354), (86.39856718050632, 72.91476658729493), (86.53870773761633, 71.88125402778522), (86.51126840655402, 70.85742208644115), (86.48517912533917, 69.93017399743144), (86.7212005344695, 68.94306117937144), (86.93805475294872, 67.95594836131215), (87.13489770082452, 66.96883554325245), (87.31088529814589, 65.98172272519255), (87.46517346496164, 64.99460990713307), (87.59691812132014, 64.00749708907327), (87.70527518727, 63.02038427101357), (87.78940058285991, 62.03327145295387), (87.84845022813846, 61.04615863489407), (87.88158004315446, 60.059045816834576), (87.89432927798472, 59.06124625600546), (87.89274698725119, 58.03972846605401), (87.85732921193856, 57.02722411939102), (87.78929547150085, 56.023400619801656), (87.68986528539145, 55.02792537107145), (87.56025817306414, 54.04046577698563), (87.40169365397261, 53.06068924132954), (87.21539124757038, 52.08826316788882), (87.00257047331124, 51.12285496044871), (86.76445085064864, 50.16413202279434), (86.50225189903654, 49.21176175871146), (86.21719313792858, 48.2654115719853), (85.91049408677797, 47.32474886640089), (85.58337426503881, 46.389441045743986), (85.23705319216458, 45.459155513799814), (84.8727503876091, 44.53355967435382), (84.49168537082564, 43.612320931191334), (84.09507766126839, 42.695106688097695), (83.68414677839067, 41.78158434885825), (83.26011224164614, 40.87142131725833), (82.82419357048862, 39.964284997083475), (82.3776102843716, 39.05984279211882), (81.9188189790674, 38.1848662180263), (81.4484754126824, 37.31580642665646), (80.96706969733079, 36.45211910115515), (80.47507977226776, 35.59348561535259), (79.97298357674877, 34.7395873430784), (79.4612590500288, 33.890105658162184), (78.94038413136343, 33.044721934434584), (78.41083676000741, 32.20311754572429), (77.87309487521655, 31.364973865862133), (77.3276364162456, 30.529972268677223), (76.77493932235014, 29.69779412800009), (76.21548153278515, 28.868120817659936), (75.6497409868062, 28.04063371148699), (75.07819562366815, 27.21501418331086), (74.5013233826264, 26.390943606961567), (73.91960220293632, 25.56810335626873), (73.33351002385307, 24.746174805062562), (72.74352478463182, 23.924839327172478), (72.14684006827451, 23.10640253666291), (71.54015854195464, 22.335269528980657), (71.24724903108162, 21.45102575230158), (71.83183871210494, 20.732459111914242), (72.79108563225078, 20.407631116091626), (73.75033255239693, 20.100394761215732), (74.70957947254277, 19.810750047285953), (75.66882639268881, 19.538696974302997), (76.62807331283486, 19.284235542266966), (77.5873202329809, 19.04736575117715), (78.54656715312673, 18.828087601033953), (79.50433910723416, 18.759775445255976), (80.51279395416331, 18.63308809012286), (81.47603686235021, 18.36961829407105), (82.45448512141738, 18.236059882838223), (83.44430814052001, 18.236059882838223), (84.45522758259916, 18.236059882838326), (85.47005842920231, 18.236059882838223), (86.47161566187754, 18.236059882838326), (87.45789975658361, 18.2921926321837), (88.46674597151326, 18.4944614175281), (89.46631457815072, 18.696730202872708), (90.44934334965805, 18.89899898821731), (91.40857005919739, 19.101267773561915), (92.3367324799305, 19.30353655890662)], (0.7058823529411765, 0.0, 0.3568627450980392))</w:t>
        <w:br/>
      </w:r>
    </w:p>
    <w:p>
      <w:r>
        <w:t>([(166.52636146669548, 97.4072466912563), (166.19634262537505, 98.34711757241787), (165.85798210594308, 99.28453377399873), (165.51152960882038, 100.21949529599867), (165.157234834428, 101.15200213841811), (164.7953474831869, 102.08205430125675), (164.42611725551765, 103.00965178451428), (164.04979385184186, 103.9347945881915), (163.66662697257988, 104.857482712288), (163.2768663181532, 105.7777161568038), (162.88076158898212, 106.69549492173871), (162.4785624854879, 107.6108190070929), (162.07051870809178, 108.52368841286648), (161.65687995721424, 109.43410313905936), (161.23789593327643, 110.34206318567144), (160.81381633669923, 111.247568552703), (160.3848908679036, 112.15061924015355), (159.95136922731052, 113.0512152480237), (159.51350111534072, 113.94935657631284), (159.0715362324152, 114.84504322502127), (158.62572427895526, 115.73827519414911), (158.17631495538143, 116.62905248369623), (157.72355796211482, 117.51737509366264), (157.26770299957644, 118.40324302404825), (156.80899976818694, 119.28665627485314), (156.3476979683676, 120.16761484607744), (155.88404730053912, 121.04611873772083), (155.41829746512246, 121.92216794978351), (154.9506981625387, 122.79576248226547), (154.4814990932087, 123.66690233516684), (154.01388145864286, 124.5347264423565), (153.54577344701565, 125.40090409623404), (153.0731363200867, 126.26645421072395), (152.59534607651185, 127.13096078493068), (152.11177871494687, 127.99400781795764), (151.62181023404725, 128.8551793089084), (151.1248166324695, 129.71405925688765), (150.62017390886922, 130.5702316609988), (150.10725806190206, 131.42328052034583), (149.58544509022406, 132.27278983403284), (149.0541109924912, 133.1183436011635), (148.51263176735912, 133.9595258208418), (147.9603834134839, 134.79592049217166), (147.39674192952108, 135.62711161425702), (146.82108331412698, 136.45268318620194), (146.23278356595708, 137.27221920710983), (145.63121868366747, 138.08530367608526), (145.0208325831283, 138.89095735227997), (144.417382369562, 139.69012035943368), (143.8050403091935, 140.4803915197849), (143.17674643170585, 141.25471086301698), (142.52544076678194, 142.00601841881289), (141.84406334410482, 142.72725421685547), (141.1338366986664, 143.43818431138848), (140.424008379036, 144.14969531964653), (139.71528753136556, 144.86114758786186), (139.00759814763717, 145.572510712827), (138.3008642198329, 146.28375429133519), (137.59500973993454, 146.99484792017827), (136.88995869992428, 147.70576119615), (136.18563509178387, 148.41646371604247), (135.4819629074956, 149.1269250766492), (134.7788661390413, 149.83711487476234), (134.07626877840318, 150.5470027071748), (133.37409481756325, 151.2565581706799), (132.6722682485034, 151.96575086207022), (131.97071306320566, 152.67455037813838), (131.2693532536521, 153.38292631567714), (130.5681128118245, 154.09084827147944), (129.86691572970523, 154.79828584233812), (129.1656859992762, 155.50520862504587), (128.46434761251905, 156.21158621639557), (127.7628245614162, 156.9173882131798), (127.06104083794966, 157.62258421219173), (126.35892043410112, 158.32714381022407), (125.65638734185295, 159.03103660406964), (124.95336555318681, 159.73423219052086), (124.24977906008522, 160.43670016637103), (123.54555185452952, 161.13841012841277), (122.84060792850241, 161.83933167343886), (122.13487127398548, 162.53943439824218), (121.42826588296069, 163.2386878996154), (120.72071574741042, 163.9370617743514), (120.01214485931628, 164.63452561924305), (119.30247721066051, 165.33104903108296), (118.59163679342501, 166.02660160666417), (117.87954759959197, 166.72115294277927), (117.16613362114325, 167.41467263622124), (116.45131885006083, 168.1071302837829), (115.73502727832691, 168.79849548225698), (115.01718289792325, 169.48873782843603), (114.29770970083204, 170.17782691911333), (113.57653167903527, 170.86573235108145), (112.8535728245148, 171.55242372113312), (112.13324320815371, 172.23623257800946), (111.41672811456029, 172.92208307743218), (110.70218038199995, 173.61108415349156), (109.98917136178616, 174.30271190223647), (109.27727240523166, 174.9964424197161), (108.56605486364965, 175.6917518019801), (107.8550900883535, 176.38811614507802), (107.14394943065624, 177.0850115450591), (106.4322042418711, 177.78191409797293), (105.71942587331122, 178.4782998998688), (105.00518567628934, 179.17364504679557), (104.2890550021194, 179.86742563480368), (103.57060520211412, 180.55911775994204), (102.84940762758634, 181.2481975182599), (102.12503362985004, 181.93414100580708), (101.39705456021768, 182.61642431863265), (100.66504177000256, 183.2945235527861), (99.9285666105181, 183.96791480431708), (99.18720043307712, 184.63607416927465), (98.44051458899298, 185.2984777437082), (97.6880804295788, 185.95460162366768), (96.92946930614762, 186.60392190520196), (96.16425257001278, 187.2459146843607), (95.39200157248732, 187.8800560571932), (94.61228766488438, 188.50582211974898), (93.82468219851738, 189.12268896807745), (93.02875652469896, 189.73013269822795), (92.22408199474278, 190.32762940624994), (91.40840962866763, 190.9208996663333), (90.58460003806763, 191.50794858862886), (89.75563917330605, 192.08116046974305), (88.92140012104618, 192.64040839633847), (88.08175596795125, 193.18556545507926), (87.23657980068565, 193.71650473262906), (86.38574470591256, 194.2330993156512), (85.52912377029524, 194.7352222908093), (84.66659008049783, 195.22274674476725), (83.79801672318365, 195.69554576418835), (82.92327678501626, 196.15349243573604), (82.04224335265927, 196.59645984607425), (81.15478951277633, 197.02432108186653), (80.26078835203079, 197.4369492297759), (79.36011295708686, 197.8342173764671), (78.45263641460717, 198.21599860860238), (77.5382318112561, 198.58216601284624), (76.61677223369674, 198.93259267586177), (75.68813076859296, 199.26715168431278), (74.75218050260816, 199.58571612486298), (73.8087945224061, 199.88815908417536), (72.85784591465023, 200.1743536489144), (71.89920776600415, 200.44417290574276), (70.93275316313144, 200.6974899413247), (69.95835519269579, 200.93417784232363), (68.97588694136056, 201.15410969540287), (67.98522149578949, 201.3571585872263), (66.9862319426462, 201.54319760445733), (65.97879136859414, 201.71209983375968), (64.96174266579082, 201.86083649193216), (63.94362243792929, 201.9586663907255), (62.9388216214425, 202.00797746078126), (61.945479772777965, 202.00690925854707), (60.96173644838452, 201.95360134047183), (59.985731204709076, 201.84619326300216), (59.01560359820016, 201.68282458258673), (58.04949318530559, 201.46163485567322), (57.08553952247309, 201.18076363870986), (56.09872692575004, 200.8424941428455), (55.16544747031236, 200.42133242015015), (54.29798386343952, 199.91981914803495), (53.49934405535525, 199.3434233269076), (52.77253599628387, 198.69761395717498), (52.12056763644972, 197.98786003924522), (51.546446926076115, 197.21963057352477), (51.05318181538779, 196.39839456042174), (50.64378025460857, 195.52962100034344), (50.32125019396239, 194.61877889369708), (50.08859958367358, 193.67133724089027), (49.94883637396606, 192.6927650423302), (49.904968515064155, 191.68853129842472), (49.96000395719171, 190.6641050095809), (50.11695065057273, 189.62495517620582), (50.375623737074505, 188.58444864662064), (50.660317202955085, 187.62050934551198), (50.98567270956175, 186.67690106476607), (51.38882116081102, 185.7721892563416), (51.54041172401235, 185.07126342187786), (50.5540708077475, 185.1689211837248), (49.65059845000891, 184.54960564538726), (49.75519544538438, 183.7034023168427), (50.28897227619627, 182.91555794722677), (50.82801052494245, 182.099725782033), (51.38046297037451, 181.27165843039504), (51.92803594838733, 180.43871161133782), (52.4718568671447, 179.60201273302505), (53.013053134810505, 178.7626892036207), (53.552752159547914, 177.92186843128817), (54.0920813495202, 177.08067782419053), (54.63216811289135, 176.24024479049163), (55.17413985782505, 175.40169673835499), (55.71912399248426, 174.56616107594417), (56.26824792503288, 173.73476521142274), (56.82263906363438, 172.9086365529543), (57.3944029522664, 172.09095269842373), (57.95384814746129, 171.22198341502113), (58.435045492016656, 170.36593288631974), (58.99005573759567, 169.56853821799155), (59.59634656914032, 168.77649561679095), (60.20730538012802, 167.98912099503323), (60.822116364011954, 167.20559854617161), (61.439963714245934, 166.42511246366027), (62.060031624283546, 165.64684694095266), (62.681504287578804, 164.86998617150238), (63.3035658975852, 164.09371434876326), (63.92540064775634, 163.31721566618904), (64.54619273154591, 162.5396743172335), (65.16512634240803, 161.76027449535007), (65.78138567379597, 160.97820039399258), (66.39415491916346, 160.19263620661485), (67.00261827196438, 159.40276612667034), (67.60595992565223, 158.60777434761275), (68.20336407368102, 157.80684506289612), (68.79401490950414, 156.99916246597382), (69.37709662657531, 156.18391075029953), (69.9646912146984, 155.37176550253213), (70.74979359454922, 154.73719116403842), (71.50980299137312, 154.08363387987956), (72.24904601236712, 153.4141840837675), (72.97184926472812, 152.7319322094146), (73.68253935565261, 152.0399686905322), (74.38544289233698, 151.34138396083213), (75.08488648197833, 150.63926845402668), (75.78519673177317, 149.93671260382766), (76.49070024891806, 149.23680684394705), (77.20572364060982, 148.54264160809655), (77.93459351404503, 147.85730732998826), (78.68075068009794, 147.18378354977432), (79.42458295907542, 146.51794375050068), (80.17233144628176, 145.85755922420074), (80.92395296476198, 145.2025436169644), (81.67940433756166, 144.55281057488213), (82.43864238772521, 143.90827374404356), (83.2016239382976, 143.26884677053854), (83.96830581232426, 142.63444330045738), (84.73864483284987, 142.00497697988988), (85.51259782291942, 141.38036145492634), (86.29012160557832, 140.76051037165655), (87.07117300387077, 140.14533737617018), (87.85570884084264, 139.53475611455784), (88.64368593953834, 138.92868023290902), (89.4350611230034, 138.3270233773142), (90.22979121428206, 137.72969919386298), (91.02783303641993, 137.13662132864528), (91.82914341246165, 136.54770342775117), (92.63367916545246, 135.96285913727093), (93.4413971184372, 135.38200210329447), (94.25225409446094, 134.80504597191148), (95.06620691656867, 134.23190438921208), (95.88321240780542, 133.6624910012865), (96.70322739121616, 133.09671945422437), (97.52620868984599, 132.5345033941161), (98.35211312673972, 131.97575646705124), (99.18089752494232, 131.42039231912023), (100.01251870749891, 130.86832459641272), (100.84693349745459, 130.31946694501872), (101.68409871785414, 129.7737330110284), (102.52397119174255, 129.23103644053162), (103.36650774216504, 128.69129087961844), (104.21166519216638, 128.1544099743788), (105.0594003647918, 127.62030737090275), (105.90967008308607, 127.08889671528028), (106.76243117009429, 126.56009165360136), (107.61764044886145, 126.03380583195589), (108.47650202947608, 125.51256078179304), (109.33989643333945, 125.00127185437677), (110.20546709260343, 124.49636576578727), (111.0731780951579, 123.99762704336318), (111.94299352889242, 123.5048402144423), (112.81487748169717, 123.01778980636321), (113.6887940414609, 122.53626034646351), (114.56470729607427, 122.06003636208163), (115.44258133342628, 121.58890238055574), (116.32238024140717, 121.12264292922417), (117.20406810790601, 120.6610425354244), (118.08760902081298, 120.20388572649514), (118.97296706801764, 119.7509570297746), (119.86010633740965, 119.30204097260057), (120.74899091687847, 118.85692208231124), (121.6395848943145, 118.41538488624515), (122.53185235760668, 117.97721391174007), (123.42575739464509, 117.54219368613421), (124.32126409331927, 117.11010873676577), (125.21833654151892, 116.68074359097265), (126.11693882713371, 116.25388277609358), (127.01703503805346, 115.82931081946622), (127.9185892621678, 115.40681224842868), (128.82156558736654, 114.98617159031937), (129.7259281015391, 114.5671733724763), (130.6316408925753, 114.14960212223768), (131.53866804836483, 113.73324236694168), (132.44697365679733, 113.31787863392631), (133.3565218057626, 112.9032954505298), (134.26727658315042, 112.48927734409031), (135.17920207685032, 112.07560884194588), (136.09248529709132, 111.6584067596827), (137.005729846659, 111.23510718232838), (137.91785348634338, 110.81161990273304), (138.8288221504133, 110.3878086579711), (139.73860177313747, 109.96353718511757), (140.64715828878477, 109.53866922124817), (141.55445763162427, 109.11306850343766), (142.46046573592412, 108.68659876876109), (143.36514853595344, 108.25912375429353), (144.26847196598075, 107.83050719711001), (145.17040196027517, 107.40061283428582), (146.07090445310547, 106.96930440289607), (146.9699453787399, 106.53644564001566), (147.86749067144808, 106.10190028272001), (148.76350626549788, 105.6655320680837), (149.65795809515862, 105.22720473318206), (150.55081209469904, 104.78678201509038), (151.44203419838766, 104.34412765088368), (152.33159034049353, 103.89910537763684), (153.21944645528524, 103.45157893242498), (154.10556847703177, 103.0014120523235), (154.98992234000167, 102.54846847440722), (155.87247397846383, 102.09261193575132), (156.75318932668694, 101.63370617343081), (157.63203431893996, 101.17161492452081), (158.50897488949127, 100.70620192609653), (159.38397697261024, 100.23733091523304), (160.25700650256496, 99.76486562900519), (161.1280294136248, 99.28866980448844), (161.99701164005825, 98.80860717875763), (162.86391911613404, 98.32454148888793), (163.728717776121, 97.83633647195448), (164.62069361392662, 97.47514220553329), (165.51128805719176, 97.14959671410944), (166.52636146669548, 97.4072466912563)], (0.8235294117647058, 0.0, 0.4196078431372549))</w:t>
        <w:br/>
      </w:r>
    </w:p>
    <w:p>
      <w:r>
        <w:t>([(51.77261878932516, 12.009112605771415), (52.67131305124511, 11.513173899585514), (53.57508868221494, 11.092611883423915), (54.48902705128382, 10.732182450136978), (55.41820952750154, 10.416641492576376), (56.36771747991736, 10.130744903593179), (57.35464633690886, 9.858397848313153), (58.39693203221919, 9.89530133948006), (59.19730477142749, 10.390073595576899), (59.854147123791456, 11.121353835772911), (60.48397226118813, 11.890875182646722), (61.11775082366794, 12.666785572858213), (61.73690047168507, 13.452448572711662), (62.342599657664664, 14.24707854725693), (62.93602683403098, 15.04988986154408), (63.518360453209276, 15.860096880623589), (64.0907789676243, 16.67691396954501), (64.6544608297006, 17.499555493358606), (65.21058449186341, 18.327235817115056), (65.76032840653752, 19.159169305863816), (66.30487102614757, 19.994570324655253), (66.84539080311849, 20.832653238539333), (67.38306618987517, 21.67263241256632), (67.91907563884253, 22.51372221178638), (68.46527105323024, 23.356290986805366), (69.01590653619122, 24.19984090009475), (69.56236368173172, 25.043877792011283), (70.10433550624009, 25.888708646165814), (70.64151502610589, 26.734640446169482), (71.17359525771758, 27.581980175634047), (71.7002692174643, 28.431034818169334), (72.22122992173522, 29.2821113573873), (72.73617038691899, 30.13551677689849), (73.24478362940475, 30.991558060314244), (73.74676266558147, 31.850542191245513), (74.2418005118383, 32.71277615330344), (74.72959018456382, 33.57856693009856), (75.20982470014725, 34.44822150524243), (75.68219707497735, 35.32204686234599), (76.14640032544331, 36.20034998501999), (76.60212746793384, 37.08343785687577), (77.04907151883832, 37.97161746152437), (77.48692549454529, 38.86519578257654), (77.91538241144401, 39.76447980364363), (78.33413528592315, 40.66977650833658), (78.74287713437207, 41.58139288026634), (79.14130097317928, 42.499635903043846), (79.52909981873418, 43.424812560280444), (79.91052532350479, 44.357320622385885), (80.28137753633713, 45.29455767593303), (80.63669775381241, 46.235550456642436), (80.97648597593151, 47.18021616520864), (81.30074220269393, 48.12847200232372), (81.60946643409967, 49.080235168681774), (81.90265867014864, 50.035422864975615), (82.18031891084124, 50.993952291899035), (82.44244715617715, 51.95574065014494), (82.6890434061563, 52.92070514040693), (82.92010766077887, 53.88876296337789), (83.13563992004475, 54.85983131975165), (83.33564018395407, 55.83382741022138), (83.52010845250672, 56.8106684354802), (83.68904472570279, 57.790271596221814), (83.84244900354227, 58.7725540931391), (83.98032128602509, 59.75743312692558), (84.10266157315122, 60.74482589827464), (84.20946986492079, 61.73464960787939), (84.30074616133368, 62.72682145643342), (84.37649046239008, 63.72125864462985), (84.43670276808972, 64.71787837316205), (84.48138307843269, 65.71659784272326), (84.50847501711006, 66.71481702295989), (84.49441599272849, 67.69219872391194), (84.45698698261292, 68.67610335432384), (84.39688618859473, 69.66513451053434), (84.3148118125047, 70.65789578888172), (84.2114620561736, 71.65299078570379), (84.08753512143218, 72.64902309733912), (83.94372921011116, 73.64459632012567), (83.78074252404187, 74.63831405040229), (83.59927326505513, 75.62877988450683), (83.40001963498146, 76.61459741877752), (83.18367983565199, 77.59437024955282), (82.95176648571409, 78.57439645771821), (82.83385549114334, 79.55851024369119), (82.79742339740197, 80.53362621396337), (82.50378454197302, 81.48791757070467), (82.18624106242534, 82.43275964197791), (81.84760855216469, 83.36935911067081), (81.4907026045972, 84.2989226596719), (81.11833881312855, 85.2226569718694), (80.73333277116498, 86.14176873015163), (80.33850007211205, 87.05746461740662), (79.9366563093758, 87.97095131652289), (79.5306170763624, 88.88343551038834), (79.12319796647749, 89.79612388189143), (78.71721457312722, 90.71022311392056), (78.31548248971735, 91.62693988936375), (77.92081730965383, 92.54748089110934), (77.5336782885664, 93.47034361666276), (77.14668961206468, 94.39204823541836), (76.75909351574265, 95.31344914426411), (76.37087098535521, 96.2345368360768), (75.98200300665694, 97.15530180373423), (75.59247056540315, 98.075734540114), (75.2022546473481, 98.99582553809299), (74.81133623824681, 99.9155652905489), (74.41969632385405, 100.83494429035903), (74.02731588992464, 101.7539530304008), (73.63417592221364, 102.67258200355195), (73.24025740647546, 103.59082170268942), (72.84554132846509, 104.5086626206906), (72.45000867393732, 105.42609525043338), (72.05364042864704, 106.34311008479496), (71.65641757834884, 107.25969761665222), (71.25832110879801, 108.17584833888337), (70.85933200574885, 109.0915527443654), (70.45943125495604, 110.0068013259755), (70.0585998421753, 110.9215845765918), (69.65681875316048, 111.83589298909085), (69.25406897366658, 112.74971705635056), (68.85033148944892, 113.66304727124815), (68.44558728626187, 114.57587412666138), (68.03981734986002, 115.48818811546667), (67.63300266599887, 116.39997973054291), (67.2251242204326, 117.31123946476619), (66.81616299891623, 118.2219578110146), (66.40609998720481, 119.13212526216546), (65.99491617105296, 120.04173231109615), (65.58259253621526, 120.95076945068386), (65.16911006844681, 121.8592271738062), (64.7544497535024, 122.76709597334056), (64.33859257713681, 123.67436634216433), (63.92151952510475, 124.58102877315481), (63.503211583161196, 125.4870737591896), (63.08364973706065, 126.39249179314588), (62.66281497255809, 127.29727336790106), (62.240688275408516, 128.20140897633306), (61.81725063136642, 129.1048891113184), (61.392483026186895, 130.00770426573516), (60.96636644562463, 130.9098449324607), (60.53888187543441, 131.81130160437198), (60.11001030137115, 132.71206477434706), (59.67973270918931, 133.6121249352626), (59.2480300846442, 134.51147257999662), (58.81488341349021, 135.41009820142628), (58.38027368148242, 136.3079922924288), (57.94418187437554, 137.205145345882), (57.506588977924345, 138.1015478546631), (57.06747597788364, 138.99719031164915), (56.62682386000831, 139.89206320971795), (56.18461361005314, 140.7861570417471), (55.74082621377283, 141.67946230061352), (55.295442656922475, 142.57196947919482), (54.848443925256554, 143.46366907036852), (54.399811004529965, 144.35455156701175), (53.949524880497705, 145.24460746200216), (53.497566538914356, 146.13382724821702), (53.04391696553481, 147.02220141853374), (52.58855714611377, 147.9097204658298), (52.13491267917627, 148.80843713772722), (51.6794449572983, 149.70798197747618), (51.22099112567658, 150.60454070748136), (50.759551184311, 151.49811332774237), (50.29512513320146, 152.38869983825964), (49.82771297234826, 153.27630023903333), (49.35731470175119, 154.16091453006288), (48.88393032141007, 155.04254271134846), (48.40755983132509, 155.9211847828905), (47.92820323149645, 156.79684074468835), (47.44586052192364, 157.66951059674264), (46.96053170260708, 158.5391943390529), (46.472216773546656, 159.40589197161938), (45.980915734742375, 160.26960349444178), (45.48662858619423, 161.13032890752024), (44.98935532790223, 161.98806821085515), (44.48909595986637, 162.84282140444608), (43.98585048208664, 163.69458848829308), (43.47961889456306, 164.5433694623963), (42.99250643583205, 165.41511177359362), (42.41239205653208, 166.1534701489943), (41.511114568464315, 166.37106261251404), (40.94569256821377, 165.615132558399), (41.12640433772357, 164.64638897825003), (41.43772766156163, 163.6909300559437), (41.784804942769966, 162.7500555115285), (42.12646552730636, 161.80792423471732), (42.462803434608404, 160.86455331995316), (42.793912684112875, 159.91995986167925), (43.11988729525715, 158.9741609543385), (43.44082128747853, 158.0271736923743), (43.756808680214185, 157.07901517022984), (44.0679434929013, 156.12970248234785), (44.37431974497727, 155.1792527231717), (44.67603145587917, 154.22768298714468), (44.97317264504418, 153.2750103687097), (45.26583733190959, 152.32125196231), (45.55411953591289, 151.36642486238875), (45.838113276490645, 150.41054616338863), (46.11791257308076, 149.45363295975343), (46.39361144512, 148.49570234592593), (46.66530391204587, 147.5367714163494), (46.93308399329544, 146.5768572654669), (47.19704570830609, 145.61597698772152), (47.45728307651481, 144.65414767755638), (47.71389011735889, 143.69138642941456), (47.96696085027581, 142.7277103377397), (48.21658929470255, 141.76313649697423), (48.46286947007639, 140.7976820015616), (48.705895395834325, 139.83136394594487), (48.945761091413935, 138.8641994245671), (49.1825605762524, 137.89620553187183), (49.4163878697867, 136.92739936230177), (49.64733699145444, 135.95779801030014), (49.875501960692375, 134.98741857031024), (50.100976796938106, 134.01627813677501), (50.32385551962862, 133.04439380413754), (50.544232148201395, 132.07178266684127), (50.76220070209331, 131.09846181932912), (50.977855200741956, 130.12444835604407), (51.191289663584314, 129.14975937142944), (51.40259811005767, 128.17441195992856), (51.6118745595991, 127.19842321598406), (51.8192130316462, 126.22181023403952), (52.02470754563595, 125.24459010853789), (52.228452121005525, 124.26677993392236), (52.43054077719232, 123.28839680463597), (52.63106753363332, 122.3094578151218), (52.830126409765995, 121.3299800598231), (53.027811425027444, 120.34998063318307), (53.224216598854845, 119.36947662964461), (53.419435950685575, 118.38848514365117), (53.61356349995673, 117.40702326964563), (53.80669326610559, 116.42510810207114), (53.999829117499196, 115.44865426683184), (54.19379113956038, 114.47705832070352), (54.38790070577497, 113.50355593999566), (54.58225779441175, 112.5283470812448), (54.77696238373896, 111.55163170098764), (54.9721144520243, 110.57360975576002), (55.167813977536376, 109.59448120209854), (55.36416093854341, 108.61444599654055), (55.5612553133134, 107.63370409562106), (55.759197080114774, 106.65245545587698), (55.95808621721573, 105.67090003384556), (56.15802270288418, 104.68923778606208), (56.35910651538864, 103.70766866906361), (56.56143763299722, 102.72639263938625), (56.76511603397813, 101.74560965356673), (56.970241696599686, 100.76551966814127), (57.176914599129894, 99.78632263964627), (57.385234719837165, 98.80821852461838), (57.595302036989615, 97.83140727959382), (57.80721652885545, 96.8560888611089), (58.02107817370299, 95.88246322570046), (58.23698694980023, 94.91073032990461), (58.458323045881656, 93.93408706020263), (58.68994754872446, 92.95486473262304), (58.930020769760496, 91.982250404343), (59.17917493340299, 91.01561185094921), (59.43804226406499, 90.0543168480281), (59.70725498616025, 89.09773317116752), (59.987445324100904, 88.14522859595333), (60.279245502300796, 87.19617089797279), (60.583287745173074, 86.24992785281276), (60.90020427713068, 85.30586723606), (61.23062732258697, 84.36335682330154), (61.57518910595497, 83.42176439012395), (61.94231481532475, 82.44767193322339), (62.2917959498408, 81.44916172579183), (62.60626061600082, 80.45394877313399), (62.88628101934014, 79.46191863414363), (63.132429365392376, 78.47295686771336), (63.34527785969236, 77.48694903273656), (63.52539870777451, 76.50378068810643), (63.673364115173044, 75.5233373927158), (63.7897462874223, 74.54550470545773), (63.87511743005729, 73.57016818522605), (63.93004974861184, 72.59721339091288), (63.95511544862079, 71.62652588141218), (63.95088673561844, 70.65799121561676), (63.91793581513892, 69.69149495241916), (63.85683489271706, 68.72692265071342), (63.768156173887085, 67.76415986939197), (63.65247186418352, 66.80309216734857), (63.510354169140676, 65.84360510347572), (63.342375294292985, 64.88558423666679), (63.14910744517497, 63.928915125814775), (62.931122827321055, 62.97348332981304), (62.688993646265665, 62.019174407554615), (62.42329210754303, 61.065873917932535), (62.13459041668776, 60.11346741983983), (61.82346077923438, 59.161840472169736), (61.49047540071722, 58.21087863381549), (61.13620648667051, 57.260467463669926), (60.761226242628865, 56.310492520626276), (60.36610687412691, 55.36083936357789), (59.95142058669867, 54.41139355141749), (59.52060746792977, 53.46955971052697), (59.08657441960508, 52.56464368939705), (58.63950596300115, 51.667046238147854), (58.18004096280671, 50.7764769637389), (57.70881828371068, 49.89264547313012), (57.22647679040117, 49.01526137328114), (56.733655347567215, 48.14403427115158), (56.23099281989724, 47.27867377370168), (55.719128072079855, 46.41888948789044), (55.19869996880349, 45.56439102067781), (54.670347374756965, 44.714887979023715), (54.1347091546289, 43.87008996988787), (53.59242417310782, 43.02970660022991), (53.04413129488245, 42.19344747700976), (52.4904693846412, 41.361022207186544), (51.9320773070728, 40.53214039772059), (51.369593926865974, 39.70651165557142), (50.803658108708944, 38.883845587698865), (50.23490871729073, 38.063851801062356), (49.66398461729985, 37.24623990262191), (49.09152467342463, 36.43071949933716), (48.518167750354095, 35.61700019816772), (47.94455271277656, 34.80479160607364), (47.37131842538066, 33.993803330014124), (46.79910375285499, 33.18374497694931), (46.228547559888405, 32.37432615383882), (45.6602887111692, 31.565256467642385), (45.074818241418114, 30.752382093416255), (44.49338639150362, 29.934109650678337), (43.9323559334449, 29.10563651201238), (43.40307541747399, 28.261288402302924), (42.91689339382203, 27.395391046433694), (42.485158412720935, 26.50227016928923), (42.11921902440215, 25.576251495753457), (42.048578189340226, 24.578410866507774), (42.40940701257451, 23.71137128522692), (42.99629767996518, 22.87271124173112), (43.56362631631496, 22.08070119741549), (44.1371414837275, 21.285208188670193), (44.71758698954784, 20.4877198301864), (45.3057066411217, 19.68972373665517), (45.90224424579494, 18.89270752276768), (46.50794361091257, 18.09815880321458), (47.12354854382013, 17.307565192687246), (47.74980285186365, 16.52241430587705), (48.38745034238837, 15.744193757474847), (49.03723482274002, 14.974391162171608), (49.699900100263925, 14.2144941346586), (50.37618998230573, 13.465990289626887), (51.06684827621096, 12.730367241767437), (51.77261878932516, 12.009112605771415)], (0.8392156862745098, 0.09803921568627451, 0.47843137254901963))</w:t>
        <w:br/>
      </w:r>
    </w:p>
    <w:p>
      <w:r>
        <w:t>([(194.280755044478, -290.79843783901043), (193.7972807154927, -289.92162094946946), (193.31376607917474, -289.0459249039392), (192.83017082819143, -288.1712690877541), (192.34645465520998, -287.29757288624916), (191.86257725289812, -286.4247556847588), (191.37849831392327, -285.5527368686179), (190.89417753095228, -284.68143582316117), (190.40957459665265, -283.8107719337235), (189.92464920369235, -282.9406645856392), (189.43936104473806, -282.0710331642431), (188.95366981245726, -281.20179705487016), (188.46753519951753, -280.332875642855), (187.98091689858623, -279.464188313532), (187.49377460233015, -278.5956544522365), (187.00606800341728, -277.72719344430277), (186.5177567945148, -276.85872467506556), (186.02880066829007, -275.9901675298597), (185.53915931741037, -275.1214413940199), (185.0487924345431, -274.2524656528808), (184.55765971235562, -273.383159691777), (184.0657208435152, -272.5134428960435), (183.57293552068944, -271.64323465101484), (183.07926343654552, -270.7724543420258), (182.5846642837508, -269.9010213544111), (182.08909775497258, -269.02885507350544), (181.59252354287844, -268.1558748846434), (181.09490134013552, -267.28200017315993), (180.59619083941124, -266.4071503243896), (180.09635173337304, -265.53124472366704), (179.5964356686976, -264.6553959567864), (179.10138248848588, -263.78369417262013), (178.6075144845426, -262.9114199632285), (178.11469639809695, -262.03865786534305), (177.62279297037963, -261.1654924156948), (177.13166894262076, -260.2920081510147), (176.6411890560502, -259.4182896080344), (176.1512180518983, -258.54442132348464), (175.661620671395, -257.67048783409683), (175.1722616557708, -256.79657367660195), (174.68300574625525, -255.9227633877314), (174.19371768407908, -255.04914150421612), (173.7042622104717, -254.1757925627876), (173.2145040666639, -253.3028011001767), (172.7243079938855, -252.43025165311465), (172.23353873336671, -251.5582287583327), (171.74206102633752, -250.68681695256208), (171.24973961402836, -249.81610077253376), (170.7564392376692, -248.94616475497895), (170.26202463849006, -248.07709343662904), (169.766360557721, -247.2089713542151), (169.26931173659233, -246.34188304446818), (168.77074291633411, -245.47591304411955), (168.27051883817654, -244.61114588990037), (167.76850424334964, -243.74766611854182), (167.26456387308377, -242.88555826677484), (166.7585624686087, -242.02490687133107), (166.25036477115466, -241.16579646894132), (165.73983552195213, -240.3083115963369), (165.22683946223077, -239.45253679024893), (164.7112413332208, -238.5985565874085), (164.1929058761525, -237.74645552454706), (163.67169783225606, -236.8963181383955), (163.1474819427613, -236.04822896568507), (162.6201229488986, -235.202272543147), (162.08948559189807, -234.3585334075125), (161.55543461298964, -233.51709609551253), (161.01783475340372, -232.6780451438784), (160.47655075437018, -231.8414650893414), (159.93144735711917, -231.00744046863255), (159.37908666102766, -230.1766256370552), (158.81565339674938, -229.35084389037755), (158.2459135625079, -228.52991915104826), (157.66974376685243, -227.7140365062431), (157.08702061833233, -226.90338104313886), (156.49762072549686, -226.09813784891108), (155.9014206968952, -225.29849201073606), (155.29829714107672, -224.50462861579024), (154.68812666659025, -223.7167327512495), (154.0707858819856, -222.93498950429034), (153.44615139581146, -222.15958396208862), (152.81409981661693, -221.39070121182056), (152.17450775295183, -220.62852634066252), (151.52725181336513, -219.8732444357903), (150.87220860640588, -219.1250405843802), (150.20925474062355, -218.38409987360876), (149.5382668245671, -217.65060739065171), (148.85912146678606, -216.92474822268548), (148.1716952758292, -216.20670745688608), (147.4758648602462, -215.49667018042962), (146.7715068285862, -214.79482148049243), (146.05849778939827, -214.1013464442505), (145.33671435123165, -213.41643015888033), (144.60603312263572, -212.74025771155758), (143.8663307121595, -212.07301418945886), (143.11748372835234, -211.41488467976015), (142.35936877976354, -210.7660542696375), (141.5918624749421, -210.12670804626728), (140.81484142243747, -209.49703109682562), (140.02818223079868, -208.87720850848862), (139.2317615085751, -208.26742536843238), (138.42545586431575, -207.66786676383327), (137.6091419065701, -207.07871778186737), (136.78269624388727, -206.50016350971083), (135.9459954848165, -205.93238903453965), (135.0989162379068, -205.37557944353037), (134.24133511170785, -204.82991982385877), (133.37711961305723, -204.29834920583903), (132.55442075866785, -203.808477455232), (131.69900326870527, -203.31860570462456), (130.7802998754413, -202.8287339540173), (129.81430672719662, -202.69695940221885), (129.42064582374186, -203.70131712764484), (128.95166578053394, -204.60480258311222), (128.24647704918735, -204.9687666480423), (127.32085806677077, -204.91943681898098), (126.25544928747614, -204.62225222564845), (125.30779232963728, -204.2876224865996), (124.3597762185252, -203.97668751645577), (123.17521970632014, -203.8269901115268), (122.29413593674843, -204.03440259442507), (121.74501019688591, -204.58942986945775), (121.556327773807, -205.48257684093397), (121.7409377018609, -206.63597856412812), (122.03952829854666, -207.598174205942), (122.3709221196582, -208.55499505816533), (122.73283121706649, -209.50186522453805), (123.1229676426409, -210.4342088088013), (123.53904344825229, -211.347449914695), (123.97877068577067, -212.23701264595982), (124.43986140706635, -213.09832110633621), (124.92291969967538, -213.9462469940798), (125.41674820601442, -214.81016023491287), (125.91282934132944, -215.67294716125795), (126.41123159435662, -216.53457352874676), (126.91202345383287, -217.3950050930113), (127.4152734084945, -218.25420760968302), (127.92104994707857, -219.1121468343936), (128.4294215583209, -219.968788522775), (128.94045673095837, -220.8240984304589), (129.4542239537277, -221.67804231307662), (129.97079171536495, -222.53058592626058), (130.49022850460705, -223.38169502564202), (131.01260281019046, -224.23133536685296), (131.5379831208517, -225.07947270552492), (132.06643792532745, -225.92607279728955), (132.59803571235432, -226.7711013977786), (133.1328449706687, -227.61452426262403), (133.6709341890068, -228.45630714745758), (134.2123718561058, -229.2964158079106), (134.75722646070184, -230.13481599961514), (135.30556649153164, -230.97147347820285), (135.85746043733147, -231.80635399930543), (136.4129767868383, -232.63942331855458), (136.9721840287884, -233.47064719158197), (137.53515065191849, -234.29999137401964), (138.10194514496482, -235.12742162149897), (138.67263599666424, -235.95290368965175), (139.24729169575318, -236.77640333410983), (139.82598073096818, -237.59788631050498), (140.40877159104573, -238.4173183744687), (140.99573276472253, -239.2346652816329), (141.58693274073505, -240.0498927876291), (142.2081331509843, -241.01279625356528), (142.67953954179305, -241.68800064535208), (142.07380142243707, -240.9801553999396), (141.53585484868822, -240.05337624699388), (140.97802283328946, -239.22490833319003), (140.40891223150803, -238.40418889514638), (139.82875644300796, -237.59121793286343), (139.2377888674537, -236.785995446341), (138.63624290450974, -235.98852143557926), (138.02435195384078, -235.1987959005779), (137.40234941511093, -234.41681884133726), (136.77046868798482, -233.6425902578571), (136.1289431721269, -232.87611015013746), (135.4780062672016, -232.11737851817844), (134.81789137287356, -231.3663953619799), (134.14883188880694, -230.62316068154198), (133.47106121466635, -229.88767447686465), (132.7848127501162, -229.1599367479478), (132.090319894821, -228.43994749479148), (131.38781604844525, -227.72770671739573), (130.6700972901988, -227.04340223719325), (129.90175053300186, -226.40085764518093), (129.08546340582336, -225.81250706406772), (128.2258408200294, -225.29216522794957), (127.32748768698498, -224.8536468709224), (126.39500891805561, -224.5107667270824), (125.42018761007421, -224.21806478402652), (124.4894688028726, -223.85049828764906), (123.61159993864858, -223.40950608526458), (122.77807973730873, -222.90146413694325), (121.98040691876015, -222.3327484027544), (121.21008020290985, -221.70973484276837), (120.4585983096645, -221.03879941705443), (119.71745995893129, -220.32631808568286), (119.00379977533127, -219.6134764947934), (118.29705797025137, -218.9067346897134), (117.59031616517139, -218.1999928846334), (116.88357436009139, -217.4932510795534), (116.17683255501149, -216.7865092744733), (115.47009074993139, -216.07976746939352), (114.7633489448516, -215.3730256643133), (114.0566071397714, -214.6662838592334), (113.3498653346916, -213.9595420541533), (112.6431235296115, -213.25280024907343), (111.93638172453142, -212.54605844399342), (111.22963991945142, -211.83931663891343), (110.52289811437151, -211.13257483383342), (109.81615630929151, -210.42583302875343), (109.10941450421153, -209.71909122367344), (108.40267269913153, -209.01234941859343), (107.69593089405153, -208.30560761351344), (106.98918908897153, -207.59886580843343), (106.28244728389164, -206.89212400335336), (105.53107143831889, -206.15223078214117), (104.7764478289168, -205.49358674576106), (103.97818225576599, -204.96933606990467), (103.08949842700316, -204.6262550464352), (102.06733413063644, -204.5101192705866), (101.09875364626993, -204.29956700690272), (100.21174154994456, -203.84430957909464), (99.34153165790171, -203.33864553843944), (98.4233577863825, -202.9768734362129), (97.4181943102489, -203.32931044279974), (97.62132561732629, -204.13058583155578), (98.29968879809358, -204.7535126048054), (99.03610516946198, -205.430289159259), (99.76270906331804, -206.116878191225), (100.4807745438665, -206.8120056364983), (101.19157567531319, -207.5143974308737), (101.89638652186301, -208.22277951014584), (102.59648114772162, -208.9358778101091), (103.29313361709423, -209.65241826655839), (103.98761799418637, -210.3711268152883), (104.68120834320317, -211.0907293920933), (105.37517872835005, -211.80995193276837), (106.07080321383246, -212.52752037310793), (106.76935586385551, -213.24216064890678), (107.47211074262482, -213.95259869595952), (108.1787898622688, -214.66226438207252), (108.88099458762665, -215.37585628465115), (109.57808548082858, -216.09299226558997), (110.27029161824129, -216.81359596610037), (110.95784207623136, -217.53759102739326), (111.64096593116577, -218.26490109067964), (112.3198922594101, -218.99544979717112), (112.99485013733245, -219.72916078807802), (113.66606864129827, -220.46595770461244), (114.33377684767487, -221.20576418798467), (114.99820383282822, -221.94850387940633), (115.6595786731253, -222.6941004200886), (116.31813044493289, -223.44247745124215), (116.97408822461738, -224.19355861407843), (117.62768108854544, -224.94726754980854), (118.27913811308356, -225.70352789964352), (118.92868837459864, -226.46226330479467), (119.5765609494569, -227.22339740647297), (120.2229849140254, -227.98685384588958), (120.86818934467047, -228.75255626425556), (121.51240331775881, -229.52042830278222), (122.15585590965689, -230.29039360268047), (122.79877619673171, -231.0623758051617), (123.44139325534933, -231.83629855143678), (124.09103512705792, -232.59722860633573), (124.74682903464344, -233.34947183380953), (125.40587219705324, -234.09944984891112), (126.06812916388834, -234.84712720124065), (126.73356448474966, -235.59246844039882), (127.402142709237, -236.3354381159864), (128.07382838695153, -237.07600077760355), (128.74858606749373, -237.81412097485122), (129.42638030046373, -238.54976325732997), (130.10717563546308, -239.28289217464015), (130.7909366220915, -240.01347227638263), (131.47762780994975, -240.74146811215786), (132.16721374863855, -241.46684423156657), (132.85965898775862, -242.189565184209), (133.55492807691047, -242.90959551968587), (134.2529855656945, -243.62689978759818), (134.9537960037111, -244.34144253754607), (135.6573239405615, -245.05318831913007), (136.3635339258459, -245.7621016819511), (137.07239050916488, -246.46814717560954), (137.7838582401191, -247.17128934970614), (138.4979016683092, -247.87149275384115), (139.21448534333555, -248.5687219376155), (139.93357381479902, -249.2629414506296), (140.6551316323, -249.95411584248407), (141.37912334543896, -250.64220966277958), (142.10551350381684, -251.3271874611166), (142.83426665703408, -252.0090137870957), (143.56534735469106, -252.6876531903176), (144.29872014638863, -253.36307022038284), (145.03434958172735, -254.03522942689196), (145.77417535614117, -254.70798723797552), (146.5179557483189, -255.38009377062284), (147.26419749472083, -256.0485445057867), (148.01285430225343, -256.7134320296549), (148.76387987782297, -257.3748489284147), (149.51722792833527, -258.03288778825436), (150.27285216069663, -258.6876411953612), (151.03070628181342, -259.339201735923), (151.79074399859124, -259.98766199612777), (152.55291901793657, -260.633114562163), (153.3171850467559, -261.27565202021634), (154.08349579195453, -261.9153669564758), (154.85180496043935, -262.5523519571288), (155.62206625911614, -263.1866996083632), (156.3942333948909, -263.81850249636693), (157.16826007467014, -264.4478532073273), (157.94410000535981, -265.07484432743223), (158.72170689386573, -265.6995684428698), (159.5010344470949, -266.322118139827), (160.28203637195267, -266.94258600449206), (161.06466637534527, -267.5610646230527), (161.84887816417904, -268.17764658169654), (162.63462544536023, -268.7924244666113), (163.42186192579481, -269.4054908639846), (164.21054131238876, -270.01693836000436), (165.00061731204838, -270.6268595408583), (165.79204363167995, -271.23534699273387), (166.58477397818947, -271.8424933018191), (167.37876205848303, -272.44839105430157), (168.1739615794668, -273.05313283636906), (168.97032624804692, -273.65681123420933), (169.76780977112955, -274.25951883401007), (170.56636585562075, -274.8613482219589), (171.36594820842697, -275.4623919842436), (172.16651053645387, -276.062742707052), (172.96800654660794, -276.66249297657174), (173.7703899457952, -277.26173537899047), (174.57361444092166, -277.8605625004961), (175.3776337388937, -278.4590669272762), (176.18240154661717, -279.05734124551856), (176.98787157099858, -279.6554780414109), (177.79725729451235, -280.2546665018812), (178.60987074827798, -280.8501404246888), (179.42248420204362, -281.43998547388907), (180.23509765580934, -282.0249672353733), (181.04771110957506, -282.6058512950332), (181.8603245633407, -283.1834032387599), (182.67293801710633, -283.75838865244515), (183.48555147087197, -284.33157312198017), (184.2981649246378, -284.90372223325625), (185.11077837840344, -285.4756015721652), (185.92339183216907, -286.04797672459824), (186.7360052859347, -286.6216132764468), (187.54861873970054, -287.19727681360234), (188.36123219346618, -287.7757329219563), (189.1738456472319, -288.35774718740015), (189.98645910099762, -288.94408519582527), (190.79907255476326, -289.5355125331231), (191.611686008529, -290.13279478518507), (192.50496649829915, -290.72084650174685), (193.3734813370977, -291.0884627133606), (194.280755044478, -290.79843783901043)], (0.8235294117647058, 0.0, 0.4196078431372549))</w:t>
        <w:br/>
      </w:r>
    </w:p>
    <w:p>
      <w:r>
        <w:t>([(166.52636146669548, 97.4072466912563), (165.64063895847787, 97.86936278250029), (164.75491645026034, 98.33147887374406), (163.8691939420427, 98.79359496498813), (162.98347143382497, 99.2557110562319), (162.09774892560736, 99.71782714747597), (161.21202641738972, 100.17994323872006), (160.3263039091724, 100.64205932996393), (159.44058140095478, 101.104175421208), (158.55485889273726, 101.56629151245187), (157.66913638451962, 102.02840760369595), (156.78341387630212, 102.49052369493982), (155.89769136808448, 102.9526397861838), (155.01196885986687, 103.41475587742777), (154.1259674336244, 103.87723363950705), (153.2373168598404, 104.34003839078554), (152.34706830648355, 104.7995716332675), (151.45528803650132, 105.25589962990115), (150.56204231284167, 105.70908864363426), (149.66739739845303, 106.15920493741501), (148.77141955628318, 106.60631477419119), (147.87417504927998, 107.05048441691117), (146.97573014039122, 107.49178012852217), (146.07615109256562, 107.93026817197303), (145.1755041687501, 108.36601481021076), (144.2738556318937, 108.79908630618442), (143.37127174494324, 109.22954892284093), (142.46781877084797, 109.65746892312926), (141.56356297255496, 110.08291256999678), (140.65857061301256, 110.50594612639148), (139.75290795516858, 110.92663585526145), (138.846641261971, 111.34504801955478), (137.9398367963678, 111.76124888221904), (137.03256082130721, 112.17530470620261), (136.12487959973694, 112.58728175445358), (135.2168593946048, 112.99724628991925), (134.3085664688592, 113.40526457554829), (133.40006708544777, 113.81140287428838), (132.49142750731875, 114.21572744908751), (131.58271399741992, 114.61830456289367), (130.67435473783866, 115.02714259036158), (129.7672974056499, 115.44056809342531), (128.86161372146665, 115.85786127389335), (127.95734848903028, 116.2790221317658), (127.05454651208358, 116.70405066704316), (126.15325259436723, 117.13294687972484), (125.25351153962379, 117.56571076981125), (124.35536815159439, 118.00234233730195), (123.45886723402116, 118.44284158219729), (122.56405359064583, 118.88720850449734), (121.67097202521023, 119.3354431042021), (120.7796673414562, 119.78754538131128), (119.89018434312518, 120.24351533582487), (119.00256783395908, 120.70335296774307), (118.11686261770005, 121.16705827706599), (117.23311349808942, 121.63463126379334), (116.35136527886891, 122.10607192792529), (115.47166276378057, 122.58138026946176), (114.59405075656612, 123.06055628840275), (113.7185740609673, 123.54359998474834), (112.84527748072583, 124.03051135849866), (111.97420581958346, 124.52129040965339), (111.105403881282, 125.01593713821254), (110.2389164695634, 125.51445154417651), (109.37478838816921, 126.01683362754488), (108.51306444084132, 126.52308338831789), (107.65378943132129, 127.03320082649549), (106.79700816335114, 127.54718594207752), (105.94194629149992, 128.06587215950108), (105.08327691199958, 128.5950046538487), (104.22807664347935, 129.1276484792084), (103.37634548593988, 129.66384169535505), (102.52808343938054, 130.203622362063), (101.68329050380214, 130.74702853910688), (100.84196667920388, 131.29409828626083), (100.00411196558625, 131.84486966329985), (99.16972636294916, 132.39938072999834), (98.33880987129231, 132.9576695461306), (97.51136249061629, 133.51977417147143), (96.68738422092062, 134.0857326657949), (95.86687506220517, 134.65558308887574), (95.04983501447067, 135.22936350048897), (94.23626407771661, 135.80711196040863), (93.42616225194267, 136.38886652840898), (92.61952953714949, 136.97466526426498), (91.81636593333663, 137.56454622775092), (91.01667144050441, 138.15854747864165), (90.22044605865263, 138.75670707671125), (89.42768978778139, 139.3590630817344), (88.63840262789058, 139.9656535534856), (87.85258457898021, 140.57651655173967), (87.07023564105049, 141.1916901362708), (86.29135581410108, 141.8112123668534), (85.51594509813224, 142.43512130326224), (84.74400349314391, 143.06345500527175), (83.97553099913593, 143.69625153265642), (83.21052761610868, 144.33354894519084), (82.44899334406178, 144.97538530264953), (81.6909281829954, 145.62179866480687), (80.94794104034744, 146.2791381924388), (80.21458554607779, 146.94461672235948), (79.48588263088995, 147.61559114861254), (78.76085527383712, 148.29157296072484), (78.03852645397218, 148.9720736482223), (77.31791915034752, 149.65660470063148), (76.5980563420164, 150.34467760747881), (75.87796100803236, 151.03580385829105), (75.15665612744753, 151.7294949425946), (74.43316467931533, 152.42526234991576), (73.70650964268863, 153.12261756978123), (72.97571399662031, 153.82107209171738), (72.23980072016347, 154.52013740525064), (71.58278138326597, 155.21666850301708), (70.8376236973441, 155.7966008154811), (70.000782493972, 155.59105833768234), (70.35214321040226, 154.67488908300248), (70.84082589698285, 153.84734170278176), (71.3912359976071, 153.0229772731123), (71.94265743510059, 152.19871633635006), (72.49519013132985, 151.37463383389573), (73.04893400816205, 150.55080470714955), (73.60398898746456, 149.72730389751203), (74.16045499110393, 148.9042063463829), (74.71843194094723, 148.08158699516255), (75.27801975886189, 147.25952078525162), (75.8393183667142, 146.43808265804992), (76.40242768637158, 145.61734755495758), (76.96744763970082, 144.79739041737542), (77.53447814856906, 143.97828618670303), (78.10361913484348, 143.16010980434146), (78.67497052039062, 142.34293621169013), (79.24863222707783, 141.52684035014974), (79.82470417677199, 140.71189716112062), (80.40328629133994, 139.89818158600235), (80.98447849264895, 139.0857685661959), (81.56838070256578, 138.27473304310118), (82.15509284295756, 137.46514995811867), (82.74471483569108, 136.65709425264836), (83.33734660263379, 135.85064086809058), (83.93308806565214, 135.04586474584562), (84.53203914661349, 134.24284082731356), (85.1342997673847, 133.44164405389495), (85.73996984983283, 132.64234936698975), (86.34914931582473, 131.84503170799846), (86.96193808722748, 131.049766018321), (87.57843608590801, 130.2566272393579), (88.19874323373348, 129.4656903125093), (88.82295945257067, 128.67703017917543), (89.45118466428683, 127.89072178075654), (90.0835187907487, 127.1068400586528), (90.72006175382334, 126.32545995426467), (91.35753578396708, 125.54062066418629), (91.99250853702542, 124.74955109510627), (92.63042151462365, 123.96289186283619), (93.27334556691594, 123.18374924260705), (93.9233515440566, 122.41522950965054), (94.58251029619947, 121.66043893919742), (95.2528926734987, 120.9224838064786), (95.93656952610831, 120.20447038672556), (96.63561170418244, 119.50950495516925), (97.352090057875, 118.8406937870408), (98.16092966042488, 118.28634756291682), (99.06628709705902, 117.81411060086268), (99.86993187038115, 117.22118970335958), (100.58576057893401, 116.57755705887091), (101.41959037798499, 116.0123004541178), (102.25490720899319, 115.45030689298099), (103.09172572773271, 114.89160080175051), (103.9300605899775, 114.33620660671595), (104.76992645150158, 113.78414873416767), (105.6113379680786, 113.23545161039505), (106.45430979548256, 112.69013966168812), (107.29885658948753, 112.1482373143369), (108.14499300586688, 111.6097689946306), (108.99273370039522, 111.07475912885982), (109.84209332884579, 110.54323214331353), (110.6930865469933, 110.01521246428268), (111.54572801061093, 109.49072451805604), (112.40003237547273, 108.96979273092418), (113.2560142973526, 108.45244152917637), (114.11368843202474, 107.93869533910308), (114.9730694352628, 107.42857858699365), (115.83417196284067, 106.92211569913798), (116.69701067053244, 106.41933110182622), (117.56160021411176, 105.92024922134785), (118.42795524935283, 105.424894483993), (119.29609043202935, 104.93329131605128), (120.16602041791496, 104.44546414381253), (121.03775986278417, 103.96143739356663), (121.91132342241055, 103.48123549160364), (122.78672575256797, 103.00488286421313), (123.66398150903034, 102.53240393768506), (124.5431053475717, 102.0638231383091), (125.42411192396585, 101.59916489237533), (126.30701589398657, 101.13845362617349), (127.19183191340795, 100.68171376599317), (128.07857463800406, 100.22896973812462), (128.96725872354847, 99.78024596885761), (129.85789882581506, 99.33556688448152), (130.75050960057783, 98.89495691128671), (131.64510570361085, 98.45844047556304), (132.541701790688, 98.02604200359988), (133.44031251758284, 97.59778592168739), (134.3409525400696, 97.17369665611525), (135.2436365139221, 96.75379863317352), (136.14837909491425, 96.33811627915196), (137.05519493881994, 95.92667402034024), (137.96409870141292, 95.51949628302845), (138.8751050384673, 95.11660749350621), (139.78822860575715, 94.71803207806343), (140.70348405905597, 94.32379446299005), (141.62088605413777, 93.93391907457564), (142.54044924677672, 93.54843033911038), (143.46218829274625, 93.16735268288383), (144.38611784782083, 92.79071053218595), (145.31225256777395, 92.41852831330671), (146.2406071083794, 92.05083045253569), (147.1711961254116, 91.68764137616283), (148.10403427464405, 91.32898551047802), (149.03913621185086, 90.97488728177112), (149.97651659280564, 90.62537111633179), (150.91619007328265, 90.2804614404501), (151.85817130905565, 89.94018268041562), (152.80247495589853, 89.6045592625185), (153.7491156695851, 89.27361561304824), (154.68746556797927, 88.96285530905648), (155.62570600219865, 88.66626242060205), (156.56759642418575, 88.38345975090387), (157.51511345114173, 88.11642391716295), (158.47023370026795, 87.86713153658111), (159.4349337887654, 87.63755922635907), (160.41119033383623, 87.42968360369899), (161.40097995268133, 87.24548128580174), (162.4062792625025, 87.08692888986927), (163.42906488050096, 86.9560030331026), (164.47310556638342, 86.82840869690475), (165.44810488016648, 86.58159690891543), (166.34634476205682, 86.21134796545351), (167.1877678162854, 85.73095693600625), (167.9923166470837, 85.15371889006144), (168.73353395274256, 84.51959457157899), (169.39044157433406, 83.83708567148564), (170.2427832119941, 83.95683992339713), (170.3127892992829, 84.99713349556443), (170.12977661006067, 85.96508942337991), (169.92573055412433, 86.93231914606152), (169.70146700465932, 87.89841472701734), (169.45780183485084, 88.86296822965419), (169.19555091788422, 89.82557171737993), (168.9155301269451, 90.78581725360127), (168.61855533521816, 91.74329690172608), (168.30544241588896, 92.69760272516157), (167.9770072421429, 93.64832678731513), (167.6340656871654, 94.59506115159404), (167.27743362414134, 95.5373978814056), (166.9079269262563, 96.47492904015719), (166.52636146669548, 97.4072466912563)], (0.8392156862745098, 0.09803921568627451, 0.47843137254901963))</w:t>
        <w:br/>
      </w:r>
    </w:p>
    <w:p>
      <w:r>
        <w:t>([(194.280755044478, -290.79843783901043), (193.37459943097934, -290.3609908473022), (192.49613603864395, -289.88200552384905), (191.64124632901093, -289.3676596763425), (190.8058117636186, -288.82413111247445), (189.98571380400685, -288.2575976399359), (189.17683391171408, -287.6742370664188), (188.3750535482795, -287.08022719961457), (187.57625417524173, -286.48174584721477), (186.7763172541402, -285.88497081691094), (185.9711242465135, -285.2960799163948), (185.1565566139009, -284.7212509533576), (184.3357274481139, -284.15859570056847), (183.5218574878074, -283.58877127208757), (182.7097953439391, -283.01533121073027), (181.89945938030576, -282.438438788903), (181.09076796070437, -281.85825727901187), (180.28363944893167, -281.27494995346336), (179.47799220878463, -280.6886800846636), (178.6737446040598, -280.09961094501915), (177.87081499855452, -279.50790580693587), (177.06912175606539, -278.91372794282046), (176.26858324038884, -278.31724062507925), (175.46911781532245, -277.71860712611834), (174.67064384466278, -277.1179907183439), (173.8730796922064, -276.51555467416244), (173.0763437217505, -275.91146226598033), (172.28035429709195, -275.30587676620365), (171.48502978202737, -274.698961447239), (170.6902885403537, -274.0908795814923), (169.89604893586784, -273.4817944413702), (169.10222933236662, -272.87186929927884), (168.30874809364673, -272.2612674276245), (167.51552358350534, -271.6501520988135), (166.72247416573913, -271.03868658525215), (165.9295182041448, -270.42703415934676), (165.1434982260698, -269.8229242857888), (164.35875447659265, -269.21771908094814), (163.57424395842514, -268.60994910634054), (162.79009238838512, -267.9996143619663), (162.00642548329125, -267.38671484782515), (161.22336895996142, -266.77125056391753), (160.4410485352142, -266.15322151024304), (159.65958992586795, -265.5326276868017), (158.87911884874106, -264.9094690935935), (158.09976102065116, -264.28374573061876), (157.3216421584171, -263.65545759787716), (156.54488797885688, -263.02460469536885), (155.7696241987891, -262.3911870230937), (154.99597653503193, -261.7552045810518), (154.22407070440354, -261.1166573692432), (153.4540324237221, -260.47554538766775), (152.68598740980633, -259.83186863632574), (151.9200613794741, -259.1856271152169), (151.156380049544, -258.5368208243412), (150.3950691368341, -257.8854497636988), (149.6337526453155, -257.2313081283201), (148.87215672547754, -256.57608687218266), (148.1133524945237, -255.92045044298501), (147.35733995245363, -255.264113311004), (146.60411909926754, -254.6067899465163), (145.85368993496544, -253.94819481979886), (145.10605245954756, -253.28804240112837), (144.36120667301304, -252.62604716078206), (143.6191525753631, -251.96192356903617), (142.87989016659668, -251.29538609616824), (142.14341944671443, -250.62614921245458), (141.40974041571607, -249.95392738817216), (140.6788530736016, -249.27843509359792), (139.95075742037122, -248.59938679900853), (139.22545345602472, -247.91649697468094), (138.5029411805622, -247.229480090892), (137.7832205939835, -246.53805061791843), (137.06629169628886, -245.84192302603722), (136.35215448747812, -245.14081178552516), (135.64080896755135, -244.43443136665903), (134.94033349688178, -243.71211609951516), (134.24425068505644, -242.9866499902532), (133.55162447513774, -242.2593854692831), (132.8623810504502, -241.53032253660447), (132.17644659431784, -240.79946119221742), (131.4937472900644, -240.066801436122), (130.81420932101423, -239.3323432683184), (130.13775887049124, -238.59608668880625), (129.4643221218193, -237.85803169758586), (128.7938252583224, -237.11817829465724), (128.12619446332494, -236.37652648002017), (127.46135592015067, -235.63307625367472), (126.79923581212353, -234.88782761562098), (126.13976032256787, -234.14078056585873), (125.48285563480756, -233.39193510438827), (124.82844793216645, -232.64129123120955), (124.17646339796877, -231.8888489463223), (123.52682821553852, -231.13460824972674), (122.87946856819961, -230.37856914142282), (122.23431063927629, -229.62073162141058), (121.59128061209225, -228.8610956896901), (120.95030466997183, -228.09966134626112), (120.31130899623894, -227.33642859112388), (119.6742197742176, -226.57139742427822), (119.02843857545902, -225.8103265361131), (118.37225316634145, -225.05553992095915), (117.71379389004466, -224.30302717298468), (117.05302497921137, -223.55282405954634), (116.38991066648501, -222.80496634800116), (115.72441518450889, -222.05948980570622), (115.05650276592522, -221.31643020001815), (114.38613764337742, -220.5758232982946), (113.71328404950832, -219.83770486789237), (113.03790621696123, -219.102110676168), (112.35996837837885, -218.36907649047893), (111.67943476640454, -217.6386380781819), (110.99626961368097, -216.91083120663404), (110.31043715285098, -216.18569164319257), (109.62190161655809, -215.4632551552141), (108.93062723744492, -214.74355751005575), (108.23657824815467, -214.02663447507464), (107.53971888133017, -213.3125218176276), (106.84001336961475, -212.6012553050716), (106.1374259456511, -211.89287070476388), (105.43192084208236, -211.1874037840612), (104.72346229155143, -210.48489031032076), (104.01201452670134, -209.7853660508993), (103.2975417801752, -209.0888667731541), (102.58000828461593, -208.39542824444194), (101.85937827266645, -207.70508623211998), (101.13561597696997, -207.017876503545), (100.40868563016943, -206.3338348260742), (99.67855146490771, -205.65299696706447), (98.94517771382797, -204.9753986938728), (98.2085286095731, -204.3010757738563), (97.81632424167357, -203.58708643323638), (97.63008713485132, -202.6606195886343), (96.838912125394, -202.20066780389203), (95.88026795672019, -201.9800161626323), (94.86573462658629, -201.9614553699796), (93.9117435648406, -202.32911078832896), (93.10447863584261, -202.84348338156335), (92.44934425242448, -203.49646653043504), (91.95174482741763, -204.27995361569646), (91.61708477365364, -205.1858380181003), (91.45076850396431, -206.2060131183989), (91.51741075888934, -207.29743794927424), (92.08333900212146, -208.16093967460682), (92.69423670573876, -208.9629349035649), (93.34261928157893, -209.7151851318321), (94.02100214148042, -210.42945185509063), (94.72190069728113, -211.11749656902418), (95.43783036081938, -211.79108076931524), (96.16130654393321, -212.46196595164696), (96.88484465846051, -213.14191361170222), (97.60096011623995, -213.84268524516412), (98.30135017403438, -214.57118961661365), (98.98972457179839, -215.28454949884807), (99.68060513613361, -215.99558992879358), (100.37349884535351, -216.70496826869854), (101.06791267777216, -217.413341880811), (101.76335361170342, -218.12136812737927), (102.459328625461, -218.8297043706516), (103.15534469735896, -219.53900797287613), (103.85090880571055, -220.2499362963012), (104.54552792883037, -220.96314670317489), (105.23870904503157, -221.67929655574582), (105.92995913262826, -222.39904321626187), (106.61878516993438, -223.12304404697127), (107.30469413526352, -223.8519564101226), (107.98719300692954, -224.58643766796376), (108.66578876324655, -225.32714518274307), (109.33998838252798, -226.0747363167087), (110.00929884308793, -226.82986843210907), (110.67322712323995, -227.5931988911923), (111.32582091785329, -228.35919044477436), (111.97200848864338, -229.12002480679098), (112.6197905779282, -229.8797460334862), (113.26920110118725, -230.6382975990599), (113.92027397390093, -231.39562297771243), (114.57304311154853, -232.15166564364358), (115.22754242961098, -232.90636907105326), (115.88380584356753, -233.6596767341419), (116.54186726889853, -234.41153210710937), (117.20176062108364, -235.1618786641555), (117.86351981560317, -235.91065987948045), (118.52717876793703, -236.65781922728428), (119.19277139356512, -237.40330018176692), (119.86033160796742, -238.14704621712855), (120.52989332662395, -238.8890008075693), (121.20149046501459, -239.6291074272888), (121.87515693861975, -240.36730955048716), (122.55092666291884, -241.10355065136469), (123.22883355339204, -241.83777420412136), (123.90891152551936, -242.56992368295718), (124.59119449478098, -243.29994256207178), (125.27571637665643, -244.02777431566585), (125.9625110866262, -244.75336241793906), (126.65161254016996, -245.47665034309134), (127.34305465276765, -246.19758156532288), (128.03687133989953, -246.9160995588338), (128.73309651704545, -247.63214779782388), (129.43176409968535, -248.3456697564932), (130.1329080032991, -249.05660890904213), (130.8365621433669, -249.76490872967022), (131.54276043536865, -250.47051269257773), (132.2515367947843, -251.17336427196477), (132.96292513709383, -251.8734069420312), (133.67695937777728, -252.57058417697704), (134.39367343231476, -253.26483945100253), (135.1131012161859, -253.9561162383075), (135.83527664487096, -254.64435801309202), (136.56023363384992, -255.3295082495562), (137.28800609860258, -256.0115104219), (138.01862795460903, -256.6903080043234), (138.7521331173493, -257.36584447102655), (139.48855550230334, -258.0380632962094), (140.22792902495118, -258.706907954072), (140.97028760077254, -259.37232191881435), (141.71566514524787, -260.0342486646365), (142.4640955738566, -260.69263166573853), (143.21831734415102, -261.35164431829577), (143.9746612454271, -262.0080287791437), (144.7328962165232, -262.66159309674), (145.49299399181544, -263.31238814920755), (146.25492630568007, -263.96046481466897), (147.0186648924934, -264.6058739712469), (147.78418148663184, -265.2486664970641), (148.55144782247186, -265.8888932702431), (149.32043563438938, -266.52660516890666), (150.09111665676082, -267.16185307117735), (150.86346262396245, -267.7946878551779), (151.6374452703707, -268.4251603990311), (152.4130363303619, -269.0533215808593), (153.1902075383122, -269.67922227878523), (153.96893062859783, -270.30291337093195), (154.7491773355953, -270.9244457354217), (155.5309193936807, -271.5438702503774), (156.31412853723054, -272.16123779392154), (157.09877650062086, -272.77659924417685), (157.88483501822827, -273.3900054792659), (158.6722758244288, -274.00150737731167), (159.46107065359877, -274.6111558164365), (160.25119124011476, -275.2190016747631), (161.04260931835267, -275.82509583041417), (161.83529662268936, -276.4294891615123), (162.62922488750058, -277.03223254618047), (163.42436584716265, -277.633376862541), (164.22069123605206, -278.23297298871677), (165.01817278854497, -278.8310718028303), (165.8167822390179, -279.42772418300433), (166.616491321847, -280.02298100736147), (167.4172717714087, -280.6168931540246), (168.21909532207914, -281.20951150111597), (169.0219337082348, -281.80088692675844), (169.82575866425165, -282.3910703090749), (170.63054192450625, -282.9801125261877), (171.43625522337487, -283.5680644562197), (172.24287029523362, -284.1549769772936), (173.05035887445922, -284.7409009675318), (173.85869269542746, -285.3258873050571), (174.66784349251492, -285.9099868679923), (175.47778300009784, -286.4932505344599), (176.28848295255276, -287.0757291825825), (177.09991508425537, -287.65747369048313), (177.9120511295825, -288.2385349362841), (178.72486282291038, -288.8189637981082), (179.5383218986151, -289.3988111540781), (180.35240009107304, -289.9781278823163), (181.16706913466066, -290.5569648609457), (181.98230076375415, -291.13537296808886), (182.79806671272965, -291.71340308186853), (183.61433871596356, -292.2911060804072), (184.43108850783233, -292.86853284182763), (185.24828782271223, -293.4457342442526), (186.06590839497935, -294.0227611658046), (186.88392195900994, -294.59966448460636), (187.7023002491808, -295.17649507878053), (188.51215482567076, -295.7490265979284), (189.3184043600678, -296.32133294454366), (190.12801598510814, -296.89700138180314), (190.94046556926608, -297.4755077781794), (191.75522898101374, -298.0563280021461), (192.5717820888247, -298.6389379221757), (193.38960076117172, -299.2228134067417), (194.20816086652843, -299.80743032431684), (195.02693827336742, -300.39226454337444), (195.84540885016165, -300.9767919323874), (196.66304846538435, -301.5604883598289), (197.47933298750883, -302.142829694172), (198.29373828500786, -302.7232918038897), (199.1057402263546, -303.3013505574551), (199.91481468002203, -303.8764818233413), (200.72043751448336, -304.4481614700212), (201.60354792730465, -305.00412121704414), (202.40928478716862, -305.5124137053168), (202.05765561775678, -304.73135867808435), (201.60579005881405, -303.826360398755), (201.1473069398287, -302.92797967946836), (200.68264743147037, -302.0357753495548), (200.21225270440803, -301.14930623834493), (199.73656392931179, -300.26813117516923), (199.2560222768506, -299.39180898935825), (198.77106891769438, -298.5198985102424), (198.28214502251268, -297.6519585671521), (197.78969176197484, -296.7875479894179), (197.29415030675034, -295.92622560637034), (196.7959618275089, -295.0675502473398), (196.29556749491977, -294.2110807416568), (195.79340847965256, -293.3563759186519), (195.289925952377, -292.5029946076555), (194.78556108376216, -291.6504956379983), (194.280755044478, -290.79843783901043)], (0.8392156862745098, 0.09803921568627451, 0.47843137254901963))</w:t>
        <w:br/>
      </w:r>
    </w:p>
    <w:p>
      <w:r>
        <w:t>([(10.31894120199601, 106.83662399652862), (9.72798812062476, 107.63614044160065), (9.136998176998052, 108.43565688667266), (8.545934508860228, 109.23517333174459), (7.954760253955425, 110.03468977681662), (7.363438550028388, 110.83420622188854), (6.771932534823458, 111.63372266696067), (6.1802053460852795, 112.43323911203268), (5.588220121557788, 113.23275555710471), (4.995939998985828, 114.03227200217674), (4.403328116113743, 114.83178844724895), (3.810347610685769, 115.63130489232088), (3.2169616204464515, 116.4308213373929), (2.623133283140231, 117.23033778246503), (2.028825736511448, 118.02985422753696), (1.4340021183045444, 118.82937067260897), (0.8386255662639615, 119.628887117681), (0.24265921813424196, 120.42840356275302), (-0.3539337883403746, 121.22792000782515), (-0.9511903154154466, 122.02743645289708), (-1.5491472253463303, 122.8269528979691), (-2.147841380388887, 123.62646934304112), (-2.7473096427985753, 124.42598578811314), (-3.3475888748309517, 125.22550223318517), (-3.948715938741576, 126.0250186782572), (-4.5507276967862085, 126.82453512332921), (-5.153661011220205, 127.62405156840124), (-5.757552744299124, 128.42356801347336), (-6.362439758278726, 129.2230844585453), (-6.96835891541457, 130.0226009036173), (-7.575347077962113, 130.82211734868935), (-7.993276698189289, 131.09971822961475), (-7.930953055134799, 130.1088374759429), (-7.841446483630376, 129.11852154276028), (-7.726506352592366, 128.12920777229638), (-7.587882030937109, 127.1413335067802), (-7.4273228875818615, 126.15533608844095), (-7.246578291442864, 125.1716528595075), (-7.047397611436762, 124.19072116220973), (-6.8315302164806075, 123.21297833877598), (-6.600725475490541, 122.23886173143592), (-6.356732757383612, 121.26880868241832), (-6.1013014310762665, 120.30325653395283), (-5.836180865485151, 119.34264262826824), (-5.56312042952691, 118.38740430759387), (-5.276875558584362, 117.43354501251375), (-4.987509187307853, 116.47972067502803), (-4.696825798050081, 115.5263875309906), (-4.404805775371923, 114.57355146503325), (-4.111429503834663, 113.62121836178787), (-3.816677367999887, 112.6693941058858), (-3.520529752428473, 111.71808458195923), (-3.2229670416821086, 110.76729567463896), (-2.9239696203218744, 109.817033268557), (-2.6235178729093565, 108.86730324834535), (-2.3215921840056355, 107.91811149863472), (-2.0181729381720954, 106.96946390405752), (-1.71324051997012, 106.02136634924473), (-1.4067753139610935, 105.07382471882829), (-1.098757704705995, 104.12684489744), (-0.7891680767665121, 103.18043276971083), (-0.4779868147039276, 102.23459422027302), (-0.16519430307922095, 101.28933513375786), (0.14922907354612283, 100.34466139479727), (0.46530293061051753, 99.40057888802254), (0.7830468835529837, 98.45709349806538), (1.1024805478121373, 97.51421110955728), (1.4236235388264933, 96.57193760712977), (1.74649547203487, 95.63027887541485), (2.0711159628757825, 94.68924079904382), (2.397504626788251, 93.74882926264827), (2.7256810792106894, 92.80905015085983), (3.055664935581512, 91.86990934830999), (3.387475811340143, 90.93141273963086), (3.7211333219246936, 89.99356620945355), (4.0566570827741835, 89.05637564241006), (4.394066709327027, 88.11984692313149), (4.733381817022043, 87.18398593624984), (5.074622021297948, 86.24879856639674), (5.417806937593357, 85.31429069820368), (5.762956181346787, 84.38046821630196), (6.110089367997258, 83.44733700532369), (6.459226112983183, 82.51490294990018), (6.81038603174338, 81.58317193466291), (7.163588739716467, 80.65214984424394), (7.518853852341057, 79.72184256327421), (7.876200985056072, 78.79225597638606), (8.235649753299926, 77.8633959682107), (8.597219772511536, 76.93526842337971), (8.960930658129419, 76.00787922652472), (9.326802025592492, 75.08123426227773), (9.694853490338971, 74.15533941526964), (10.065104667808075, 73.23020057013265), (10.437575173438118, 72.30582361149787), (10.812284622667917, 71.38221442399741), (11.189252630936192, 70.45937889226256), (11.568498813681556, 69.53732290092505), (11.950042786342626, 68.61605233461626), (12.333904164358323, 67.6955730779682), (12.72010256316716, 66.77589101561219), (13.108657598207753, 65.85701203217982), (13.499588884918921, 64.9389420123027), (13.892916038739282, 64.02168684061255), (14.288658675107651, 63.10525240174095), (14.686836409462444, 62.189644580319516), (15.087468857242477, 61.274869260979855), (15.49057563388657, 60.36093232835347), (15.896176354833138, 59.44783966707186), (16.3042906355212, 58.53559716176714), (16.71493809138917, 57.62421069707031), (17.12813833787576, 56.71368615761338), (17.543910990419697, 55.80402942802775), (17.962275664459693, 54.89524639294502), (18.38325197543457, 53.987342936997), (18.80685953878273, 53.0803249448151), (19.233117969942906, 52.17419830103093), (19.662046884353906, 51.26896889027628), (20.09366589745435, 50.36464259718255), (20.527994624682954, 49.461225306381365), (20.965052681478234, 48.55872290250432), (21.404859683279206, 47.657141270183125), (21.84743524552439, 46.75648629404948), (22.2927989836522, 45.85676385873469), (22.740970513101757, 44.957979848870664), (23.191969449311472, 44.0601401490888), (23.645815407720164, 43.16325064402071), (24.101158602087054, 42.27044825004943), (24.551867511339317, 41.390981934659855), (25.003716089543644, 40.51046963228637), (25.45766680331424, 39.62963319289056), (25.914682119265507, 38.749194466432044), (26.37572450401185, 37.86987530287229), (26.841756424167578, 36.99239755217185), (27.313740346347192, 36.11748306429168), (27.792638737165, 35.24585368919234), (28.2794140632352, 34.37823127683467), (28.77502879117261, 33.51533767717963), (29.280445387591325, 32.65789474018818), (29.796626319105854, 31.806624315820766), (30.324534052330602, 30.96224825403804), (30.86513105387977, 30.125488404801263), (31.41937979036777, 29.297066618070787), (31.9882427284091, 28.477704743807557), (32.57268233461827, 27.66812463197254), (33.17366107560938, 26.86904813252628), (33.792141417996945, 26.08119709542974), (34.42908582839536, 25.305293370643565), (35.085456773418926, 24.54205880812871), (35.762216719682165, 23.792215257845733), (36.460328133799365, 23.05648456975569), (37.19874134986367, 22.320539877859353), (37.99338823881718, 21.787000191054542), (39.056777947790614, 21.827645306979484), (39.9958296957505, 22.09314863844093), (40.78730849880841, 22.57770143946652), (41.40797937307732, 23.275494964085002), (41.83460733466939, 24.18072046632392), (42.00874691035567, 25.237949902300997), (41.78262210657691, 26.220479331003926), (41.31435266613258, 27.117079028549735), (40.7989796133981, 27.927748994938124), (40.26944704651184, 28.775856715694257), (39.740455909559884, 29.639180881452354), (39.221676867112635, 30.505956346638314), (38.71303438510178, 31.37618311125214), (38.21445292945908, 32.249861175293425), (37.72585696611683, 33.12699053876278), (37.2471709610068, 34.0075712016599), (36.778319380060374, 34.89160316398427), (36.31922668921013, 35.779086425736516), (35.869817354387855, 36.67002098691682), (35.43001584152541, 37.564406847524786), (34.99974661655438, 38.462244007560216), (34.57893414540726, 39.36353246702362), (34.16750289401571, 40.26827222591478), (33.76537732831121, 41.17646328423339), (33.372481914226455, 42.08810564198008), (32.988741117692705, 43.00319929915423), (32.61407940464215, 43.921744255756245), (32.24842124100676, 44.84374051178592), (31.89169109271832, 45.769188067243455), (31.543813425708713, 46.69808692212866), (31.204712705910012, 47.63043707644162), (30.874313399254, 48.566238530182254), (30.55253997167265, 49.50549128335064), (30.239316889097843, 50.4481953359468), (29.934568617461462, 51.39435068797072), (29.638219622695484, 52.3439573394224), (29.35019437073178, 53.29701529030165), (29.070417327502245, 54.25352454060876), (28.798812958938843, 55.21348509034353), (28.533346835839836, 56.176944815163125), (28.258866117396863, 57.138989784916525), (27.97281093745831, 58.09763779399084), (27.675922565278192, 59.05303709623677), (27.368942270109827, 60.005335945504605), (27.052611321206317, 60.95468259564536), (26.72767098782189, 61.90122530050994), (26.39486253920895, 62.845112313948135), (26.054927244622224, 63.78649188981186), (25.708606373314517, 64.72551228195101), (25.35664119453904, 65.6623217442161), (24.99977297755002, 66.59706853045881), (24.63874299160046, 67.52990089452896), (24.274292505944082, 68.46096709027756), (23.9071627898344, 69.3904153715554), (23.53809511252462, 70.31839399221279), (23.167830743268464, 71.24505120610102), (22.79711095131945, 72.1705352670702), (22.426677005930884, 73.09499442897155), (22.057270176356383, 74.01857694565534), (21.689631731849463, 74.9414310709725), (21.32450294166364, 75.86370505877372), (20.962625075052223, 76.78554716290971), (20.604739401268933, 77.70710563723097), (20.24948874883648, 78.62992158114253), (19.875466507174977, 79.56651751938226), (19.5032086647295, 80.50169404963538), (19.132842189108437, 81.43564162331405), (18.76449404791957, 82.36855069183004), (18.398291208771393, 83.30061170659586), (18.034360639271384, 84.23201511902295), (17.672829307028035, 85.1629513805242), (17.313824179649735, 86.09361094251153), (16.957472224743867, 87.02418425639698), (16.603900409918513, 87.95486177359203), (16.253235702782064, 88.88583394550948), (15.905605070942812, 89.81729122356148), (15.561135482008336, 90.74942405915974), (15.219953903586923, 91.68242290371663), (14.882187303286562, 92.61647820864412), (14.547962648715439, 93.55178042535431), (14.217406907481541, 94.48852000525936), (13.890647047193054, 95.42688739977126), (13.567810035457763, 96.36707306030229), (13.249022839884057, 97.30926743826441), (12.93441242807972, 98.25366098506984), (12.62410576765294, 99.20044415213052), (12.318229826211905, 100.14980739085875), (12.016911571364599, 101.10194115266641), (11.720277970719009, 102.05703588896579), (11.491931382874705, 103.05848864103615), (11.247725928557019, 104.04849178229868), (10.930924305183643, 104.98424119022899), (10.601378675436328, 105.90164816243603), (10.31894120199601, 106.83662399652862)], (0.6588235294117647, 0.0, 0.33725490196078434))</w:t>
        <w:br/>
      </w:r>
    </w:p>
    <w:p>
      <w:r>
        <w:t>([(95.1833369494466, -202.19787372531982), (96.11357212609684, -202.56059601449178), (97.0436650747223, -202.84453075308278), (97.85532457139747, -203.44446289381224), (98.74160464972203, -203.84556704566717), (99.58636725402984, -204.32970614555586), (100.426533352943, -204.8230382562338), (101.29902391508399, -205.2517214404562), (102.24075990907461, -205.5419137609789), (103.28866230353765, -205.61977328055738), (104.18573959796451, -205.78601654846847), (105.0248091874092, -206.5244489705335), (105.71374861952519, -207.21219688715368), (106.4142643113218, -207.9097592082128), (107.11684177013665, -208.60754083017443), (107.82123897281855, -209.30566276461388), (108.52721389621676, -210.00424602310667), (109.23452451717957, -210.70341161722843), (109.94292881255689, -211.4032805585544), (110.65218475919747, -212.10397385865997), (111.36205033394998, -212.8056125291211), (112.07228351366356, -213.5083175815133), (112.78264227518748, -214.2122100274115), (113.49288459537047, -214.9174108783916), (114.20276845106167, -215.62404114602904), (114.91205181910996, -216.33222184189924), (115.62049267636468, -217.04207397757776), (116.32784899967437, -217.75371856464005), (117.0338787658883, -218.46727661466164), (117.73833995185561, -219.18286913921804), (118.44099053442504, -219.90061714988477), (119.14158849044566, -220.6206416582373), (119.84734605079638, -221.34599736422172), (120.59649565629972, -222.0586768978593), (121.35575608421108, -222.71699736932368), (122.13391933647588, -223.31876077812817), (122.93977741503753, -223.86176912378716), (123.78212232184084, -224.34382440581444), (124.66974605882982, -224.76272862372406), (125.61144062794888, -225.1162837770296), (126.6023389846085, -225.41270482181432), (127.54304487874599, -225.77130193436017), (128.42554779593428, -226.21672765748642), (129.2564895153981, -226.73865033462127), (130.04251181636204, -227.32673830919325), (130.79025647805125, -227.97065992463027), (131.50636527969016, -228.6600835243605), (132.19748000050365, -229.38467745181222), (132.87024241971625, -230.13411005041368), (133.53129431655287, -230.89804966359299), (134.1872774702382, -231.66616463477828), (134.84483365999694, -232.42812330739775), (135.51446930699402, -233.20264922587995), (136.1692186904954, -233.97756321522346), (136.8111270914033, -234.75247720456696), (137.44258724695263, -235.52739119391066), (138.06599189437887, -236.30230518325416), (138.6837337709169, -237.07721917259767), (139.29820561380177, -237.85213316194125), (139.91180016026829, -238.62704715128476), (140.52691014755175, -239.40196114062837), (141.14592831288732, -240.17687512997196), (141.77124739350987, -240.95178911931546), (142.0687947172811, -240.4977742753333), (141.52780031997187, -239.66298582241285), (140.98487740690928, -238.82911887655962), (140.44032215720972, -237.9959883258261), (139.8944307499894, -237.16340905826425), (139.34749936436552, -236.33119596192626), (138.79982417945337, -235.4991639248646), (138.25170137437036, -234.66712783513142), (137.70342712823256, -233.83490258077893), (137.15529762015626, -233.0023030498594), (136.60760902925827, -232.16914413042474), (136.06065753465464, -231.33524071052773), (135.51473931546215, -230.50040767822014), (134.97015055079692, -229.66445992155423), (134.42718741977572, -228.82721232858242), (133.8861461015146, -227.988479787357), (133.34732277513044, -227.14807718592985), (132.8110136197394, -226.30581941235343), (132.27751481445804, -225.46152135467992), (131.74712253840278, -224.6149979009616), (131.22013297068995, -223.76606393925064), (130.69684229043617, -222.91453435759922), (130.17754667675777, -222.0602240440597), (129.66254230877124, -221.2029478866841), (129.15212536559298, -220.3425207735248), (128.6465920263394, -219.47875759263394), (128.1462384701271, -218.6114732320639), (127.65136087607226, -217.74048257986672), (127.1622554232916, -216.8656005240947), (126.67921829090122, -215.98664195280008), (126.20254565801793, -215.10342175403508), (125.71659077425889, -214.21863545452948), (125.22778617096029, -213.3348177884746), (124.75650820362155, -212.44837565139392), (124.30451761070631, -211.55754830482394), (123.87357513067664, -210.6605750103027), (123.4654415019957, -209.75569502936693), (123.08187746312562, -208.84114762355438), (122.72464375252957, -207.91517205440212), (122.39767242115035, -206.97645202084303), (122.17028925106395, -205.99074236241876), (122.36980375626005, -205.07299240753616), (123.31583397864645, -204.63710462859586), (124.24688991291032, -204.92756575646078), (125.15291799823474, -205.24776665126655), (126.05847498828572, -205.6203742670106), (127.26360777372541, -205.94916077907757), (128.3208376273912, -206.11268097864513), (129.03460118181252, -205.97925428110466), (129.50830650926048, -205.48240406856777), (129.84536168200592, -204.55565372314587), (130.16014406788554, -203.37040295072066), (130.41283137008614, -203.07209831642442), (129.51595521766276, -202.59499443625273), (128.61523466939147, -202.13568005353636), (127.71046432012838, -201.69415516827507), (126.80143876472881, -201.2704197804691), (125.88795259804964, -200.86447389011838), (124.96980041494604, -200.47631749722294), (124.04677681027384, -200.1059506017827), (123.11867637888975, -199.75337320379785), (122.1852937156491, -199.41858530326812), (121.24642341540788, -199.10158690019355), (120.30186007302213, -198.80237799457433), (119.35139828334793, -198.52095858641025), (118.39483264124104, -198.2573286757015), (117.43195774155743, -198.01148826244793), (116.46256817915315, -197.7834373466497), (115.48645854888387, -197.5731759283066), (114.50364937636478, -197.37823372306255), (113.52039286287933, -197.16923754304105), (112.53698281929839, -196.9763981080093), (111.55327621562283, -196.79914329797094), (110.56913002185337, -196.63690099292924), (109.58440120799109, -196.48909907288734), (108.59894674403678, -196.35516541784875), (107.61262359999135, -196.23452790781684), (106.62528874585539, -196.12661442279511), (105.63679915162977, -196.03085284278674), (104.64701178731544, -195.9466710477955), (103.65578362291333, -195.87349691782424), (102.66297162842419, -195.81075833287647), (101.66843277384889, -195.75788317295576), (100.67202402918812, -195.71429931806531), (99.67360236444298, -195.6794346482087), (98.67302474961419, -195.652717043389), (97.6701481547026, -195.63357438360987), (96.66482954970894, -195.62143454887442), (95.65692590463439, -195.61572541918622), (94.65389467210476, -195.62099988631712), (93.65691909139618, -195.65918520361032), (92.6599435106874, -195.7220546865046), (91.66296792997862, -195.79694183301763), (90.66599234926996, -195.8711801411665), (89.66901676856138, -195.93210310896885), (88.6720411878528, -195.96704423444208), (88.2733396468232, -196.58292572981588), (88.87598585586407, -197.3161836436239), (89.61595085513616, -197.88176110562185), (90.38289049537829, -198.4647671409576), (91.162938395793, -199.0698905536915), (91.95390984635115, -199.6905772137377), (92.75362013702455, -200.32027299100972), (93.55988455778407, -200.95242375542156), (94.370518398601, -201.58047537688702), (95.1833369494466, -202.19787372531982)], (0.9450980392156862, 0.6980392156862745, 0.8235294117647058))</w:t>
        <w:br/>
      </w:r>
    </w:p>
    <w:p>
      <w:r>
        <w:t>([(-14.766760685615218, 140.46213929268825), (-15.175159992208552, 141.3764026101534), (-15.644449931484633, 142.25379151676964), (-16.16272941006965, 143.1011066373221), (-16.718097334590606, 143.92514859659497), (-17.29865261167288, 144.73271801937437), (-17.89249414794316, 145.53061553044455), (-18.48772085002755, 146.32564175459078), (-19.072431624552433, 147.12459731659797), (-19.639014598821202, 147.9326600241283), (-20.201585014866804, 148.74269652150477), (-20.762345490777832, 149.5528822083074), (-21.32160747496815, 150.36332090067444), (-21.879682415851935, 151.17411641474374), (-22.436881761843154, 151.98537256665318), (-22.99351696135598, 152.79719317254109), (-23.549899462804177, 153.6096820485454), (-24.106340714602123, 154.4229430108039), (-24.663152165163783, 155.23707987545487), (-25.22064526290303, 156.05219645863616), (-25.779131456234236, 156.86839657648565), (-26.338922193571165, 157.6857840451417), (-26.90032892332779, 158.50446268074228), (-27.463663093918385, 159.3245362994251), (-28.02923615375702, 160.14610871732856), (-28.597359551257657, 160.9692837505904), (-29.168344734834275, 161.79416521534876), (-29.74250315290104, 162.62085692774156), (-30.320146253871926, 163.44946270390687), (-30.901585486161, 164.2800863599828), (-31.48713229818233, 165.11283171210712), (-31.86660897111624, 164.6785475395124), (-31.86437438076618, 163.71742254664295), (-31.6784954870324, 162.762145610246), (-31.486027031357757, 161.77081578812542), (-31.379976797900344, 160.7910211043016), (-31.2781419520773, 159.8070110328435), (-31.179856695350082, 158.81945137228948), (-31.084455229179547, 157.82900792117888), (-30.991271755027253, 156.83634647804993), (-30.899640474354552, 155.8421328414415), (-30.808895588622605, 154.8470328098922), (-30.718371299292766, 153.8517121819408), (-30.627401807826494, 152.85683675612592), (-30.53532131568484, 151.86307233098643), (-30.44146402432927, 150.87108470506078), (-30.345164135221033, 149.88153967688785), (-30.24575584982139, 148.89510304500627), (-30.14257336959169, 147.91244060795472), (-30.031908384864497, 146.93117648148882), (-29.912294190080427, 145.94435937452073), (-29.79267999529646, 144.95754226755233), (-29.67306580051239, 143.97072516058424), (-29.553451605728526, 142.98390805361575), (-29.433837410944253, 141.99709094664766), (-29.314223216160386, 141.01027383967926), (-29.194609021376316, 140.02345673271097), (-29.07499482659225, 139.036639625743), (-28.95538063180818, 138.0498225187746), (-28.835766437024212, 137.0630054118062), (-28.71615224224024, 136.0761883048379), (-28.59653804745607, 135.0893711978698), (-28.476923852672105, 134.1025540909016), (-28.357309657888035, 133.11573698393323), (-28.237695463104068, 132.12891987696494), (-28.118081268319997, 131.14210276999674), (-27.998467073535927, 130.15528566302845), (-27.870717223740645, 129.16631361836048), (-27.732830532530304, 128.17659955136966), (-27.59473113387541, 127.1893068398502), (-27.45627201690361, 126.20414146205634), (-27.317306170742455, 125.22080939624274), (-27.177686584518884, 124.23901662066399), (-27.03726624736064, 123.25846911357469), (-26.895898148394572, 122.27887285322973), (-26.753435276748522, 121.29993381788348), (-26.609730621549232, 120.32135798579087), (-26.46463717192445, 119.34285133520653), (-26.31800791700132, 118.3641198443848), (-26.169695845907185, 117.38486949158055), (-26.01955394776949, 116.40480625504834), (-25.86743521171538, 115.4236361130428), (-25.713192626872303, 114.44106504381872), (-25.556679182367596, 113.45679902563056), (-25.397747867328306, 112.47054403673313), (-25.23625167088218, 111.482006055381), (-25.071356721759862, 110.49272998158047), (-24.901098595972712, 109.52141923250898), (-24.736742185613878, 108.54802431046622), (-24.5773153138845, 107.5727612547413), (-24.421845803987544, 106.59584610462218), (-24.26936147912435, 105.61749489939768), (-24.118890162497785, 104.63792367835566), (-23.96945967730939, 103.65734848078512), (-23.820097846761225, 102.67598534597414), (-23.669832494055342, 101.69405031321142), (-23.517691442393993, 100.71175942178493), (-23.362702514979333, 99.7293287109837), (-23.20389353501331, 98.74697422009555), (-23.040292325697887, 97.76491198840944), (-22.87092671023521, 96.7833580552134), (-22.69482451182733, 95.80252845979615), (-22.511013553676307, 94.82263924144598), (-22.31852165898429, 93.84390643945136), (-22.11637665095323, 92.8665460931006), (-21.90360635278529, 91.89077424168237), (-21.67923858768241, 90.91680692448496), (-21.442301178846854, 89.94486018079667), (-21.270801335269276, 90.19800571446892), (-21.145721047744868, 91.19004957258366), (-21.022100752235144, 92.18063343868371), (-20.89980769273654, 93.16989006877265), (-20.77870911324569, 94.15795221885372), (-20.65867225775831, 95.14495264493132), (-20.539564370271652, 96.1310241030083), (-20.421252694781632, 97.11629934908845), (-20.303604475284686, 98.10091113917572), (-20.186486955777646, 99.08499222927288), (-20.06976738025603, 100.06867537538483), (-19.953312992716988, 101.052093333514), (-19.836991037156636, 102.03537885966468), (-19.72066875757151, 103.01866470984012), (-19.60421339795774, 104.00208364004423), (-19.487492202311955, 104.98576840628034), (-19.370372414630587, 105.96985176455193), (-19.252721278909767, 106.95446647086308), (-19.134406039146125, 107.93974528121694), (-19.015293939335994, 108.92582095161731), (-18.895252223475698, 109.91282623806782), (-18.77414813556167, 110.90089389657217), (-18.65184891959045, 111.89015668313363), (-18.528221819558254, 112.88074735375615), (-18.403134079461523, 113.87279866444311), (-18.274489221290725, 114.86569492309602), (-18.142150103219187, 115.85669568298559), (-18.00981098514785, 116.84608167919082), (-17.877471867076412, 117.83400357732698), (-17.745132749004775, 118.82061204300996), (-17.612793630933236, 119.80605774185551), (-17.4804545128618, 120.79049133947879), (-17.348115394790263, 121.77406350149579), (-17.215776276718724, 122.75692489352215), (-17.08343715864739, 123.73922618117307), (-16.95109804057585, 124.7211180300651), (-16.818758922504312, 125.7027511058133), (-16.686419804432774, 126.68427607403346), (-16.554080686361235, 127.66584360034102), (-16.4217415682897, 128.64760435035188), (-16.28940245021826, 129.6297089896817), (-16.157063332146826, 130.61230818394603), (-16.024724214075185, 131.59555259876063), (-15.89238509600375, 132.57959289974093), (-15.76004597793211, 133.56457975250282), (-15.627706859860673, 134.5506638226619), (-15.495367741789137, 135.53799577583376), (-15.3630286237177, 136.52672627763405), (-15.230689505646161, 137.51700599367845), (-15.077918074190428, 138.506278704954), (-14.861648834331639, 139.48420899882115), (-14.766760685615218, 140.46213929268825)], (0.3568627450980392, 0.42745098039215684, 0.058823529411764705))</w:t>
        <w:br/>
      </w:r>
    </w:p>
    <w:p>
      <w:r>
        <w:t>([(50.17140377522225, 184.9403341288783), (51.02705759900075, 184.6447431421965), (51.9503370711567, 184.3883927224723), (53.00886784006756, 184.1036572213276), (52.74599347282874, 184.8231186566713), (52.239298181952826, 185.71484216393412), (51.77392180170939, 186.59161366872277), (51.35989966865206, 187.47015873196065), (51.00726711933386, 188.36720291456854), (50.726059490308195, 189.29947177746936), (50.52652160702151, 190.28410136932797), (50.453744655615104, 191.35348378963388), (50.473834507301426, 192.38891662430657), (50.58428946308573, 193.3871284208149), (50.782607823973976, 194.34484772662782), (51.06628789097132, 195.25880308921353), (51.43282796508351, 196.12572305604158), (51.87972634731643, 196.94233617458087), (52.40448133867512, 197.70537099229975), (53.004591240165446, 198.4115560566672), (53.677554352793166, 199.05761991515212), (54.42086897756344, 199.6402911152233), (55.23203341548221, 200.15629820434972), (56.10854596755487, 200.6023697300002), (57.04790493478715, 200.9752342396432), (58.04760861818432, 201.27162028074792), (59.10515531875234, 201.48825640078314), (60.218043337496454, 201.62187114721758), (61.33705186927805, 201.66947349676641), (62.361162660658024, 201.66845515152008), (63.376640235528754, 201.6394430625073), (64.38378123825142, 201.58310467954053), (65.38288231318721, 201.5001074524322), (66.37424010469701, 201.39111883099463), (67.3581512571418, 201.25680626503998), (68.33491241488258, 201.0978372043804), (69.30482022228041, 200.9148790988288), (70.26817132369628, 200.70859939819687), (71.2252623634914, 200.4796655522969), (72.17638998602672, 200.22874501094168), (73.12185083566304, 199.95650522394308), (74.06194155676165, 199.6636136411137), (74.99695879368342, 199.35073771226556), (75.92719919078935, 199.0185448872111), (76.85295939244072, 198.66770261576266), (77.77453604299811, 198.29887834773228), (78.69222578682292, 197.9127395329326), (79.606325268276, 197.50995362117587), (80.51713113171847, 197.0911880622741), (81.42494002151119, 196.6571103060399), (82.33004858201537, 196.2083878022854), (83.23275345759187, 195.74568800082284), (84.13335129260177, 195.26967835146482), (85.01268413950804, 194.77067432818373), (85.88119067611942, 194.25885329989165), (86.73954745439202, 193.73485256159333), (87.58809954802553, 193.19908620172808), (88.42719203071971, 192.65196830873572), (89.25716997617465, 192.09391297105634), (90.07837845809001, 191.5253342771293), (90.89116255016597, 190.9466463153947), (91.695867326102, 190.3582631742927), (92.49283785959808, 189.76059894226253), (93.28241922435399, 189.1540677077442), (94.06495649406959, 188.53908355917744), (94.84079474244477, 187.91606058500219), (95.61027904317937, 187.28541287365846), (96.37375446997291, 186.6475545135851), (97.13156609652594, 186.00289959322313), (97.88405899653743, 185.35186220101173), (98.63157824370798, 184.6948564253908), (99.37446891173673, 184.03229635479997), (100.11307607432417, 183.36459607767927), (100.84774480516967, 182.6921696824686), (101.57882017797331, 182.01543125760742), (102.30664726643488, 181.3347948915357), (103.03157114425402, 180.65067467269327), (103.75393688513083, 179.96348468951996), (104.47408956276516, 179.2736390304557), (105.19237425085652, 178.58155178394), (105.90913602310505, 177.88763703841266), (106.62471995321053, 177.19230888231382), (107.33947111487275, 176.49598140408312), (108.05373458179169, 175.7990686921602), (108.76197287344463, 175.09793722018676), (109.46639006092981, 174.39395928634812), (110.17119509034363, 173.6899813525098), (110.8763716741298, 172.98600341867115), (111.58190352473262, 172.28202548483273), (112.28777435459537, 171.57804755099417), (112.99396787616223, 170.87406961715524), (113.70046780187741, 170.1700916833168), (114.40725784418478, 169.46611374947815), (115.11432171552765, 168.76213581563962), (115.8216431283506, 168.05815788180118), (116.52920579509711, 167.35417994796254), (117.2369934282111, 166.6502020141237), (117.94498974013683, 165.94622408028525), (118.65317844331781, 165.24224614644663), (119.36154325019822, 164.53826821260807), (120.07006787322186, 163.83429027876966), (120.77873602483241, 163.13031234493081), (121.48753141747396, 162.42633441109226), (122.19643776359082, 161.72235647725373), (122.90543877562635, 161.0183785434152), (123.61451816602457, 160.31440060957664), (124.32365964722943, 159.6104226757381), (125.03284693168477, 158.90644474189926), (125.74206373183445, 158.20246680806082), (126.45129376012277, 157.4984888742223), (127.1605207289931, 156.79451094038365), (127.86972835088967, 156.09053300654492), (128.57890033825635, 155.38655507270656), (129.28802040353682, 154.68257713886783), (129.99707225917527, 153.9785992050293), (130.70603961761552, 153.27462127119074), (131.4149061913013, 152.5706433373521), (132.12365569267686, 151.86666540351357), (132.83227183418558, 151.16268746967484), (133.54073832827186, 150.45870953583628), (134.24903888737944, 149.75473160199775), (134.95715722395215, 149.0507536681591), (135.66507705043395, 148.34677573432057), (136.3727820792687, 147.64279780048204), (137.0802560229005, 146.9388198666434), (137.78748259377278, 146.23484193280476), (138.49444550433006, 145.53086399896623), (139.2011284670158, 144.82688606512758), (139.90751519427408, 144.12290813128902), (140.61358939854873, 143.41893019745038), (141.31933479228368, 142.71495226361176), (142.02473508792286, 142.0109743297732), (142.72977399791017, 141.30699639593468), (143.43443523468957, 140.60301846209614), (144.1387025107048, 139.8990405282575), (144.9193739371702, 139.34676257088842), (144.86398681753693, 139.9040834604169), (144.40414827658392, 140.79671880461123), (143.90422407564165, 141.6608760094117), (143.3710269838711, 142.50150981602647), (142.81136977043352, 143.32357496566357), (142.23206520449003, 144.1320261995312), (141.63992605520218, 144.93181825883764), (141.04176509173095, 145.7279058847908), (140.44439508323774, 146.52524381859925), (139.85462879888354, 147.328786801471), (139.2792790078298, 148.14348957461405), (138.72515847923773, 148.97430687923674), (138.1310940216088, 149.7995259594787), (137.45778162204027, 150.5654534041634), (136.7863017814234, 151.31438102767956), (136.19437592967125, 152.09413740228183), (135.759725496696, 152.95255110022327), (135.44476650537916, 153.85493675671646), (134.56621456966116, 154.36725573569353), (133.84745238333252, 155.0393644640601), (133.2175179830464, 155.80030097846918), (132.60544940545512, 156.5791033155731), (131.95063143822293, 157.33967511746891), (131.29189160932634, 158.09854101646553), (130.6317929864802, 158.85564066135794), (129.97026392383583, 159.61090240629713), (129.30723277554472, 160.3642546054349), (128.64262789575824, 161.11562561292266), (127.9763776386282, 161.86494378291187), (127.30841035830557, 162.61213746955391), (126.63865440894155, 163.35713502699994), (125.96703814468836, 164.09986480940188), (125.29348991969685, 164.84025517091058), (124.61793808811865, 165.5782344656781), (123.94031100410534, 166.3137310478557), (123.26053702180799, 167.04667327159444), (122.57854449537803, 167.7769894910459), (121.89426177896712, 168.5046080603615), (121.20761722672677, 169.22945733369303), (120.51853919280836, 169.95146566519173), (119.8269560313631, 170.670561409009), (119.13279609654245, 171.38667291929593), (118.43598774249804, 172.0997285502043), (117.73645932338104, 172.80965665588542), (117.03413919334336, 173.5163855904912), (116.32895570653587, 174.2198437081724), (115.62083721711048, 174.91995936308072), (114.90971207921807, 175.61666090936737), (114.19550864701043, 176.3098767011842), (113.47815527463906, 176.99953509268235), (112.75758031625526, 177.68556443801342), (112.03371212601041, 178.36789309132863), (111.30647905805601, 179.04644940677963), (110.57580946654343, 179.7211617385176), (109.8416317056241, 180.39195844069434), (109.1038741294497, 181.05876786746083), (108.36246509217129, 181.72151837296886), (107.6173329479404, 182.38013831136962), (106.8684060509087, 183.0345560368147), (106.1156127552274, 183.68469990345554), (105.35888141504788, 184.33049826544328), (104.59814038452163, 184.97187947692973), (103.83331801780027, 185.60877189206616), (103.06434266903494, 186.241103865004), (102.29114269237738, 186.86880374989462), (101.51364644197857, 187.49179990088962), (100.73178227199038, 188.11002067214017), (99.94547853656412, 188.72339441779798), (99.1546635898511, 189.33184949201427), (98.35926578600288, 189.93531424894059), (97.55921347917067, 190.53371704272823), (96.75443502350625, 191.12698622752882), (95.94485877316073, 191.71505015749372), (95.12685280747237, 192.30059286311896), (94.30204066946585, 192.8768976079421), (93.47163651289783, 193.44176885977419), (92.63554363336786, 193.99486815321407), (91.79366532647569, 194.53585702286102), (90.94590488782119, 195.06439700331444), (90.09216561300417, 195.58014962917318), (89.23235079762452, 196.0827764350374), (88.36636373728207, 196.57193895550571), (87.49410772757636, 197.04729872517746), (86.61548606410707, 197.50851727865205), (85.73040204247432, 197.95525615052853), (84.83875895827799, 198.38717687540677), (83.9404601071177, 198.80394098788557), (83.03540878459312, 199.205210022564), (82.12350828630419, 199.59064551404194), (81.20466190785076, 199.95990899691833), (80.27877294483238, 200.31266200579228), (79.34574469284922, 200.64856607526346), (78.40548044750071, 200.96728273993102), (77.45788350438679, 201.26847353439408), (76.50285715910734, 201.55179999325208), (75.54030470726218, 201.8169236511042), (74.57012944445097, 202.0635060425498), (73.59223466627337, 202.2912087021881), (72.60652366832942, 202.49969316461844), (71.61289974621877, 202.6886209644401), (70.61126619554129, 202.85765363625225), (69.61204067799316, 203.0030356099711), (68.61671497654248, 203.12235352646235), (67.62138927509157, 203.21959857779197), (66.62606357364089, 203.2982320608965), (65.6307378721902, 203.3617152727119), (64.6354121707394, 203.41350951017412), (63.6400864692885, 203.45707607021927), (62.6447607678377, 203.49587624978363), (61.64943506638691, 203.53337134580292), (60.65410936493611, 203.57302265521338), (59.658783663485316, 203.61829147495132), (58.693090337080356, 204.04301465330374), (57.72923069455578, 204.11018714060506), (56.7653710520309, 203.96488394281562), (55.7996133711085, 203.79041330242492), (54.80686379285693, 203.65545577578882), (53.81465650675056, 203.51503832125326), (52.82350048395734, 203.367888510897), (51.833904695645614, 203.21273391679958), (50.84637811298383, 203.04830211104098), (49.861429707139926, 202.87332066569977), (48.87956844928235, 202.68651715285628), (47.90130331057915, 202.48661914458884), (46.92714326219867, 202.27235421297786), (45.95759727530915, 202.04244993010207), (44.993174321078634, 201.79563386804108), (44.03438337067568, 201.53063359887472), (43.081733395268415, 201.2461766946817), (42.1357333660249, 200.9409907275418), (41.19689225411357, 200.61380326953451), (40.26571903070258, 200.26334189273896), (40.01664623448047, 199.3167379033255), (40.63209876884305, 198.6048555618679), (41.17734096066202, 197.79646769898437), (41.72242212402397, 196.9687404700013), (42.27058394930381, 196.14042356323498), (42.82084578717817, 195.3111900955778), (43.37222698832388, 194.48071318392184), (43.92374690341808, 193.64866594515993), (44.47442488313717, 192.81472149618384), (45.0232802781581, 191.97855295388615), (45.5693324391577, 191.13983343515886), (46.11160071681289, 190.2982360568945), (46.64910446180009, 189.45343393598498), (47.18086302479645, 188.6051001893229), (47.70589575647869, 187.7529079338003), (48.22322200752353, 186.8965302863095), (48.73186112860781, 186.03564036374294), (49.31323908864195, 185.14604106488272), (50.17140377522225, 184.9403341288783)], (0.9450980392156862, 0.6980392156862745, 0.8235294117647058))</w:t>
        <w:br/>
      </w:r>
    </w:p>
    <w:p>
      <w:r>
        <w:t>([(170.79626817096968, 84.2417010197441), (169.76703685893935, 84.31287236006126), (169.25337953644598, 85.0651542306973), (168.54686140576163, 85.73216715252286), (167.7463899803167, 86.34764299478111), (166.88369187504026, 86.85838928721934), (165.96588179855098, 87.22883248674702), (165.00007445946673, 87.4233990502729), (163.99733367979346, 87.48992677766937), (162.99602127129606, 87.59353653470986), (162.0026154429815, 87.72504906932816), (161.0166276437216, 87.88290101791566), (160.03756932238966, 88.0655290168652), (159.0649519278575, 88.27136970256815), (158.09828690899818, 88.49885971141688), (157.13708571468408, 88.74643567980357), (156.18085979378733, 89.01253424412005), (155.2291205951812, 89.2955920407586), (154.28137956773728, 89.59404570611099), (153.3371481603289, 89.90633187656928), (152.39593782182808, 90.23088718852574), (151.45726000110753, 90.56614827837211), (150.5206261470397, 90.91055178250059), (149.58554770849724, 91.26253433730344), (148.6515361343524, 91.62053257917239), (147.71810287347805, 91.98298314449964), (146.78475937474624, 92.34832266967713), (145.8510170870299, 92.71498779109704), (144.91638745920136, 93.08141514515124), (143.9803819401331, 93.44604136823199), (143.04599796166937, 93.8162968870754), (142.11852088091405, 94.2030908240564), (141.1936962204131, 94.59431812971026), (140.2714964095478, 94.98994204321237), (139.35189387769887, 95.38992580373703), (138.4348610542473, 95.79423265045901), (137.5203703685741, 96.20282582255281), (136.6083942500605, 96.61566855919331), (135.69890512808692, 97.03272409955481), (134.7918754320348, 97.453955682812), (133.88727759128489, 97.87932654813964), (132.98508403521845, 98.30879993471245), (132.08526719321628, 98.74233908170521), (131.18779949465903, 99.1799072282918), (130.29265336892828, 99.62146761364771), (129.39980124540457, 100.06698347694714), (128.50921555346898, 100.51641805736486), (127.62086872250248, 100.96973459407516), (126.73473318188613, 101.42689632625326), (125.8507813610006, 101.88786649307289), (124.96898568922745, 102.3526083337098), (124.08931859594725, 102.82108508733813), (123.21175251054116, 103.2932599931326), (122.33625986238977, 103.76909629026727), (121.46281308087441, 104.24855721791737), (120.59138459537587, 104.73160601525754), (119.72194683527542, 105.2182059214621), (118.8544722299538, 105.70832017570592), (117.9889332087917, 106.2019120171633), (117.12530220117078, 106.69894468500952), (116.2635516364715, 107.19938141841868), (115.40365394407495, 107.70318545656546), (114.54558155336215, 108.21032003862456), (113.6893068937141, 108.72074840377084), (112.83480239451167, 109.23443379117862), (111.98204048513591, 109.75133944002256), (111.13099359496779, 110.27142858947737), (110.28163415338828, 110.79466447871772), (109.43393458977835, 111.32101034691821), (108.58786733351906, 111.85042943325354), (107.74340481399116, 112.38288497689818), (106.90051946057574, 112.91834021702702), (106.05918370265397, 113.45675839281435), (105.21936996960649, 113.99810274343496), (104.38105069081438, 114.54233650806363), (103.54419829565892, 115.08942292587476), (102.70878521352064, 115.63932523604323), (101.87478387378084, 116.19200667774334), (101.04216670582028, 116.74743049015005), (100.17123793797465, 116.83241557162908), (100.12347430868675, 115.90650242864582), (100.70879257880306, 115.1431421229293), (101.42797432210041, 114.43156542627415), (102.13220541106165, 113.69752907939059), (102.84454603602782, 112.97475256842881), (103.56469669625604, 112.26308614301729), (104.29235789100309, 111.5623800527844), (105.02723011952648, 110.87248454735858), (105.76901388108301, 110.19324987636902), (106.51740967492978, 109.52452628944361), (107.27211800032397, 108.86616403621117), (108.03283935652301, 108.21801336630037), (108.7992742427836, 107.57992452933964), (109.57112315836291, 106.95174777495734), (110.34808660251805, 106.33333335278222), (111.12986507450634, 105.72453151244314), (111.91615907358465, 105.12519250356802), (112.70666909901031, 104.53516657578585), (113.5010956500402, 103.95430397872515), (114.29913922593163, 103.3824549620143), (115.1005003259414, 102.81946977528209), (115.95887528353283, 102.28775391088038), (116.86281395758297, 101.84906855603242), (117.7667526316327, 101.46872494959948), (118.65663532699892, 101.03549715143438), (119.53935842895577, 100.55955468172165), (120.42501900681876, 100.09025674891237), (121.31344027627803, 99.62722768634818), (122.20444545302384, 99.1700918273707), (123.09785775274634, 98.71847350532188), (123.99350039113568, 98.27199705354278), (124.8911965838818, 97.83028680537501), (125.79076954667504, 97.39296709416021), (126.69204249520557, 96.95966225324035), (127.59483864516332, 96.52999661595645), (128.49898121223885, 96.10359451565066), (129.4042934121222, 95.680080285664), (130.31059846050343, 95.25907825933862), (131.21771957307237, 94.84021277001578), (132.1254799655199, 94.42310815103689), (133.03370285353563, 94.0073887357441), (133.9422114528101, 93.59267885747846), (134.85082897903294, 93.1786028495816), (135.7593786478946, 92.76478504539536), (136.66768367508539, 92.35084977826128), (137.5755672762954, 91.9364213815208), (138.48285266721464, 91.52112418851567), (139.38936306353324, 91.10458253258722), (140.29492168094154, 90.68642074707739), (141.1993517351297, 90.26626316532763), (142.10247644178784, 89.84373412067946), (143.00411901660604, 89.41845794647433), (143.90410267527443, 88.9900589760542), (144.80225063348328, 88.55816154276027), (145.6983861069227, 88.12238997993441), (146.59233231128286, 87.68236862091796), (147.483912462254, 87.23772179905274), (148.3729497755261, 86.78807384768031), (149.25926746678937, 86.33304910014209), (150.14268875173408, 85.87227188977984), (151.02337401728482, 85.39678278111036), (151.90434569038564, 84.92596354655447), (152.78531736348685, 84.48130155336314), (153.6475250203442, 83.95694321934285), (154.43120319213546, 83.28435157525426), (155.26084824027234, 82.70704237852836), (156.12183442778178, 82.19868930261394), (156.9995360176918, 81.732966020961), (157.87932727303, 81.28354620701916), (158.74658245682383, 80.82410353423798), (159.5866758321007, 80.32831167606697), (160.4317151939948, 79.83385381369214), (161.27433390626516, 79.33207839787194), (162.11204489799252, 78.81557982042368), (162.9423926842286, 78.27699162650023), (163.76292178002336, 77.70894736125364), (164.57117670042788, 77.10408056983631), (165.36470196049302, 76.45502479740063), (166.34261548568958, 76.20425293465209), (167.0116621092687, 75.65800964795366), (167.66110658063408, 74.95586591927191), (168.436647287401, 74.25688988894959), (169.25054998231684, 73.68227984640983), (170.13186626178884, 73.46444856291212), (171.09893863019263, 73.81228790746653), (171.7868806125333, 74.48990971674948), (172.10068065848114, 75.38781175466683), (172.15622508339828, 76.40298396311887), (172.06940020264668, 77.43241628400595), (172.0336772703665, 78.39503594231584), (171.99238759620474, 79.36465091317412), (171.90345596998338, 80.3453656266353), (171.75313030302593, 81.33030403836122), (171.52765850665548, 82.31259010401355), (171.21328849219563, 83.28534777925391), (170.79626817096968, 84.2417010197441)], (0.8156862745098039, 0.5058823529411764, 0.6784313725490196))</w:t>
        <w:br/>
      </w:r>
    </w:p>
    <w:p>
      <w:r>
        <w:t>([(82.90735517465819, 80.3276198741594), (82.684259243842, 79.31643871616738), (82.69635531982622, 78.31072590214322), (82.86161824309151, 77.31594977605499), (83.0980228541192, 76.33757868187045), (83.32354399339047, 75.3810809635578), (83.47516031311565, 74.43085231876317), (83.63288839842734, 73.4100989321259), (83.76838816483173, 72.39268198803767), (83.88191587002947, 71.37856487825634), (83.9737277717196, 70.36771099453814), (84.04408012760256, 69.36008372864103), (84.09322919537739, 68.35564647232168), (84.12143123274464, 67.35436261733781), (84.12894249740354, 66.35619555544619), (84.11601924705415, 65.36110867840398), (84.08291773939632, 64.36906537796871), (84.02989423212927, 63.38002904589683), (83.95720498295336, 62.39396307394641), (83.8651062495683, 61.41083085387399), (83.75385428967388, 60.43059577743702), (83.62370536096971, 59.45322123639255), (83.47491572115575, 58.478670622497944), (83.30774162793163, 57.506907327510234), (83.12243933899721, 56.537894743186484), (82.91926511205232, 55.57159626128394), (82.6984752047967, 54.60797527355986), (82.46032587493009, 53.64699517177148), (82.20507338015234, 52.68861934767587), (81.9329739781631, 51.73281119303006), (81.64428392666261, 50.77953409959152), (81.33925948335, 49.82875145911719), (81.01815690592554, 48.88042666336443), (80.68123245208874, 47.93452310409018), (80.32874237953956, 46.991004173051806), (79.96094294597764, 46.04983326200644), (79.57809040910293, 45.11097376271114), (79.18518629556168, 44.17719663490039), (78.78850194553229, 43.25151359567111), (78.3833618582458, 42.330780856973206), (77.96991638464628, 41.41492324333339), (77.54831587568, 40.50386557927897), (77.11871068229254, 39.59753268933767), (76.68125115542888, 38.69584939803628), (76.2360876460347, 37.798740529901934), (75.78337050505577, 36.90613090946263), (75.32325008343726, 36.01794536124539), (74.85587673212436, 35.13410870977661), (74.38140080206314, 34.254545779584625), (73.89997264419887, 33.37918139519623), (73.41174260947663, 32.50794038113884), (72.91686104884229, 31.640747561939364), (72.41547831324145, 30.777527762125622), (71.90774475361917, 29.918205806224417), (71.39381072092112, 29.06270651876317), (70.87382656609289, 28.21095472426929), (70.34794264007995, 27.362875247269884), (69.81630929382747, 26.518392912292164), (69.27907687828123, 25.67743254386355), (68.73639574438651, 24.839918966511046), (68.1884162430889, 24.00577700476237), (67.63528872533384, 23.174931483144327), (67.07716354206673, 22.347307226184434), (66.51419104423304, 21.5228290584099), (65.94652158277836, 20.701421804347937), (65.37430550864826, 19.883010288525963), (64.797693172788, 19.06751933547098), (64.21683492614298, 18.254873769710507), (63.63188111965896, 17.444998415771654), (63.04298210428112, 16.63781809818173), (62.450288230955344, 15.83325764146795), (61.85394985062659, 15.031241870157626), (61.25411731424065, 14.231695608778269), (60.6509409727429, 13.43454368185659), (60.044571177078815, 12.639710913920302), (59.43515827819396, 11.847122129496517), (58.83563313584895, 11.106724546489628), (58.07972776900165, 10.443603051850538), (57.12614934083848, 10.05482210898346), (58.07573150789255, 9.782240706560549), (59.06966860745603, 9.612812516735108), (60.066004430011034, 9.556114079213998), (61.05360459837996, 9.619568312115344), (62.02133473538512, 9.810598133557777), (62.95806046384881, 10.136626461659526), (63.852410672596655, 10.593835353366593), (64.69849139691692, 11.07742930368824), (65.66897033649884, 11.331514329337136), (66.16535855529631, 12.2127636071731), (66.66418708800984, 13.091572571093193), (67.16780550271264, 13.96559165302413), (67.67856336747707, 14.83247128489333), (68.19881025037633, 15.689861898627607), (68.73089571948319, 16.53541392615438), (69.27716934287032, 17.366777799400765), (69.83998068861095, 18.181603950293777), (70.42167932477771, 18.97754281076064), (71.01752379834649, 19.715034085961747), (71.3866885259658, 20.606681041475966), (71.67158192844599, 21.559596108630476), (72.2398032953501, 22.380551572745432), (72.80937164624665, 23.19997119388279), (73.37956970596542, 24.018452701351055), (73.9496801993362, 24.836593824459026), (74.51898585118866, 25.654992292515615), (75.08676938635216, 26.474245834828814), (75.65231352965681, 27.29495218070773), (76.21490100593186, 28.117709059460463), (76.7738145400072, 28.943114200395915), (77.32833685671261, 29.77176533282269), (77.87775068087755, 30.604260186049284), (78.42133873733192, 31.441196489384406), (78.95838375090528, 32.28317197213656), (79.48816844642732, 33.13078436361444), (80.00997554872771, 33.98463139312665), (80.52308778263604, 34.8453107899815), (81.02678787298227, 35.71342028348808), (81.52035854459588, 36.5895576029546), (82.00308252230656, 37.47432047768976), (82.47424253094397, 38.36830663700226), (82.94106090855936, 39.27402730337934), (83.39482434822973, 40.18397749105221), (83.83317938134263, 41.097326829402476), (84.2555138992076, 42.01419774016772), (84.6612157931347, 42.93471264508602), (85.04967295443352, 43.85899396589527), (85.42027327441443, 44.78716412433406), (85.77240464438717, 45.71934554214008), (86.1054549556613, 46.65566064105111), (86.41881209954681, 47.59623184280533), (86.71186396735365, 48.54118156914063), (86.98399845039171, 49.49063224179542), (87.23460343997101, 50.44470628250776), (87.46306682740116, 51.40352611301514), (87.66877650399209, 52.36721415505596), (87.85112036105379, 53.335892830368095), (88.00948628989602, 54.309684560689746), (88.14326218182883, 55.28871176775888), (88.2518359281618, 56.27309687331331), (88.33459542020499, 57.26296229909129), (88.39092854926827, 58.25843046683084), (88.42022320666159, 59.25962379826992), (88.42186728369474, 60.26666471514643), (88.39524867167745, 61.279675639198565), (88.33975526191972, 62.2987789921643), (88.2547749457315, 63.32409719578172), (88.15007209781048, 64.32296771366676), (87.99069512483669, 65.3157500451524), (87.78333736676889, 66.30252991998543), (87.53747120453265, 67.28014987785741), (87.26256901905391, 68.24545245846015), (86.96810319125792, 69.1952802014848), (86.66354610207013, 70.12647564662298), (86.53278019341174, 71.13686394079586), (86.37111457820323, 72.13629028879882), (86.1648096548465, 73.11786091354249), (85.91386542334192, 74.08157581502739), (85.61828188368891, 75.02743499325261), (85.27805903588755, 75.95543844821857), (84.89319687993826, 76.86558617992534), (84.46369541584062, 77.75787818837284), (83.98955464359466, 78.63231447356097), (83.47077456320044, 79.48889503548982), (82.90735517465819, 80.3276198741594)], (0.8156862745098039, 0.5058823529411764, 0.6784313725490196))</w:t>
        <w:br/>
      </w:r>
    </w:p>
    <w:p>
      <w:r>
        <w:t>([(165.9926231286612, 76.05771316988509), (165.49739468001516, 77.00052289090519), (164.86691451334192, 77.76537252246327), (164.12968904353275, 78.39264615232193), (163.31422468547862, 78.92272786824348), (162.44902785407095, 79.39600175799075), (161.56260496420086, 79.85285190932612), (160.6834624307595, 80.33366241001204), (159.79786840193316, 80.75305071787606), (158.85797090173375, 81.10473105339113), (157.95554020896327, 81.58891635949767), (157.118525681042, 82.09380920651297), (156.00699490809816, 82.55440290656489), (155.32142878075916, 82.40213011911663), (155.0049806780431, 81.60511807760912), (154.9662463260291, 80.42788319853281), (155.0045741893439, 79.43247367101009), (155.0751047472563, 78.43706414348746), (155.16833958676636, 77.44165461596472), (155.27478029487472, 76.4462450884422), (155.36851986916315, 75.42718019006641), (155.4224554879234, 74.40152491453183), (155.44110507780925, 73.38592858628422), (155.4255596684725, 72.37973658753252), (155.37691028956434, 71.38229430048554), (155.29624797073683, 70.39294710735251), (155.18466374164115, 69.41104039034218), (155.04324863192934, 68.43591953166377), (154.87309367125303, 67.46692991352612), (154.6752898892637, 66.50341691813854), (154.45092831561297, 65.54472592770978), (154.20109997995266, 64.59020232444905), (153.92689591193422, 63.6391914905651), (153.6294071412092, 62.69103880826726), (153.3097246974297, 61.74508965976425), (152.96893961024696, 60.800689427265304), (152.60814290931265, 59.85718349297935), (152.24630715480177, 58.93663945604857), (151.85836928576103, 58.02920976677226), (151.4389603372532, 57.121780077495856), (150.99832602236248, 56.21435038821965), (150.54671205417267, 55.30692069894344), (150.10315812719494, 54.44320809283722), (150.0864949437006, 53.454983605985944), (151.09261040302226, 53.03822085995719), (152.19342114868527, 52.815268414797416), (153.26958075006817, 52.67085456078706), (154.318979786087, 52.60360358852376), (155.33950883565643, 52.612139788604125), (156.3290584776921, 52.695087451625476), (157.28551929111, 52.85107086818474), (158.2067818548247, 53.078714328878824), (159.0907367477523, 53.37664212430495), (159.93527454880746, 53.74347854505964), (160.73828583690604, 54.177847881740206), (161.49766119096387, 54.678374424944174), (162.21129118989563, 55.24368246526777), (162.87706641261718, 55.87239629330829), (163.4928774380436, 56.56314019966257), (164.0566148450904, 57.31453847492813), (164.5661692126733, 58.125215409701276), (165.01943111970732, 58.99379529457954), (165.41429114510808, 59.91890242015984), (165.748639867791, 60.89916107703908), (166.0203678666713, 61.933195555814194), (166.22736572066458, 63.019630147082296), (166.37762222447623, 64.12421531788209), (166.52032398875278, 65.09370418332124), (166.61742966026574, 66.06970677629805), (166.67308433835714, 67.05163093976365), (166.6914331223689, 68.0388845166693), (166.67662111164304, 69.0308753499656), (166.6327934055226, 70.02701128260449), (166.56409510334876, 71.0267001575365), (166.4746713044642, 72.02934981771286), (166.36866710821099, 73.0343681060849), (166.2502276139314, 74.04116286560344), (166.12349792096734, 75.04914193921992), (165.9926231286612, 76.05771316988509)], (0.6039215686274509, 0.01568627450980392, 0.3411764705882353))</w:t>
        <w:br/>
      </w:r>
    </w:p>
    <w:p>
      <w:r>
        <w:t>([(67.60685615100877, 11.119548709047613), (68.57564892883417, 10.910549410353742), (69.54766189646122, 10.721274084290934), (70.52246881581644, 10.553214564114766), (71.49964344882675, 10.407862683082639), (72.47875955741885, 10.286710274450638), (73.45939090351938, 10.191249171475148), (74.44111124905515, 10.12297120741266), (75.42349435595288, 10.083368215519561), (76.40611398613918, 10.073932029052644), (77.38854390154097, 10.096154481268094), (78.37035786408488, 10.1515274054225), (79.3511296356976, 10.241542634772152), (80.33043297830588, 10.367692002573536), (81.30784165383642, 10.531467342083243), (82.28292942421594, 10.734360486557762), (83.25527005137124, 10.977863269253378), (84.22443729722907, 11.263467523426684), (85.19811544273381, 11.58097208773101), (86.13403278531686, 11.946715575520804), (87.02503556665496, 12.366581647481002), (87.86684776018092, 12.844846330180378), (88.65519333932619, 13.385785650185685), (89.3857962775233, 13.993675634065596), (90.05438054820448, 14.67279230838747), (90.65667012480168, 15.427411699719373), (91.18838898074722, 16.26180983462917), (91.64526108947325, 17.18026273968442), (91.85620187362605, 18.101770435708957), (90.84689923966774, 18.253195551711887), (89.85358971634528, 18.144263238504642), (88.89051281409328, 17.917368600436188), (87.97190804334682, 17.71490674185559), (86.97000040366953, 17.677601627930237), (85.9628595249132, 17.681428565291416), (84.9624418700367, 17.716837003354183), (83.96874743904003, 17.78275981253919), (82.9817762319231, 17.878129863266594), (82.00152824868611, 18.001880025956638), (81.02800348932884, 18.152943171029875), (80.06120195385152, 18.33025216890636), (79.10112364225392, 18.53273989000664), (78.14776855453617, 18.759339204750766), (77.20113669069814, 19.00898298355909), (76.26122805074004, 19.28060409685227), (75.19244120153265, 19.60052704180436), (74.1027988217215, 19.862430037816313), (73.32218448592742, 19.88147324424811), (72.6862960184206, 19.595065356059653), (72.03083124347145, 18.94061506821125), (71.25820289371578, 17.931453600526662), (70.707837797794, 17.12821825489758), (70.144975767698, 16.319231255779155), (69.58451775483745, 15.499525619368884), (69.04136471062117, 14.664134361863345), (68.53041758645767, 13.808090499459931), (68.05514484869573, 12.95231338795113), (67.57749403440094, 12.158283603662912), (67.60685615100877, 11.119548709047613)], (0.6039215686274509, 0.01568627450980392, 0.3411764705882353))</w:t>
        <w:br/>
      </w:r>
    </w:p>
    <w:p>
      <w:r>
        <w:t>([(95.1833369494466, -202.19787372531982), (94.57345774785354, -201.36355883732435), (93.8916677045944, -200.6160818524597), (93.155618346791, -199.93779124360364), (92.38296120156447, -199.3110354836353), (91.59134779603676, -198.71816304543287), (90.79842965732878, -198.14152240187516), (90.02185831256226, -197.56346202584055), (89.27928528885853, -196.9663303902076), (88.57001840420043, -196.29620629745233), (87.79364734521714, -195.8377379357405), (86.80101005215825, -195.9870525678637), (85.82428011062468, -196.11513363375667), (84.85507861050625, -196.22617058847464), (83.88502664169168, -196.32435288707296), (82.90574529407047, -196.4138699846072), (81.90885565753183, -196.49891133613264), (80.95885744116036, -196.5330153914912), (79.97605342600573, -196.39211041588086), (79.1744354525441, -196.56524378203193), (78.29441306981116, -197.0217766802879), (77.38270701863912, -197.31850466850707), (77.50300761686974, -198.17186384257315), (78.24427934068224, -198.61062318305613), (79.23755023966406, -198.8844561912316), (80.12107560900112, -199.31655594336584), (80.96718833255308, -199.8071019471962), (81.78434172155103, -200.34482312108142), (82.58098908722584, -200.9184483833804), (83.36558374080815, -201.51670665245192), (84.1465789935289, -202.12832684665514), (84.93242815661894, -202.74203788434863), (85.7315845413092, -203.34656868389143), (86.52681811212202, -203.93017679392494), (87.27979087307699, -204.5386952998034), (88.01602343035816, -205.17949506007508), (88.75575979462519, -205.84245406941022), (89.51924397653758, -206.517450322479), (90.30728593649178, -207.13231565584118), (91.19153412737273, -207.32312800109997), (91.71444478258601, -206.5088813770401), (92.02369030168136, -205.56990339658302), (92.34309984611875, -204.6402707095381), (92.7457213495058, -203.77911735739707), (93.30460274545104, -203.04557738165235), (94.09279196756196, -202.49878482379583), (95.1833369494466, -202.19787372531982)], (0.9490196078431372, 0.7254901960784313, 0.8392156862745098))</w:t>
        <w:br/>
      </w:r>
    </w:p>
    <w:p>
      <w:r>
        <w:t>([(150.33629854632227, 53.106964634411064), (150.79528414668962, 54.00450382860013), (151.24107765979414, 54.90281637318621), (151.67290573523894, 55.80267561856734), (152.08999502262668, 56.70485491514033), (152.4915721715597, 57.610127613302595), (152.87686383164078, 58.51926706345156), (153.24509665247268, 59.433046615984544), (153.59549728365826, 60.35223962129908), (153.92729237479958, 61.27761942979186), (154.23970857549983, 62.20995939186082), (154.53197253536146, 63.15003285790319), (154.80331090398738, 64.09861317831617), (155.05295033097974, 65.05647370349699), (155.28011746594186, 66.02438778384338), (155.4840389584759, 67.00312876975234), (155.66394145818472, 67.9934700116212), (155.7922765918662, 68.99425049569243), (155.89546870048653, 69.98894310868404), (155.97522466490597, 70.97841885376255), (156.03154448512515, 71.96401432077778), (156.06442816114316, 72.9470660995783), (156.0738756929606, 73.92891078001384), (156.05988708057717, 74.9108849519333), (156.02246232399318, 75.89432520518629), (155.9616014232083, 76.88056812962192), (155.87730437822268, 77.87095031508929), (155.76957118903644, 78.8668083514381), (155.65937947022906, 79.88046022486243), (155.50465717195877, 80.83153159668622), (155.5378174730877, 81.89045334183335), (155.97066931485554, 82.33137588827044), (157.06972779026248, 81.83375344106621), (157.83129537151393, 81.28761901037271), (158.67557257252338, 80.7973781440497), (159.67131276406366, 80.61512653493043), (159.5905417160237, 80.95239058613735), (158.7128992059038, 81.40977728521051), (157.83525669578398, 81.87839128908195), (156.95761418566389, 82.35273956222431), (156.079971675544, 82.82732906911153), (155.20232916542406, 83.29666677421736), (154.32468665530416, 83.75525964201512), (153.7285204590576, 83.77772082954554), (153.8794911110043, 82.83724124875266), (154.061152906899, 81.86249349378565), (154.08999891149352, 80.8272622881808), (154.28236220643015, 79.90443046823665), (154.22647798915557, 78.93326168737582), (154.32184469180729, 77.91804272908884), (154.42829247125178, 76.9170742200357), (154.42829247125158, 75.92465087754908), (154.42829247125167, 74.93222753506306), (154.42829247125158, 73.93980419257664), (154.42829247125167, 72.94738085009044), (154.21735323401825, 72.0383740872219), (154.2766679016765, 71.06474662668136), (154.164861290302, 70.04848830007927), (153.99871428333793, 69.03593474533514), (153.86507840291972, 68.0404452764227), (153.6897866087901, 67.05884111208091), (153.47619541725012, 66.09000341354242), (153.22766134460088, 65.13281334204022), (152.9475409071439, 64.18615205880768), (152.63919062118006, 63.24890072507697), (152.30596700301058, 62.319940502081785), (151.95122656893656, 61.39815255105459), (151.57832583525905, 60.48241803322875), (151.19062131827943, 59.57161810983685), (150.79146953429884, 58.66463394211176), (150.38422699961822, 57.76034669128696), (149.97225023053886, 56.857637518595034), (149.54850983996624, 55.95277575458979), (149.15761570725618, 55.046081823418625), (148.7752714946728, 54.13938789224746), (148.42446061109928, 53.24214928269735), (149.31910575831554, 52.99778854889374), (150.33629854632227, 53.106964634411064)], (0.48627450980392156, 0.011764705882352941, 0.27450980392156865))</w:t>
        <w:br/>
      </w:r>
    </w:p>
    <w:p>
      <w:r>
        <w:t>([(67.60685615100877, 11.119548709047613), (68.13478432786548, 11.969945436210995), (68.66271250472217, 12.808059130992374), (69.19064068157866, 13.637924925504949), (69.71856885843525, 14.46357795186233), (70.24649703529195, 15.289053342177615), (70.77442521214864, 16.11838622856431), (71.30235338900525, 16.955611743135623), (71.83028156586184, 17.80476501800475), (72.46304562808386, 18.67940608324497), (73.14439320793136, 19.199040401723774), (73.97416310612384, 19.361011234517143), (75.06381549898818, 19.18124146395737), (76.04782248551854, 18.848641343731686), (76.98469001198194, 18.547717762194374), (77.92822303064608, 18.27443034190875), (78.87842154151117, 18.029305789935062), (79.83528554457669, 17.812870813332843), (80.79881503984295, 17.625652119161423), (81.76901002731026, 17.468176414481654), (82.74587050697811, 17.34097040635297), (83.7293964788468, 17.24456080183501), (84.71958794291633, 17.179474307987913), (85.7164448991865, 17.14623763187132), (86.7199673476573, 17.145377480545264), (87.73471591856205, 17.170468066679422), (88.74408408189021, 17.237050290162635), (89.71629068176776, 17.390938187237268), (90.66220374487166, 17.621263731227568), (91.59269129787766, 17.91715889545658), (92.3315359245781, 18.566684057311885), (92.34232003671676, 19.391186230060484), (91.37990029797115, 19.62110211292007), (90.41748055922565, 19.529145100285284), (89.45506082047974, 19.278429792024177), (88.49264108173415, 19.03207078800541), (87.53182266826231, 18.913187518014592), (86.56109638534211, 18.769630206954346), (85.57083145835692, 18.693820753040633), (84.57309627211494, 18.685759156273647), (83.57995921142526, 18.74544541665319), (82.60348866109628, 18.872879534179365), (81.63939338676589, 18.947711000217023), (80.66797171965737, 19.159034854364435), (79.7217005661399, 19.09636634026638), (78.75336348232877, 19.366709400433525), (77.77455186447824, 19.567389290342394), (76.81742959678783, 19.819290482866652), (75.8735295721201, 20.099128433378116), (74.9343846833374, 20.383618597248105), (73.99152782330206, 20.649476429848743), (73.03649188487667, 20.87341738655124), (72.06080976092333, 21.032156922727108), (71.24818909297345, 20.736421023469575), (70.6662131298347, 19.962570812427508), (70.1003633455655, 19.16580494893412), (69.54889335001158, 18.34961621329678), (69.01005675301973, 17.517497385823873), (68.48210716443548, 16.672941246822965), (67.96329819410512, 15.819440576602036), (67.4518834518747, 14.960488155468656), (66.94611654759039, 14.0995767637305), (66.44425109109837, 13.240199181696049), (65.94454069224446, 12.38584818967237), (65.74286276723272, 11.422932790327392), (66.5604907503438, 11.222421736762291), (67.60685615100877, 11.119548709047613)], (0.48627450980392156, 0.01568627450980392, 0.27450980392156865))</w:t>
        <w:br/>
      </w:r>
    </w:p>
    <w:p>
      <w:r>
        <w:t>([(41.987415925363344, 24.818832718594127), (41.55628365491864, 23.844957707593423), (40.91278011353293, 23.122243147329023), (40.11605828883804, 22.591536050169942), (39.22527116846585, 22.19368342848459), (38.29957174004724, 21.869532294641477), (38.61690991487821, 21.257031753484128), (39.344501123872426, 20.557630542326347), (40.08014679214563, 19.873588744376743), (40.82427421884527, 19.20533365878267), (41.577310703119004, 18.553292584691874), (42.33968354411569, 17.917892821252817), (43.11182004098207, 17.299561667612444), (43.89414749286661, 16.69872642291952), (44.68709319891726, 16.115814386321794), (45.49108445828168, 15.55125285696672), (46.30654857010781, 15.005469134002452), (47.133912833543405, 14.478890516576842), (47.973604547736635, 13.971944303837745), (48.82605101183504, 13.485057794932915), (49.69167952498678, 13.01865828901051), (50.57091738633961, 12.57317308521828), (51.46419189504138, 12.149029482704078), (51.581887309196624, 12.650697262183222), (51.11258873350077, 13.51906529409136), (50.493364794178866, 14.292847465124382), (49.799467803052366, 15.009669931192912), (49.106150071942714, 15.707158848207875), (48.485069567490704, 16.450700594347687), (47.88641462410328, 17.24004364895561), (47.283507571272374, 18.030601303364538), (46.67971503389674, 18.823215213799266), (46.07840363687449, 19.618727036484064), (45.48294000510468, 20.41797842764362), (44.89669076348543, 21.221811043502623), (44.323022536915374, 22.031066540285952), (43.76530195029316, 22.846586574217685), (43.22689562851731, 23.66921280152312), (42.711170196486265, 24.499786878426427), (41.987415925363344, 24.818832718594127)], (0.6745098039215687, 0.08235294117647059, 0.3843137254901961))</w:t>
        <w:br/>
      </w:r>
    </w:p>
    <w:p>
      <w:r>
        <w:t>([(41.987415925363344, 24.818832718594127), (42.57214445844101, 25.438854152664405), (42.9682472647011, 26.37648376751368), (43.40845470843761, 27.2857815903688), (43.88690518518925, 28.16994486002702), (44.3977370904945, 29.032170815285692), (44.935088819892165, 29.875656694941657), (45.49309876892063, 30.703599737792175), (46.065905333118685, 31.519197182634386), (46.647646908024726, 32.325646268265146), (47.23246188917765, 33.126144233481796), (47.814488672115736, 33.9238883170815), (48.38786565237789, 34.72207575786119), (48.947877034408535, 35.52463176166981), (49.527552231830505, 36.3486055155495), (50.10533955498716, 37.172914092429934), (50.680685855632674, 37.99788016212223), (51.25303798552008, 38.8238263944363), (51.821842796402734, 39.65107545918298), (52.38654714003388, 40.47995002617237), (52.94659786816738, 41.31077276521551), (53.50144183255668, 42.14386634612271), (54.05052588495452, 42.97955343870449), (54.59329687711476, 43.818156712770985), (55.12920166079085, 44.65999883813309), (55.65768708773613, 45.50540248460156), (56.178200009704064, 46.35469032198649), (56.69018727844799, 47.2081850200987), (57.19309574572137, 48.06620924874833), (57.68637226327755, 48.92908567774609), (58.169463682869875, 49.79713697690249), (58.64181685625199, 50.67068581602807), (59.102878635176964, 51.55005486493324), (59.55209587139853, 52.43556679342861), (59.98891541667005, 53.32754427132463), (60.41278412274466, 54.2263099684319), (60.82314884137592, 55.13218655456075), (61.21945642431748, 56.045496699521784), (61.60115372332249, 56.96656307312574), (61.96768759014439, 57.89570834518284), (62.31850487653665, 58.83325518550349), (62.6530524342526, 59.779526263898624), (62.96702644168904, 60.73837151827521), (63.255091477999834, 61.704053795966814), (63.518338472088175, 62.67175964200725), (63.756178733543244, 63.64139094132718), (63.9680235719547, 64.6128495788591), (64.15328429691182, 65.58603743953367), (64.3113722180043, 66.56085640828319), (64.44169864482157, 67.53720837003891), (64.54367488695273, 68.51499520973253), (64.61671225398754, 69.49411881229523), (64.66022205551569, 70.47448106265918), (64.67361560112623, 71.45598384575567), (64.65630420040875, 72.43852904651625), (64.60769916295283, 73.42201854987253), (64.52721179834772, 74.40635424075619), (64.4142534161832, 75.39143800409869), (64.26823532604844, 76.37717172483151), (64.08856883753293, 77.36345728788653), (63.87466526022632, 78.35019657819494), (63.625935903717895, 79.33729148068872), (63.341792077597326, 80.32464388029912), (63.021645091453784, 81.31215566195796), (62.67643438405873, 82.28127657125526), (62.34612524042115, 83.22170579602617), (62.02606342067697, 84.1649520189551), (61.715863008675804, 85.11092618246892), (61.41513808826665, 86.05953922899458), (61.12350274329821, 87.01070210095794), (60.84057105761989, 87.96432574078709), (60.565957115081, 88.92032109090766), (60.29927499953024, 89.87859909374663), (60.040138794816905, 90.83907069173117), (59.788162584790015, 91.80164682728731), (59.54296045329856, 92.76623844284215), (59.304146484191854, 93.73275648082245), (59.0713347613191, 94.70111188365483), (58.844139368528786, 95.6712155937658), (58.62217438967054, 96.6429785535822), (58.40505390859356, 97.6163117055312), (58.19239200914633, 98.59112599203866), (57.983802775178376, 99.56733235553193), (57.7789002905388, 100.54484173843738), (57.577298639076695, 101.52356508318209), (57.37861190464077, 102.50341333219251), (57.182454171080636, 103.48429742789529), (56.98843952224498, 104.46612831271732), (56.79618204198333, 105.44881692908523), (56.60529581414437, 106.4322742194259), (56.41539492257731, 107.4164111261658), (56.226093451131156, 108.40113859173168), (56.037005483655314, 109.3863675585504), (55.84774510399858, 110.37200896904844), (55.65792639601016, 111.35797376565294), (55.46716344353907, 112.34417289079018), (55.2750703304346, 113.33051728688702), (55.07938491681969, 114.31239303782121), (54.879840012936064, 115.2868620727541), (54.6801553272837, 116.26178504071568), (54.480228739719706, 117.23711655497583), (54.27995813010261, 118.21281122880474), (54.079241378289204, 119.1888236754725), (53.877976364137936, 120.1651085082493), (53.67606096750529, 121.1416203404045), (53.4733930682498, 122.11831378520891), (53.26987054622877, 123.0951434559325), (53.06539128129952, 124.07206396584475), (52.85985315331987, 125.04902992821616), (52.653154042147825, 126.0259959563168), (52.4451918276401, 127.00291666341627), (52.235864389654914, 127.97974666278513), (52.02506960804978, 128.9564405676932), (51.81270536268212, 129.93295299141022), (51.59866953340974, 130.90923854720702), (51.38286000009026, 131.88525184835305), (51.165174642580986, 132.8609475081183), (50.94551134073985, 133.83628013977307), (50.72376797442425, 134.81120435658735), (50.4998424234916, 135.785674771831), (50.273632567800135, 136.7596459987745), (50.04503628720675, 137.73307265068746), (49.81395146156947, 138.70590934083995), (49.580275970745596, 139.67811068250236), (49.343907694592964, 140.64963128894448), (49.10474451296917, 141.62042577343635), (48.86268430573154, 142.5904487492479), (48.61762495273799, 143.55965482964933), (48.369464333846025, 144.52799862791082), (48.118100328913165, 145.4954347573023), (47.86343081779693, 146.4619178310936), (47.60535368035512, 147.42740246255508), (47.34376679644527, 148.39184326495652), (47.07856804592488, 149.35519485156814), (46.80965530865167, 150.31741183566), (46.53692646448336, 151.27844883050201), (46.26027939327715, 152.23826044936433), (45.979611974890865, 153.19680130551683), (45.69482208918212, 154.15402601222982), (45.40580761600863, 155.10988918277297), (45.1124664352276, 156.0643454304167), (44.81469642669707, 157.01734936843104), (44.51239547027432, 157.9688556100856), (44.21211772204178, 158.91113127229528), (43.90142747525494, 159.85234804234824), (43.58046818453451, 160.79356481240092), (43.25066901437859, 161.73478158245368), (42.913459129286274, 162.67599835250644), (42.57026769375588, 163.6172151225593), (42.22252387228591, 164.55843189261216), (41.871656829374764, 165.49964866266492), (41.51909572952114, 166.4408654327178), (41.39324383493315, 167.48224880302496), (41.15381528618695, 168.4563217313917), (40.73226363129381, 169.3222694620913), (40.12858887025375, 170.07068873633256), (39.342791003066864, 170.69217629532363), (38.341572017225715, 170.913120538904), (37.38004429402661, 171.20144615429277), (36.45705825788207, 171.55979633123184), (35.56738919338258, 171.9803339966066), (34.70581238511796, 172.4552220773019), (33.8671031176779, 172.97662350020263), (33.0460366756525, 173.53670119219353), (32.23738834363158, 174.12761808015975), (31.43593340620522, 174.74153709098607), (30.671273705732954, 175.33049465351223), (29.90346869598737, 175.97659744963107), (29.0712366603911, 176.50051330715306), (28.1348862025623, 176.65086338232712), (27.1157475869582, 176.22715366948543), (26.556379236055488, 175.45501133686662), (26.411204276974882, 174.48414923910426), (26.46572774253814, 173.45245699795555), (26.509598919376746, 172.47967186602537), (26.52342364222703, 171.49326072654256), (26.525709540681174, 170.50684958705943), (26.47602711641861, 169.5204384475767), (26.333946871117845, 168.53402730809367), (26.05903930645791, 167.54761616861077), (25.56893731026463, 166.54764003277552), (24.941520167970094, 166.05786279866737), (24.069627296117954, 166.3061445385839), (23.056891407266104, 166.9804355388488), (22.18485503046042, 166.98992322893005), (21.414226719276357, 166.44352307365574), (20.80375748843278, 165.55119207651262), (20.389062354556966, 164.61621014184956), (20.05588351990866, 163.66075560355895), (19.775025746123728, 162.71402370000428), (19.51029415153205, 161.77967749688898), (19.218123113270437, 160.78254760669935), (18.913149229684155, 159.80818878417998), (18.584773159048066, 158.8592508647626), (18.222395559637445, 157.93838368387853), (17.81541708972685, 157.04823707695883), (17.35323840759115, 156.1914608794349), (16.8252601715051, 155.37070492673772), (16.860296041947244, 154.41889807684015), (17.029158959636003, 153.43705432777705), (17.200254058243974, 152.4578977095704), (17.372582760121567, 151.48067928898308), (17.5451464876198, 150.50465013277878), (17.716946663089587, 149.52906130772016), (17.88698470888174, 148.55316388057062), (18.054262047347173, 147.57620891809304), (18.21778010083619, 146.59744748705054), (18.376540291700522, 145.61613065420667), (18.52954404229047, 144.63150948632412), (18.675792774956953, 143.64283505016647), (18.814287912050784, 142.64935841249633), (18.944030875923072, 141.65033064007716), (19.064023088924333, 140.64500279967206), (19.173265973405684, 139.6326259580443), (19.254219575103445, 138.62781897311908), (19.3154579263497, 137.631986867869), (19.369291258367042, 136.63621388742828), (19.415570958757865, 135.64053718489663), (19.454148415124784, 134.6449939133732), (19.484875015070003, 133.6496212259575), (19.50760214619593, 132.65445627574857), (19.522181196105265, 131.65953621584617), (19.528463552400325, 130.66489819934992), (19.526300602683712, 129.67057937935897), (19.51554373455733, 128.6766169089724), (19.49604433562419, 127.68304794128983), (19.4676537934864, 126.6899096294108), (19.430223495746358, 125.69723912643455), (19.38360483000668, 124.7050735854604), (19.327649183869664, 123.71345015958785), (19.262207944937927, 122.72240600191623), (19.18713250081397, 121.73197826554528), (19.102274239099696, 120.74220410357371), (19.007484547398224, 119.75312066910165), (18.902614813311445, 118.7647651152281), (18.787516424442178, 117.77717459505233), (18.662040768392522, 116.79038626167392), (18.52603923276509, 115.8044372681924), (18.379363205162385, 114.81936476770693), (18.22186407318661, 113.83520591331678), (18.053393224440377, 112.8519978581217), (17.873802046526297, 111.86977775522094), (17.682941927046365, 110.88858275771366), (17.480664253603297, 109.90845001869975), (17.266820413799497, 108.92941669127808), (17.041261795237368, 107.95151992854831), (16.803839785519322, 106.97479688360984), (16.55440577224787, 105.999284709562), (16.292811143025403, 105.02502055950423), (16.01890728545424, 104.05204158653574), (15.73254558713709, 103.08038494375623), (15.43357743567615, 102.11008778426486), (15.120836033735323, 101.14516544745231), (14.39314792815805, 101.90689098632109), (13.727172737485766, 102.67466663314987), (13.116874243021758, 103.45452860663498), (12.556216226069111, 104.25251312547373), (12.03916246793101, 105.07465640836251), (11.503815123408732, 105.9003839762061), (10.814045173151506, 106.6173098142892), (10.4816326093885, 106.50192510745244), (10.54622852332001, 105.48240404890217), (10.717473155048959, 104.4892098187569), (10.96961705607968, 103.51838096340127), (11.276910777917125, 102.56595602922098), (11.61360487206563, 101.62797356260106), (11.953949890030247, 100.70047210992729), (12.272196383315514, 99.77949021758471), (12.562902072459098, 98.85271258825084), (12.874184317810093, 97.91199257499639), (13.190563708421303, 96.97287158903785), (13.511818672747559, 96.0352019160114), (13.837727639245207, 95.09883584155507), (14.168069036369078, 94.16362565130491), (14.502621292575213, 93.22942363089875), (14.841162836318647, 92.29608206597284), (15.183472096055928, 91.36345324216522), (15.529327500241683, 90.43138944511205), (15.878507477332057, 89.49974296045092), (16.230790455782486, 88.56836607381884), (16.585954864048407, 87.6371110708527), (16.94377913058546, 86.70583023718947), (17.304041683849285, 85.77437585846637), (17.666520952295315, 84.84260022032038), (18.03099536437929, 83.91035560838858), (18.39724334855675, 82.977494308308), (18.765043333283234, 82.04386860571569), (19.134173747014177, 81.10933078624876), (19.50441301820552, 80.17373313554421), (19.875539575312498, 79.23692793923901), (20.24733184679075, 78.29876748297028), (20.61956826109602, 77.35910405237519), (20.99202724668374, 76.41778993309055), (21.361119643189326, 75.4840420206159), (21.72983911800905, 74.55026088566466), (22.09784144959366, 73.61633632206659), (22.464767255552715, 72.68219645334321), (22.830257153496575, 71.747769403017), (23.19395176103469, 70.8129832946094), (23.555491695776823, 69.87776625164256), (23.91451757533333, 68.94204639763895), (24.270670017313876, 68.00575185611989), (24.623589639328205, 67.06881075060765), (24.97291705898608, 66.13115120462399), (25.318292893897663, 65.19270134169123), (25.659357761672506, 64.25338928533117), (25.99575227992077, 63.31314315906561), (26.32711706625221, 62.371891086416944), (26.653092738276484, 61.42956119090659), (26.973319913603753, 60.48608159605692), (27.28743920984367, 59.54138042538978), (27.59509124460629, 58.595385802427224), (27.89591663550128, 57.648025850691), (28.189556000138587, 56.69922869370346), (28.475649956128077, 55.74892245498626), (28.753839121079604, 54.797035258061435), (29.023764112603125, 53.84349522645096), (29.29036760199234, 52.88340088568816), (29.570306198696372, 51.91937599116384), (29.862009748577904, 50.96011437532986), (30.16527578697321, 50.005575545252654), (30.479901849219075, 49.05571900800036), (30.80568547065198, 48.110504270640014), (31.142424186608, 47.16989084023865), (31.489915532424014, 46.233838223863714), (31.847957043436402, 45.302305928582825), (32.216346254981346, 44.37525346146273), (32.59488070239562, 43.45264032957106), (32.983357921015504, 42.534426039974946), (33.38157544617748, 41.62057009974184), (33.78933081321813, 40.71103201593886), (34.206421557473625, 39.80577129563326), (34.63264521428105, 38.90474744589276), (35.06779931897618, 38.0079199737842), (35.511681406895896, 37.11524838637502), (35.96408901337628, 36.22669219073255), (36.424819673754314, 35.34221089392403), (36.89367092336596, 34.4617640030167), (37.37044029754812, 33.585311025077985), (37.854925331636856, 32.71281146717513), (38.346923560968854, 31.844224836375464), (38.8462325208806, 30.979510639746028), (39.35264974670846, 30.118628384354558), (39.86597277378882, 29.261537577267884), (40.385999137458455, 28.40819772555365), (40.91252637305355, 27.558568336279084), (41.44535201591048, 26.712608916511225), (41.70393550306595, 25.710248051683095), (41.987415925363344, 24.818832718594127)], (0.8235294117647058, 0.0, 0.4196078431372549))</w:t>
        <w:br/>
      </w:r>
    </w:p>
    <w:p>
      <w:r>
        <w:t>([(78.63744847038389, -198.81753091776943), (77.88869062284478, -198.15774475497108), (77.111936671243, -197.5646249695721), (76.14113608348256, -197.52592811135196), (75.16711031665923, -197.54016069970362), (74.18694159253164, -197.59856939990047), (73.19771213285729, -197.69240087721627), (72.19650415939398, -197.81290179692473), (71.18039989389945, -197.95131882429942), (70.14648155813198, -198.09889862461387), (69.59371082698134, -198.86980871597575), (70.07252285843116, -199.73310875765313), (70.55133488988068, -200.62451803293771), (71.03014692133061, -201.51995310941223), (71.50895895278043, -202.39533055466003), (72.12230905376997, -203.17923290020042), (72.7654679018629, -203.95951531869397), (73.34629937017137, -204.77968858623922), (73.87723248510802, -205.6304309330271), (74.37069627308607, -206.50242058924775), (74.83911976051844, -207.38633578509115), (75.29493197381815, -208.27285475074763), (75.75056193939824, -209.1526557164077), (76.2184386836715, -210.01641691226135), (76.69616091708116, -210.89113997682836), (77.16920144664209, -211.77404223398005), (77.63793450163965, -212.65825711346943), (78.10227601334213, -213.54385467257296), (78.56214191301694, -214.4309049685675), (79.01744813193287, -215.31947805872954), (79.46811060135751, -216.20964400033563), (79.91404525255876, -217.10147285066267), (80.35516801680512, -217.9950346669869), (80.79139482536439, -218.8903995065853), (81.22264160950466, -219.78763742673434), (81.64882430049374, -220.6868184847108), (82.06985882960012, -221.58801273779102), (82.48566112809108, -222.491290243252), (82.89614712723534, -223.39672105837028), (83.30123275830078, -224.30437524042233), (83.70083395255521, -225.21432284668495), (84.09486664126693, -226.1266339344347), (84.48324675570363, -227.0413785609484), (84.8658902271336, -227.95862678350252), (85.24271298682517, -228.87844865937353), (85.61363096604568, -229.80091424583856), (85.97856009606377, -230.72609360017373), (86.33741630814713, -231.65405677965595), (86.69011553356385, -232.58487384156177), (87.03657370358202, -233.51861484316797), (87.37670674946976, -234.455349841751), (87.71043060249495, -235.39514889458746), (88.0376611939256, -236.3380820589544), (88.35831445502988, -237.284219392128), (88.67230631707572, -238.23363095138518), (88.9795527113313, -239.1863867940024), (89.27996956906452, -240.14255697725625), (89.57347282154328, -241.10221155842373), (89.85997840003596, -242.0654205947811), (90.13940223581028, -243.03225414360526), (90.41166026013452, -244.0027822621725), (90.6766684042766, -244.9770750077598), (90.93434259950449, -245.95520243764363), (91.18459877708621, -246.93723460910076), (91.42735286829004, -247.92324157940774), (91.66252080438379, -248.91329340584113), (91.88845272753412, -249.90438994898827), (92.09796023305341, -250.89313040297375), (92.29115289016744, -251.88353705568326), (92.46850636158659, -252.87545135287996), (92.63049631002164, -253.86871474032685), (92.77759839818215, -254.86316866378746), (92.91028828877923, -255.8586545690248), (93.02904164452272, -256.8550139018023), (93.13433412812283, -257.85208810788293), (93.22664140228991, -258.84971863303025), (93.30643912973457, -259.84774692300715), (93.37420297316666, -260.84601442357723), (93.43040859529698, -261.8443625805034), (93.4755316588355, -262.84263283954897), (93.51004782649248, -263.8406666464774), (93.53443276097822, -264.8383054470517), (93.5491621250031, -265.8353906870352), (93.55471158127747, -266.83176381219107), (93.55155679251155, -267.82726626828264), (93.54017342141549, -268.821739501073), (93.52103713069997, -269.81502495632554), (93.49462358307497, -270.8069640798034), (93.46140844125077, -271.7973983172698), (93.42186736793775, -272.7861691144881), (93.38360764123888, -273.7889738984872), (93.34404462250254, -274.8009402535566), (93.29820979096749, -275.81139819098155), (93.24609547729766, -276.8203438760942), (93.18769401215732, -277.82777347422666), (93.12299772621091, -278.8336831507107), (93.05199895012211, -279.8380690708787), (92.97469001455542, -280.8409274000626), (92.89106325017457, -281.84225430359436), (92.80111098764392, -282.8420459468062), (92.70482555762761, -283.84029849503014), (92.60219929078963, -284.83700811359813), (92.49322451779439, -285.8321709678423), (92.37789356930537, -286.8257832230948), (92.25619877598749, -287.81784104468755), (92.12813246850456, -288.8083405979527), (91.99368697752026, -289.7972780482222), (91.85285463369921, -290.7846495608282), (91.70562776770541, -291.770451301103), (91.55199871020307, -292.7546794343782), (91.39195979185597, -293.73733012598626), (91.22550334332863, -294.71839954125903), (91.05262169528525, -295.69788384552834), (90.87330717838964, -296.6757792041266), (90.68755212330589, -297.6520817823859), (90.49534886069821, -298.62678774563807), (90.29668972123069, -299.5998932592154), (90.09156703556735, -300.57139448844976), (89.8799731343728, -301.5412875986733), (89.66190034831041, -302.50956875521814), (89.43734100804502, -303.4762341234162), (89.2062874442404, -304.44127986859945), (88.96873198756099, -305.40470215610026), (88.72466696867045, -306.3664971512504), (88.474084718233, -307.32666101938213), (88.21697756691286, -308.2851899258276), (87.95333784537401, -309.24208003591855), (87.68315788428096, -310.1973275149872), (87.40643001429743, -311.1509285283657), (87.12314656608768, -312.10287924138595), (86.83329987031576, -313.0531758193801), (86.53688225764606, -314.0018144276802), (86.23388605874236, -314.9487912316183), (85.92430360426887, -315.8941023965265), (85.60812722489003, -316.83774408773684), (85.2853492512696, -317.7797124705813), (84.95596201407169, -318.72000371039206), (84.6199578439605, -319.65861397250114), (84.27732907160026, -320.5955394222405), (83.92806802765506, -321.5307762249424), (83.57216704278889, -322.4643205459387), (83.20961844766606, -323.39616855056164), (82.84041457295037, -324.3263164041431), (82.46454774930643, -325.2547602720153), (82.08201030739784, -326.1814963195102), (81.6927945778891, -327.10652071195983), (81.29689289144422, -328.02982961469644), (80.89429757872729, -328.9514191930519), (80.48500097040223, -329.87128561235835), (80.06899539713362, -330.78942503794775), (79.64627318958517, -331.7058336351524), (79.21682667842131, -332.6205075693041), (78.78064819430601, -333.533443005735), (78.3377300679033, -334.4446361097772), (77.88806462987745, -335.3540830467628), (77.43513825118036, -336.25795087884967), (77.16822177635798, -337.0240974699398), (77.98200662935778, -336.43096556169377), (78.46661298002178, -335.62172775675697), (79.01833585028464, -334.78275162964127), (79.56759352585296, -333.9425429051785), (80.1143063178108, -333.1010617389104), (80.65839453724183, -332.2582682863788), (81.19977849522955, -331.41412270312577), (81.73837850285824, -330.5685851446931), (82.27411487121147, -329.7216157666226), (82.8069079113729, -328.8731747244564), (83.33667793442675, -328.02322217373626), (83.86334525145647, -327.17171827000413), (84.38683017354604, -326.3186231688018), (84.90705301177887, -325.4638970256715), (85.4239340772394, -324.6074999961547), (85.93739368101113, -323.7493922357934), (86.44735213417763, -322.88953390012966), (86.953729747823, -322.02788514470535), (87.456446833031, -321.16440612506227), (87.9554237008853, -320.29905699674254), (88.45058066246992, -319.43179791528775), (88.94183802886849, -318.56258903624), (89.42911611116482, -317.69139051514117), (89.91233522044269, -316.8181625075331), (90.39141566778615, -315.9428651689578), (90.86627776427851, -315.065458654957), (91.33684182100404, -314.1859031210728), (91.80302814904643, -313.30415872284686), (92.26475705948934, -312.42018561582137), (92.72194886341666, -311.533943955538), (93.17452387191227, -310.6453938975387), (93.62172259696447, -309.7533456600483), (94.05488040634046, -308.8470152169312), (94.47738425193471, -307.93739622984486), (94.88720975153875, -307.0240549026016), (95.2823325229436, -306.1065574390136), (95.66072818393954, -305.18447004289345), (96.02037235231806, -304.25735891805317), (96.3592406458693, -303.3247902683055), (96.6753086823846, -302.3863302974623), (96.96655207965469, -301.44154520933625), (97.2309464554705, -300.49000120773945), (97.46646742762286, -299.53126449648437), (97.67109061390282, -298.5649012793833), (97.84279163210088, -297.5904777602485), (97.97954610000801, -296.6075601428924), (98.07932963541522, -295.61571463112733), (98.14011785611355, -294.6145074287655), (98.15988637989332, -293.60350473961927), (98.13661082454587, -292.582272767501), (98.06826680786175, -291.5503777162231), (97.97627207525296, -290.37730078219914), (98.09883860092579, -289.3526915352553), (98.47266375199914, -288.605816850083), (99.08940826315403, -288.12833746136386), (99.9407328690722, -287.9119141037793), (101.01829830443499, -287.94820751201087), (102.20919782336, -288.20519840914756), (103.15571142861145, -288.55251921276687), (104.04940207484297, -288.99163260382323), (104.90047421873368, -289.50417056029596), (105.71913231696068, -290.0717650601651), (106.51558082620178, -290.6760480814103), (107.30002420313541, -291.2986516020109), (108.08266690443946, -291.92120759994714), (108.8749236581416, -292.52879354096757), (109.65637409210255, -293.1586183704435), (110.40846401635515, -293.81780370962775), (111.1383850102836, -294.4991579791362), (111.8533286532724, -295.1954895995843), (112.56048652470575, -295.8996069915879), (113.1984855702826, -296.61904671440516), (113.98873649540539, -297.1481176924744), (114.99236292359716, -296.8643636775607), (115.63564820078236, -296.1501436993627), (116.02021441146118, -295.24603433557513), (116.22977898143111, -294.2182125150646), (116.35818500516005, -293.2108099856865), (116.4313509632945, -292.2128773837191), (116.45830014652584, -291.22140694559863), (116.448055845545, -290.2333909077615), (116.40964135104346, -289.2458215066436), (116.35207995371238, -288.2556909786815), (116.28439494424292, -287.25999156031145), (116.21560961332654, -286.25571548796955), (116.1285835839574, -285.2473618333193), (116.00034360784124, -284.24879521640116), (115.86567798802727, -283.2531913668468), (115.72446690927337, -282.26043046941464), (115.57659055633837, -281.2703927088632), (115.42192911398027, -280.28295826995117), (115.26036276695775, -279.2980073374369), (115.09177170002945, -278.31542009607887), (114.91603609795388, -277.3350767306357), (114.73303614548921, -276.3568574258657), (114.54265202739427, -275.3806423665273), (114.34476392842767, -274.4063117373791), (114.13925203334739, -273.4337457231797), (113.92599652691217, -272.4628245086874), (113.7048775938806, -271.4934282786609), (113.47577541901099, -270.52543721785844), (113.23857018706194, -269.5587315110386), (112.99314208279186, -268.59319134296), (112.73937129095935, -267.6286968983809), (112.47713799632284, -266.66512836205993), (112.20632238364071, -265.70236591875556), (111.92680463767158, -264.74028975322636), (111.63846494317404, -263.7787800502306), (111.34118348490632, -262.817716994527), (111.03484044762702, -261.8569807708738), (110.71931601609462, -260.8964515640297), (110.39846300281683, -259.94460275695315), (110.07152615929313, -259.02687987590963), (109.72617678917744, -258.11920560314957), (109.36570208010258, -257.211718375772), (108.99338921970293, -256.2945566308754), (108.6125253956119, -255.35785880555844), (108.22639779546338, -254.39176333691998), (108.50762730372935, -253.92818721696173), (109.25015247390323, -254.50627506227065), (109.7506418947049, -255.2684586809965), (110.3134444000789, -256.102600196602), (110.87272057026235, -256.93848749691585), (111.42860655984636, -257.7760388891836), (111.98123852342252, -258.61517268065023), (112.53075261558143, -259.4558071785614), (113.07728499091499, -260.2978606901618), (113.62097180401378, -261.1412515226972), (114.16194920946951, -261.9858979834126), (114.70035336187257, -262.8317183795538), (115.23632041581484, -263.6786310183655), (115.76998652588725, -264.5265542070934), (116.30148784668107, -265.37540625298254), (116.83096053278739, -266.22510546327834), (117.35854073879783, -267.0755701452258), (117.88436461930276, -267.9267186060708), (118.40856832889418, -268.77846915305787), (118.9312880221627, -269.630740093433), (119.4526598536997, -270.483449734441), (119.9728199780965, -271.33651638332753), (120.49190454994395, -272.18985834733746), (121.01004972383379, -273.0433939337164), (121.52739165435669, -273.8970414497096), (122.04406649610407, -274.7507192025622), (122.56021040366718, -275.6043454995196), (123.07595953163687, -276.4578386478271), (123.59145003460469, -277.3111169547298), (124.10681806716167, -278.1640987274733), (124.62219978389898, -279.0167022733026), (125.13773133940792, -279.8688458994631), (125.65354888827949, -280.72044791320025), (126.1697885851052, -281.5714266217591), (126.6865865844758, -282.42170033238494), (127.20407904098285, -283.27118735232324), (127.72360531180236, -284.1185276770271), (128.2463293976693, -284.96265790792563), (128.76964919814378, -285.80678813882446), (129.29402069100172, -286.6509183697232), (129.81989985401853, -287.49504860062183), (130.3477426649693, -288.3391788315205), (130.87800510162958, -289.1833090624192), (131.4111431417747, -290.02743929331797), (131.94761276317985, -290.87156952421657), (132.48786994362078, -291.71569975511534), (133.0323706608725, -292.55982998601405), (133.58157089271066, -293.40396021691276), (134.1359266169104, -294.2480904478115), (134.69197953989908, -295.0918458883692), (135.2666382338863, -295.9227255721652), (135.90093372163653, -296.6841736311021), (136.6992339560528, -297.18149905477276), (137.6486752246573, -296.8285006531443), (138.22766131517852, -296.00688983602066), (138.41735433486897, -295.05125658803524), (138.45998273779603, -294.07027869850293), (138.45555620596622, -293.0760099783166), (138.41113317079717, -292.0731560484218), (138.33377206370687, -291.06642252976343), (138.23053131611303, -290.060515043287), (138.10846935943377, -289.0601392099375), (137.97464462508677, -288.07000065066046), (137.81664926814494, -287.0919562032279), (137.61332413598737, -286.11563999472764), (137.4003491823087, -285.1418389534651), (137.17721091737047, -284.17075847533573), (136.94339585143425, -283.20260395623495), (136.69839049476144, -282.2375807920582), (136.44168135761345, -281.275894378701), (136.1727549502518, -280.31775011205855), (135.89109778293835, -279.3633533880261), (135.59619636593393, -278.41290960249944), (135.28753720950053, -277.4666241513737), (134.96460682389917, -276.5247024305446), (134.626891719392, -275.58734983590716), (134.2738784062399, -274.654771763357), (133.9050533947047, -273.72717360878954), (133.51990319504756, -272.8047607681001), (133.11791431753022, -271.88773863718416), (132.69857327241402, -270.9763126119371), (132.26136656996076, -270.0706880882543), (131.80578072043136, -269.1710704620313), (131.33130223408776, -268.2776651291633), (130.83741762119132, -267.3906774855459), (130.3089606459702, -266.56566056730765), (129.92800723455662, -265.68209164659726), (130.51768445130946, -264.8493690549121), (131.4860006673119, -265.00669753427866), (132.3308518477999, -265.4374120458242), (133.1850596138939, -265.9409916297636), (134.02919194739516, -266.4682579950202), (134.8636172656117, -267.0170006377425), (135.68870398585253, -267.5850090540792), (136.50482052542623, -268.17007274017857), (137.31233530164096, -268.7699811921895), (138.11161673180573, -269.38252390626025), (138.90303323322902, -270.00549037853943), (139.6869532232194, -270.63667010517565), (140.4637451190854, -271.2738525823174), (141.23377733813552, -271.9148273061131), (141.9974182976784, -272.55738377271166), (142.75503641502272, -273.1993114782612), (143.50700010747696, -273.83839991891057), (144.26663545581695, -274.4774815658545), (145.02523717768224, -275.11999507754683), (145.78178492479506, -275.7656640380426), (146.5364348212813, -276.4142932921841), (147.28934299126672, -277.0656876848141), (148.04066555887744, -277.71965206077516), (148.79055864823957, -278.3759912649096), (149.53917838347888, -279.0345101420601), (150.2866808887214, -279.69501353706926), (151.0332222880931, -280.35730629477945), (151.7789587057196, -281.0211932600335), (152.52404626572758, -281.6864792776734), (153.2686410922426, -282.3529691925424), (154.01289930939055, -283.0204678494825), (154.75697704129743, -283.6887800933365), (155.5010304120896, -284.35771076894673), (156.24521554589262, -285.0270647211559), (156.98968856683229, -285.6966467948066), (157.73460559903504, -286.36626183474124), (158.4801227666266, -287.03571468580236), (159.22639619373317, -287.70481019283244), (159.97358200448025, -288.37335320067433), (160.72183632299428, -289.0411485541701), (161.47131527340116, -289.7080010981626), (162.22217497982655, -290.3737156774943), (162.97457156639658, -291.03809713700787), (163.72866115723747, -291.7009503215456), (164.48459987647485, -292.36208007595013), (165.24254384823476, -293.02129124506405), (166.00264919664318, -293.6783886737299), (166.78768630211684, -294.3546226389609), (167.56375772921388, -295.04559703940953), (168.32260327564552, -295.7464392254388), (169.06458323962838, -296.4569570379998), (169.79005791938053, -297.1769583180431), (170.4993876131194, -297.9062509065191), (171.19293261906233, -298.64464264437873), (171.87105323542704, -299.39194137257255), (172.53410976043065, -300.14795493205133), (173.18246249229082, -300.9124911637658), (173.8164717292248, -301.6853579086665), (174.43649776945057, -302.46636300770416), (175.04290091118546, -303.2553143018294), (175.6360414526468, -304.052019631993), (176.2162796920517, -304.85628683914564), (176.78397592761794, -305.6679237642381), (177.33949045756344, -306.4867382482208), (177.88318358010505, -307.3125381320445), (178.41541559346055, -308.14513125665985), (178.93654679584756, -308.9843254630178), (179.446937485483, -309.82992859206877), (179.94694796058496, -310.68174848476343), (180.43693851937053, -311.5395929820526), (180.91726946005718, -312.40326992488684), (181.3883010808628, -313.2725871542169), (181.85039368000446, -314.1473525109936), (182.3039075556996, -315.0273738361673), (182.74920300616603, -315.91245897068893), (183.18664032962099, -316.80241575550895), (183.6165798242818, -317.6970520315783), (184.03938178836637, -318.59617563984744), (184.45540652009188, -319.4995944212672), (184.86501431767596, -320.40711621678827), (185.26856547933588, -321.3185488673612), (185.66642030328921, -322.2337002139367), (186.06261754877127, -323.15196626755994), (186.4542724725074, -324.0737523355064), (186.83360921036083, -324.99964446541395), (187.20271157300257, -325.92894805372543), (187.5636633711036, -326.86096849688386), (187.91854841533606, -327.7950111913317), (188.26945051636997, -328.73038153351234), (188.6184534848778, -329.6663849198684), (188.96764113152977, -330.602326746843), (189.31909726699774, -331.53751241087906), (189.67490570195264, -332.47124730841944), (190.03715024706588, -333.402836835907), (190.4079147130087, -334.3315863897848), (190.78928291045227, -335.25680136649555), (191.1833386500678, -336.1777871624824), (191.52259107648322, -335.5787022956322), (191.21802791477495, -334.63068144953576), (190.93113923392602, -333.6929853396632), (191.08143798183045, -332.64971529409337), (191.16345546646687, -331.6627350821956), (190.99364348020805, -330.73117405968173), (190.57751772518523, -329.8310599981986), (190.78297253201424, -328.8646892266169), (190.72358391668553, -327.903407309996), (190.28340804523253, -326.96956851707375), (190.38908211324284, -326.0244912523209), (190.41268490629608, -325.06320933570015), (190.1629731789147, -324.08066032323273), (190.04183520224183, -323.07383530059803), (189.8705699002036, -322.08806085309635), (189.6697692705177, -321.1158489815577), (189.46002531090173, -320.1497116868118), (189.26193001907336, -319.1821609696887), (189.09607539275015, -318.20570883101846), (188.98305342965, -317.2128672716306), (188.963583218593, -316.19838475041405), (189.1744862918784, -315.1859101605254), (189.04258955471303, -314.1687771553424), (188.8094992258614, -313.23758806690216), (188.6333195226736, -312.2682180842786), (188.45004337070733, -311.26647528934376), (188.25705636574324, -310.27444334740693), (188.05562001922928, -309.29086074701974), (187.8469958426142, -308.31446597673397), (187.63244534734596, -307.3439975251013), (187.41323004487285, -306.37819388067345), (187.19061144664306, -305.41579353200206), (186.9658510641051, -304.4555349676391), (186.71130722013646, -303.47879208664295), (186.30620650034592, -302.54577463631836), (185.82558168216207, -301.68828128438685), (185.33865575141442, -300.8370890450194), (184.6898234536242, -300.09040926758604), (183.9566052660079, -299.4050448030576), (183.21598208605946, -298.72734410961056), (182.4687095354244, -298.05670268992884), (181.71554323574756, -297.3925160466964), (180.95723880867413, -296.7341796825971), (180.19455187584916, -296.08108910031507), (179.42823805891797, -295.43263980253363), (178.6590529795253, -294.7882272919374), (177.8877522593165, -294.14724707120996), (177.1150915199367, -293.5090946430352), (176.3418263830309, -292.8731655100972), (175.568712470244, -292.2388551750798), (174.79650540322157, -291.6055591406668), (174.0259608036083, -290.97267290954227), (173.2578342930496, -290.3395919843901), (172.49288149319028, -289.7057118678942), (171.73185802567573, -289.0704280627385), (170.97551951215067, -288.43313607160684), (170.2187343318387, -287.78995317853526), (169.45710859054552, -287.1440156494201), (168.69435883817133, -286.49919646264004), (167.93055197065922, -285.8554250058103), (167.16575488395327, -285.21263066654575), (166.40003447399621, -284.5707428324619), (165.63345763673206, -283.92969089117395), (164.86609126810404, -283.289404230297), (164.09800226405594, -282.6498122374463), (163.32925752053086, -282.0108443002373), (162.55992393347273, -281.37242980628474), (161.79006839882473, -280.7344981432041), (161.01975781253023, -280.09697869861066), (160.24905907053284, -279.45980086011957), (159.47803906877647, -278.8228940153458), (158.7067647032039, -278.18618755190494), (157.93530286975914, -277.54961085741195), (157.16372046438573, -276.913093319482), (156.39208438302623, -276.27656432573065), (155.62046152162554, -275.6399532637725), (154.8489187761257, -275.00318952122353), (154.07752304247154, -274.3662024856982), (153.30634121660546, -273.7289215448124), (152.53544019447187, -273.09127608618064), (151.7648868720133, -272.4531954974189), (150.99474814517407, -271.8146091661416), (150.22509090989723, -271.1754464799645), (149.45598206212634, -270.5356368265026), (148.68748849780496, -269.89510959337116), (147.9196771128765, -269.25379416818544), (147.1526148032845, -268.61161993856047), (146.38636846497226, -267.96851629211164), (145.6210049938835, -267.3244126164541), (144.85659128596166, -266.679238299203), (144.09319423715013, -266.03292272797364), (143.33088074339253, -265.38539529038115), (142.56971770063222, -264.7365853740408), (141.80977200481277, -264.0864223665679), (141.05111055187757, -263.43483565557733), (140.29380023777026, -262.78175462868467), (139.5379079584344, -262.1271086735049), (138.7835006098129, -261.4708271776534), (138.0306450878501, -260.81283952874503), (137.2794082884889, -260.1530751143954), (136.52985710767274, -259.49146332221954), (135.7820584413454, -258.8279335398327), (135.03607918545038, -258.16241515485), (134.29198623593098, -257.4948375548869), (133.54984648873085, -256.82513012755817), (132.8097268397932, -256.1532222604795), (132.07169418506172, -255.47904334126574), (131.3358154204799, -254.80252275753227), (130.60215744199127, -254.12358989689432), (129.87078714553934, -253.44217414696698), (129.14177142706737, -252.7582048953655), (128.41517718251902, -252.07161152970514), (127.69107130783786, -251.38232343760114), (126.96952069896697, -250.69027000666858), (126.2505922518504, -249.99538062452274), (125.53435286243126, -249.2975846787789), (124.82086942665298, -248.59681155705218), (124.11020884045945, -247.89299064695774), (123.40243799979373, -247.18605133611086), (122.6976238005995, -246.47592301212674), (121.99583313882023, -245.76253506262066), (121.29713291039948, -245.04581687520766), (120.60416722294869, -244.32696588024947), (119.92036678592031, -243.60209626549417), (119.24422451422411, -242.86956848540666), (118.57516708896065, -242.12995585888632), (117.9126211912318, -241.38383170483158), (117.25601350213823, -240.63176934214124), (116.60477070278137, -239.8743420897145), (115.9583194742623, -239.11212326645), (115.31608649768218, -238.34568619124653), (114.67749845414184, -237.57560418300295), (114.04198202474288, -236.8024505606181), (113.40896389058655, -236.02679864299094), (112.7778707327736, -235.2492217490201), (112.14812923240528, -234.47029319760472), (111.51916607058297, -233.69058630764346), (110.89040792840741, -232.9106743980352), (110.26128148698018, -232.13113078767864), (109.63121342740233, -231.35252879547278), (108.99963043077493, -230.5754417403165), (108.36595917819912, -229.8004429411085), (107.72962635077617, -229.02810571674775), (107.09005862960714, -228.2590033861331), (106.44531026395575, -227.49340351715028), (105.79171003712237, -226.72954333288496), (105.13582735498738, -225.96798941326028), (104.47764222302278, -225.20878174733295), (103.8171346467006, -224.4519603241594), (103.15428463149202, -223.6975651327963), (102.48907218286867, -222.94563616230033), (101.82147730630277, -222.19621340172796), (101.1514800072658, -221.4493368401359), (100.4790602912292, -220.70504646658065), (99.80419816366539, -219.96338227011867), (99.12687363004534, -219.22438423980674), (98.44706669584089, -218.48809236470143), (97.76475736652404, -217.75454663385935), (97.0799256475662, -217.02378703633704), (96.3925515444392, -216.2958535611912), (95.70261506261483, -215.57078619747807), (95.0100962075648, -214.84862493425462), (94.31497498476044, -214.12940976057732), (93.61723139967384, -213.41318066550272), (92.91684545777662, -212.6999776380875), (92.2137971645405, -211.98984066738817), (91.50806652543716, -211.28280974246135), (90.79963354593825, -210.57892485236366), (90.08847823151555, -209.8782259861515), (89.3745805876406, -209.18075313288173), (88.65792061978539, -208.48654628161086), (87.93847833342153, -207.79564542139528), (87.21623373402055, -207.108090541292), (86.49116682705423, -206.4239216303572), (85.76325761799441, -205.74317867764762), (85.03248611231258, -205.06590167221984), (84.29883231548067, -204.39213060313048), (83.56227623297018, -203.7219054594363), (82.82279787025311, -203.05526623019344), (82.08037723280079, -202.39225290445893), (81.33499432608512, -201.73290547128923), (80.58662915557781, -201.0772639197408), (79.9000413228062, -200.25457665607763), (79.268744896595, -199.47063395471636), (78.63744847038389, -198.81753091776943)], (0.5647058823529412, 0.0, 0.28627450980392155))</w:t>
        <w:br/>
      </w:r>
    </w:p>
    <w:p>
      <w:r>
        <w:t>([(12.987632892167413, 116.97765241917993), (12.987632892167413, 117.91990353279157), (12.987632892167413, 118.86389324236899), (12.987632892167515, 119.8113601438781), (12.987632892167515, 120.76404283328479), (12.987632892167413, 121.72367990655484), (12.987632892167413, 122.69200995965414), (12.987632892167413, 123.6707715885486), (12.987632892167413, 124.6617033892041), (12.631807333477914, 125.16164026903894), (12.631807333478015, 124.2193891554275), (12.631807333477914, 123.27539944585018), (12.631807333478015, 122.32793254434087), (12.631807333478015, 121.37524985493438), (12.631807333477914, 120.41561278166424), (12.631807333477914, 119.44728272856472), (12.631807333478015, 118.46852109967026), (12.631807333477914, 117.47758929901465), (12.987632892167413, 116.97765241917993)], (0.4745098039215686, 0.6196078431372549, 0.12156862745098039))</w:t>
        <w:br/>
      </w:r>
    </w:p>
    <w:p>
      <w:r>
        <w:t>([(12.987632892167413, 116.97765241917993), (12.631807333478015, 116.3902002695554), (12.631807333477813, 115.48038182058495), (12.631807333477813, 114.57158584323349), (12.816609754397414, 114.28818673933733), (13.013505730126212, 115.23246024167483), (12.96647606101093, 116.13840674541366), (12.987632892167413, 116.97765241917993)], (0.48627450980392156, 0.6274509803921569, 0.13725490196078433))</w:t>
        <w:br/>
      </w:r>
    </w:p>
    <w:p>
      <w:r>
        <w:t>([(12.631807333477914, 125.16164026903894), (12.951821934305235, 125.72656950061719), (13.014596523885393, 126.6289377731564), (12.793705738623512, 127.45815614149878), (12.631807333477914, 127.03722016953895), (12.631807333477914, 126.12523466369045), (12.631807333477914, 125.16164026903894)], (0.48627450980392156, 0.6274509803921569, 0.13725490196078433))</w:t>
        <w:br/>
      </w:r>
    </w:p>
    <w:p>
      <w:r>
        <w:t>([(12.453894554133113, 131.03276198741605), (12.440715829737194, 131.92232588413995), (12.467073278529032, 132.81188978086365), (12.098068995443613, 133.70145367758744), (12.11124771983943, 132.81188978086354), (12.084890271047694, 131.92232588413984), (12.453894554133113, 131.03276198741605)], (0.48627450980392156, 0.6274509803921569, 0.13725490196078433))</w:t>
        <w:br/>
      </w:r>
    </w:p>
    <w:p>
      <w:r>
        <w:t>([(12.098068995443613, 108.43783901063142), (12.529353260504871, 109.20332267994146), (12.487944377775651, 110.10449092610756), (12.236898796371433, 110.25089040648459), (12.146116066191885, 109.4321026327719), (12.098068995443613, 108.43783901063142)], (0.48627450980392156, 0.6274509803921569, 0.13725490196078433))</w:t>
        <w:br/>
      </w:r>
    </w:p>
    <w:p>
      <w:r>
        <w:t>([(-34.33716641353884, 390.6075070514211), (-34.83773745178122, 391.4629870525358), (-35.33830849002391, 392.3213574743929), (-35.838879528266396, 393.18225984635717), (-36.33945056650899, 394.0453356977932), (-36.84002160475157, 394.9102265580656), (-37.34059264299416, 395.7765739565386), (-37.841163681236644, 396.6440194225772), (-38.34173471947913, 397.5122044855455), (-38.84230575772162, 398.380770674808), (-39.3428767959642, 399.24935951972964), (-39.843447834206685, 400.1176125496747), (-40.344018872449276, 400.98517129400744), (-40.84458991069186, 401.8516772820928), (-41.34516094893424, 402.7167720432954), (-41.84573198717683, 403.58009710697917), (-42.346303025419424, 404.441294002509), (-42.84687406366201, 405.30000425924965), (-43.34744510190449, 406.1558694065655), (-43.719872271213255, 407.0973426081355), (-44.188245099855244, 406.34325481282457), (-43.91025747294596, 405.44329961808126), (-43.61043115168659, 404.49008633722417), (-43.30992228510007, 403.53710184681955), (-43.00874460859277, 402.584342713016), (-42.706911857571384, 401.6318055019618), (-42.40443776744278, 400.6794867798052), (-42.10133607361345, 399.72738311269467), (-41.79762051149029, 398.7754910667786), (-41.49330481648006, 397.8238072082049), (-41.18840272398936, 396.8723281031224), (-40.88292796942477, 395.92105031767926), (-40.576894288193074, 394.96997041802354), (-40.27031541570095, 394.01908497030405), (-39.96320508735498, 393.06839054066916), (-39.655577038562356, 392.1178836952662), (-39.34744500472936, 391.1675610002447), (-39.03882272126257, 390.2174190217527), (-38.729723923569075, 389.26745432593765), (-38.42016234705525, 388.31766347894876), (-38.11015172712789, 387.3680430469346), (-37.79970579919418, 386.418589596042), (-37.48883829865999, 385.4692996924213), (-37.177562960932306, 384.5201699022196), (-36.86589352141812, 383.57119679158535), (-36.55384371552412, 382.62237692666685), (-36.241427278656765, 381.6737068736125), (-35.928657946222664, 380.7251831985708), (-35.61554945362889, 379.77680246768995), (-35.30211553628192, 378.82856124711805), (-34.98836992958835, 377.880456103004), (-34.674326368955256, 376.93248360149516), (-34.359998589788724, 375.98464030874106), (-34.04540032749593, 375.03692279088966), (-33.73054531748378, 374.08932761408835), (-33.41544729515823, 373.14185134448684), (-33.100119995926576, 372.1944905482323), (-32.78457715519551, 371.2472417914737), (-32.46883250837139, 370.3001016403591), (-32.152899790861234, 369.353066661037), (-31.836792738071495, 368.4061334196557), (-31.520525085409172, 367.45929848236335), (-31.204110568280747, 366.5125584153085), (-30.8875629220929, 365.56590978463925), (-30.570895882252316, 364.6193491565042), (-30.254123184165877, 363.6728730970516), (-29.93725856324027, 362.72647817242944), (-29.620315754881975, 361.7801609487863), (-29.30330849449788, 360.83391799227064), (-28.986250517494664, 359.8877458690306), (-28.669155559279012, 358.9416411452146), (-28.352037355257607, 357.99560038697075), (-28.034909640837032, 357.0496201604477), (-27.717786151424274, 356.10369703179344), (-27.40068062242581, 355.15782756715674), (-27.08360678924833, 354.21200833268534), (-26.766578387298715, 353.2662358945284), (-26.449609151983648, 352.3205068188333), (-26.13271281870951, 351.3748176717489), (-25.81590312288339, 350.42916501942324), (-25.499193799911872, 349.483545428005), (-25.18259858520163, 348.5379554636423), (-24.866131214159157, 347.5923916924835), (-24.549805422191533, 346.64685068067683), (-24.23363494470524, 345.70132899437067), (-23.917633517107063, 344.7558231997135), (-23.601814874803587, 343.8103298628534), (-23.286192753201593, 342.864845549939), (-22.970780887707768, 341.9193668271183), (-22.657200027657893, 340.97342010436194), (-22.34518608125883, 340.02727847759036), (-22.031438327461668, 339.0819677232452), (-21.71600928757121, 338.13743532002144), (-21.398951482892578, 337.1936287466145), (-21.08031743473109, 336.2504954817186), (-20.760159664391555, 335.30798300402927), (-20.43853069317919, 334.36603879224083), (-20.115483042399415, 333.4246103250484), (-19.791069233356733, 332.48364508114713), (-19.465341787356774, 331.5430905392314), (-19.138353225704545, 330.6028941779965), (-18.81015606970476, 329.6630034761373), (-18.48080284066304, 328.72336591234847), (-18.150346059884395, 327.78392896532506), (-17.818838248673746, 326.84464011376207), (-17.486331928336302, 325.9054468363537), (-17.152879620177178, 324.96629661179577), (-16.818533845501396, 324.0271369187829), (-16.483347125614266, 323.08791523600974), (-16.1473719818206, 322.1485790421713), (-15.810660935425823, 321.20907581596254), (-15.473266507734943, 320.2693530360779), (-15.135241220052976, 319.3293581812129), (-14.796637593685139, 318.3890387300622), (-14.457508149936343, 317.44834216132057), (-14.11790541011201, 316.50721595368316), (-13.777881895517051, 315.5656075858445), (-13.437490127456583, 314.6234645364997), (-13.096782627235818, 313.68073428434366), (-12.755811916159773, 312.7373643080712), (-12.414630515533565, 311.79330208637725), (-12.073290946662306, 310.8484950979567), (-11.731845730851216, 309.90289082150446), (-11.390347389405203, 308.95643673571533), (-11.055562259641116, 308.01955991936353), (-10.720392268345163, 307.08236548385895), (-10.384756486432213, 306.1447633010738), (-10.048654913902467, 305.2067825606083), (-9.712087550755825, 304.26845245206465), (-9.375054396992082, 303.3298021650429), (-9.037555452611647, 302.3908608891451), (-8.699590717614111, 301.4516578139722), (-8.36116019199988, 300.51222212912506), (-8.022263875768552, 299.57258302420513), (-7.682901768920325, 298.6327696888131), (-7.343073871455303, 297.692811312551), (-7.002780183373384, 296.752737085019), (-6.662020704674669, 295.8125761958185), (-6.3207954353586535, 294.8723578345518), (-5.979104375426044, 293.93211119081855), (-5.636947524876233, 292.9918654542208), (-5.29432488370983, 292.0516498143589), (-4.951236451926531, 291.11149346083494), (-4.607682229526131, 290.1714255832492), (-4.263662216508835, 289.2314753712037), (-3.919176412874844, 288.2916720142991), (-3.574224818623653, 287.35204470213665), (-3.2288074337556663, 286.41262262431735), (-2.8829242582707826, 285.4734349704429), (-2.5365752921689007, 284.53451093011375), (-2.1897605354503247, 283.59587969293125), (-1.842479988114649, 282.65757044849704), (-1.494733650162178, 281.7196123864115), (-1.1465215215927087, 280.78203469627664), (-0.7978436024063427, 279.844866567693), (-0.4486998926031809, 278.9081371902618), (-0.09909039218302107, 277.97187575358447), (0.2509848988540356, 277.0361114472619), (0.6015259805079891, 276.10087346089557), (0.9525328527788396, 275.1661909840863), (1.3040055156666879, 274.23209320643554), (1.6559439691713322, 273.29860931754405), (2.008348213292974, 272.36576850701357), (2.3612182480314123, 271.43359996444457), (2.7145540733868483, 270.5021328794388), (3.068355689359181, 269.571396441597), (3.4226230959484107, 268.6414198405207), (3.7773562931545372, 267.7122322658106), (4.132555280977662, 266.7838629070683), (4.488220059417582, 265.8563409538948), (4.844350628474399, 264.9296955958911), (5.19987238591978, 264.0023412259321), (5.54779791915551, 263.06330314364504), (5.89637808840584, 262.12459562601043), (6.2456070765858405, 261.1862186730288), (6.595479066610278, 260.2481722846999), (6.94598824139392, 259.3104564610237), (7.297128783851736, 258.37307120200063), (7.648894876898293, 257.4360165076299), (8.00128070344876, 256.4992923779123), (8.354280446417905, 255.56289881284766), (8.707888288720497, 254.62683581243567), (9.0620984132712, 253.69110337667632), (9.416905002985288, 252.7557015055698), (9.772302240777124, 251.8206301991163), (10.128284309561879, 250.88588945731541), (10.484845392254119, 249.95147928016718), (10.841979671768915, 249.01739966767195), (11.199681331021337, 248.08365061982957), (11.557944552925646, 247.15023213664003), (11.916763520397014, 246.2171442181033), (12.27613241635031, 245.28438686421921), (12.6360454237003, 244.35196007498814), (12.996496725361654, 243.4198638504095), (13.357480504249539, 242.4880981904841), (13.718990943278625, 241.55666309521132), (14.081022225363778, 240.6255585645914), (14.443568533419867, 239.69478459862427), (14.806624050361458, 238.7643411973098), (15.170182959103924, 237.83422836064852), (15.534239442561628, 236.9044460886397), (15.89878768364954, 235.9749943812837), (16.26382186528273, 235.04587323858075), (16.629336170375762, 234.1170826605304), (16.995324781843507, 233.1886226471327), (17.361781882600834, 232.26049319838822), (17.72870165556271, 231.33269431429616), (18.096078283643802, 230.40522599485715), (18.46390594975908, 229.47808824007097), (18.83217883682331, 228.55128104993742), (19.200891127751465, 227.62480442445667), (19.570037005458104, 226.6986583636288), (19.939610652858303, 225.77284286745393), (20.309606252866725, 224.84735793593148), (20.680017988398543, 223.92220356906208), (21.050840042368225, 222.99737976684548), (21.422066597690833, 222.07288652928173), (21.79369183728104, 221.14872385637062), (22.165709944053816, 220.22489174811233), (22.538115100924124, 219.30139020450707), (22.910901490806335, 218.37821922555423), (23.284063296615816, 217.45537881125443), (23.657594701267136, 216.53286896160748), (24.031489887675264, 215.61068967661333), (24.405743038754867, 214.688840956272), (24.78034833742091, 213.76732280058334), (25.155299966588167, 212.84613520954747), (25.5305921091716, 211.92527818316466), (25.906022430456275, 210.99997015666895), (26.281088684117172, 210.06620555214738), (26.656154937777764, 209.13675675320778), (27.03122119143886, 208.21088291517293), (27.406287445099757, 207.2878431933648), (27.781353698760753, 206.36689674310657), (28.156419952421444, 205.44730271972008), (28.53148620608244, 204.52832027852867), (28.906552459743338, 203.60920857485482), (29.28161871340423, 202.68922676402116), (29.656684967065228, 201.76763400135033), (30.031751220726125, 200.84368944216482), (30.40681747438692, 199.9166522417872), (30.781883728047916, 198.98578155554063), (31.151468361578033, 198.0571850592766), (31.61161403723132, 197.2635407527932), (32.50274587588693, 196.65658308237988), (33.53880775017141, 196.5521492066773), (34.47686555503187, 196.68669767658176), (35.32980215729124, 197.0731113589165), (36.11050042377335, 197.7242731205053), (36.233740671598795, 198.67866881260278), (35.99962679428586, 199.64826106531086), (35.65005347681422, 200.59224220799294), (35.250432783413636, 201.51788024778597), (34.866176778313836, 202.43244319182622), (34.51201941609615, 203.34909211016992), (34.132142529431206, 204.27219645765527), (33.752500796747604, 205.19531048013692), (33.37310077209736, 206.11844073166674), (32.99394900953287, 207.04159376629767), (32.61505206310644, 207.96477613808128), (32.23641648687068, 208.88799440107059), (31.858048834877383, 209.81125510931759), (31.479955661179165, 210.7345648168743), (31.102143519828527, 211.65793007779334), (30.724618964877674, 212.58135744612747), (30.34738855037901, 213.50485347592874), (29.970458830384842, 214.42842472124934), (29.593836358947577, 215.35207773614206), (29.21752769011911, 216.27581907465833), (28.841539377952454, 217.19965529085155), (28.465877976499414, 218.1235929387731), (28.090550039812694, 219.04763857247602), (27.715562121944497, 219.97179874601227), (27.340920776946827, 220.8960800134345), (26.966632558872593, 221.8204889287945), (26.592704021773795, 222.74503204614527), (26.219141719702844, 223.6697159195388), (25.84595220671224, 224.59454710302774), (25.47314203685409, 225.51953215066402), (25.100717764180594, 226.44467761649972), (24.728685942744562, 227.36999005458802), (24.357053126598, 228.2954760189809), (23.98582586979321, 229.2211420637304), (23.6150107263829, 230.14699474288932), (23.244614250418866, 231.07304061050925), (22.874642995953923, 231.9992862206434), (22.505103517040176, 232.92573812734375), (22.13600236773012, 233.85240288466275), (21.76734610207577, 234.7792870466524), (21.399141274129825, 235.70639716736528), (21.031394437944392, 236.633739800854), (20.664112147571874, 237.56132150117037), (20.297300957064778, 238.48914882236699), (19.93096742047521, 239.41722831849626), (19.565118091855368, 240.3455665436102), (19.19975952525817, 241.2741700517618), (18.834898274735405, 242.2030453970027), (18.47054089433959, 243.13219913338565), (18.106693938123225, 244.06163781496272), (17.743363960138314, 244.99136799578645), (17.380557514437566, 245.92139622990928), (17.01828115507298, 246.8517290713834), (16.656541436097168, 247.78237307426082), (16.295344911562225, 248.71333479259437), (15.934698135520767, 249.6446207804362), (15.574607662024789, 250.57623759183878), (15.215080045127106, 251.50819178085428), (14.856121838879513, 252.4404899015351), (14.497739597334721, 253.37313850793345), (14.139939874544933, 254.30614415410173), (13.782729224562553, 255.23951339409274), (13.426114201439889, 256.1732527819581), (13.070101359229243, 257.1073688717506), (12.71469725198302, 258.04186821752234), (12.359908433753324, 258.97675737332554), (12.005741458592963, 259.9120428932132), (11.65220288055384, 260.8477313312372), (11.299299253688359, 261.7838292414495), (10.947037132049127, 262.72034317790326), (10.595423069688248, 263.6572796946502), (10.244463620658227, 264.59464534574266), (9.894165339011167, 265.5324466852336), (9.544534778799575, 266.4706902671745), (9.174930543687301, 267.3818680440363), (8.777042868285607, 268.3017928707787), (8.332407571130954, 269.21094688564034), (7.813035567499726, 270.06734646153535), (7.266799567389488, 270.9004709222796), (6.812711984596917, 271.80350158666494), (6.390250056235455, 272.7168510192981), (5.995667139975431, 273.63911422930585), (5.625216593486968, 274.56888622581414), (5.275151774440393, 275.5047620179491), (4.941726040505125, 276.44533661483695), (4.621192749351791, 277.38920502560444), (4.309805258650418, 278.33496225937756), (4.003816926070928, 279.28120332528266), (3.699481109283546, 280.2265232324461), (3.393051165958296, 281.16951698999424), (3.080780453765101, 282.1087796070529), (2.754519019522703, 283.0445016142545), (2.411990130138309, 283.98239016857366), (2.0694757371049866, 284.92028355500963), (1.7269872653344065, 285.85818558186634), (1.3845361397386453, 286.796100057448), (1.0421337852295764, 287.73403079005897), (0.6997916267187699, 288.67198158800244), (0.3575210891178975, 289.6099562595824), (0.015333597339034884, 290.54795861310356), (-0.3267594237064499, 291.4859924568686), (-0.6687465491062786, 292.4240615991824), (-1.0106163539490833, 293.36216984834857), (-1.3523574133230913, 294.300321012671), (-1.693958302316126, 295.2385189004537), (-2.0354075960167175, 296.1767673200008), (-2.3766938695132964, 297.11507007961563), (-2.7178056978936853, 298.05343098760255), (-3.0587316562463136, 298.9918538522652), (-3.399460319659106, 299.93034248190827), (-3.739980263220795, 300.86890068483484), (-4.080280062019407, 301.8075322693489), (-4.420348291142965, 302.7462410437547), (-4.760173525679799, 303.68503081635623), (-5.0997443407181375, 304.6239053954574), (-5.439049311346308, 305.56286858936176), (-5.778077012652639, 306.50192420637336), (-6.116816019725054, 307.44107605479616), (-6.455254907651781, 308.3803279429345), (-6.7933822515213516, 309.3196836790917), (-7.131186626421791, 310.2591470715719), (-7.468656607441427, 311.19872192867894), (-7.805780769668184, 312.1384120587172), (-8.142547688190795, 313.0782212699901), (-8.478945938096981, 314.0181533708018), (-8.814964094475275, 314.95821216945615), (-9.150590732413802, 315.89840147425696), (-9.485814427000689, 316.83872509350846), (-9.820623753324465, 317.7791868355143), (-10.155007286473056, 318.7197905085787), (-10.48895360153479, 319.66053992100524), (-10.822451273597895, 320.60143888109775), (-11.155488877750598, 321.5424911971607), (-11.488054989081126, 322.4837006774975), (-11.820138182677708, 323.42507113041256), (-12.15172703362857, 324.3666063642093), (-12.48281011702194, 325.3083101871918), (-12.813376007945942, 326.25018640766416), (-13.14341328148901, 327.1922388339304), (-13.472910512739269, 328.1344712742941), (-13.801856276784845, 329.0768875370595), (-14.130239148713963, 330.01949143052985), (-14.458047703615158, 330.9622867630102), (-14.785270516576148, 331.90527734280346), (-15.11189616268567, 332.84846697821416), (-15.437913217031543, 333.7918594775457), (-15.763310254702402, 334.73545864910267), (-16.08807585078607, 335.6792683011886), (-16.412198580370973, 336.6232922421073), (-16.735667018545243, 337.56753428016304), (-17.058469740397204, 338.51199822365925), (-17.380595321015086, 339.4566878809005), (-17.70203233548701, 340.4016070601903), (-18.022769358901314, 341.3467595698326), (-18.34279496634612, 342.29214921813127), (-18.66209773290965, 343.2377798133907), (-18.980666233680342, 344.1836551639142), (-19.298657147710145, 345.1359906234317), (-19.616617948548456, 346.0892427145366), (-19.934578749386667, 347.04203035077217), (-20.252539550224775, 347.99436381277064), (-20.570500351062886, 348.9462533811648), (-20.8884611519014, 349.89770933658747), (-21.20642195273961, 350.84874195967205), (-21.52438275357782, 351.7993615310509), (-21.842343554416033, 352.74957833135676), (-22.160304355254244, 353.69940264122334), (-22.478265156092352, 354.64884474128246), (-22.796225956930662, 355.59791491216754), (-23.114186757768874, 356.5466234345112), (-23.432147558607184, 357.4949805889465), (-23.750108359445395, 358.4429966561061), (-24.068069160283606, 359.3906819166235), (-24.386029961121817, 360.338046651131), (-24.70399076196003, 361.2851011402615), (-25.02195156279824, 362.2318556646476), (-25.339912363636653, 363.1783205049221), (-25.65787316447486, 364.1245059417189), (-25.975833965312972, 365.07042225567017), (-26.29379476615108, 366.0160797274087), (-26.611755566989494, 366.96148863756724), (-26.929716367827705, 367.90665926677934), (-27.247677168666016, 368.85160189567694), (-27.565637969504227, 369.79632680489345), (-27.883598770342438, 370.7408442750619), (-28.201559571180546, 371.68516458681484), (-28.51952037201886, 372.6292980207849), (-28.837481172857068, 373.57325485760555), (-29.15544197369528, 374.51704537790914), (-29.473402774533593, 375.46067986232873), (-29.7913635753718, 376.40416859149724), (-30.109324376209912, 377.3475218460474), (-30.427285177048223, 378.2907499066123), (-30.745245977886434, 379.23386305382485), (-31.063206778724645, 380.1768715683172), (-31.381167579562856, 381.119785730723), (-31.699128380401167, 382.0626158216748), (-32.01708918123928, 383.0053721218057), (-32.335049982077585, 383.9480649117482), (-32.6530107829158, 384.8907044721354), (-32.97097158375401, 385.8333010836), (-33.28893238459232, 386.77586502677497), (-33.60689318543053, 387.71840658229326), (-33.924853986268744, 388.6609360307876), (-34.20584544054667, 389.6994536255885), (-34.33716641353884, 390.6075070514211)], (0.2784313725490196, 0.39215686274509803, 0.023529411764705882))</w:t>
        <w:br/>
      </w:r>
    </w:p>
    <w:p>
      <w:r>
        <w:t>([(7.472336732479807, 270.6942937730528), (7.79278927910346, 269.7409526021228), (8.117468769539986, 268.7904109749797), (8.446154178727593, 267.8425031228267), (8.778624481604187, 266.89706327686747), (9.11465865310727, 265.95392566830554), (9.454035668174948, 265.0129245283439), (9.79653450174543, 264.0738940881867), (10.141934128755613, 263.1366685790357), (10.490013524144512, 262.20108223209655), (10.840551662849021, 261.26696927857057), (11.193327519807857, 260.3341639496629), (11.548120069958117, 259.4025004765755), (11.904708288238309, 258.47181309051274), (12.262871149585736, 257.5419360226773), (12.622387628938604, 256.61270350427316), (12.983036701234923, 255.68394976650387), (13.34459734141219, 254.75550904057204), (13.706848524408516, 253.8272155576816), (14.069569225161704, 252.8989035490362), (14.432538418609658, 251.97040724583854), (14.795535079690186, 251.04156087929243), (15.158338183341192, 250.1121986806015), (15.520726704500479, 249.18215488096865), (15.882479618106055, 248.25126371159732), (16.24337589909562, 247.31935940369164), (16.60319452240719, 246.38627618845402), (16.962755936891597, 245.45336542327232), (17.326898118823305, 244.52715531447285), (17.69106799489631, 243.60056730488063), (18.055289283262017, 242.67362511264673), (18.419585702072325, 241.74635245592327), (18.783980969478236, 240.81877305286133), (19.148498803631853, 239.89091062161265), (19.513162922684774, 238.96278888032913), (19.877997044788508, 238.034431547162), (20.24302488809455, 237.10586234026326), (20.6082701707546, 236.17710497778415), (20.973756610919963, 235.24818317787617), (21.339507926742947, 234.31912065869147), (21.705547836374336, 233.3899411383813), (22.07190005796625, 232.46066833509718), (22.43858830966988, 231.5313259669902), (22.80563630963753, 230.6019377522135), (23.17306777602, 229.67252740891715), (23.540906426969396, 228.74311865525365), (23.909175980637016, 227.81373520937393), (24.277900155174763, 226.88440078943003), (24.647102668734036, 225.95513911357392), (25.01680723946634, 225.02597389995609), (25.387037585523576, 224.096928866729), (25.757817425057244, 223.16802773204478), (26.129170476218643, 222.23929421405333), (26.501120457159782, 221.31075203090754), (26.87369108603185, 220.38242490075854), (27.246906080986864, 219.45433654175838), (27.62078916017622, 218.52651067205804), (27.99536404175151, 217.59897100980973), (28.37065444386435, 216.67174127316463), (28.74668408466633, 215.74484518027418), (29.123476682309057, 214.81830644929053), (29.501055954944135, 213.89214879836496), (29.879445620723057, 212.96639594564917), (30.258669397797735, 212.04107160929448), (30.63875100431936, 211.11619950745276), (31.019714158439843, 210.19180335827554), (31.401582578310578, 209.26790687991448), (31.784379982083372, 208.34453379052135), (32.168130087909624, 207.4217078082472), (32.55285661394114, 206.49945265124393), (32.93858327832931, 205.57779203766344), (33.32533379922595, 204.65674968565708), (33.71313189478245, 203.7363493133763), (34.102001283150315, 202.81661463897285), (34.49196568248145, 201.89756938059816), (34.883048810927356, 200.97923725640422), (35.27527438663953, 200.06164198454223), (35.668666127769676, 199.144807283164), (36.0632477524693, 198.22875687042105), (37.01984529357178, 197.91223770434848), (37.97156057471422, 197.97483990346922), (38.83667426354204, 198.32049111061886), (39.62764444053768, 198.92427516483437), (40.46965321417131, 199.4842962416203), (41.43238004897599, 199.76756269286443), (42.397578726154876, 200.04035934812765), (43.36511601410896, 200.30281943900954), (44.33485868123867, 200.55507619710897), (45.30667349594441, 200.79726285402566), (46.2804272266272, 201.02951264135916), (47.25598664168755, 201.25195879070887), (48.23321850952568, 201.46473453367378), (49.21198959854239, 201.6679731018534), (50.192166677138395, 201.86180772684756), (51.17361651371412, 202.0463716402553), (52.15620587667028, 202.22179807367618), (53.13980153440737, 202.3882202587096), (54.12427025532602, 202.54577142695481), (55.10947880782693, 202.69458481001146), (56.09529396031042, 202.8347936394789), (57.081582481177314, 202.96653114695633), (58.068211138828005, 203.0899305640433), (59.055046701663315, 203.20512512233935), (59.30482630086796, 203.60262111152156), (58.64417181497482, 204.35793899852), (57.98543131450626, 205.11441388137987), (57.32858250043668, 205.8720383270925), (56.673603073739905, 206.6308049026493), (56.020470735390035, 207.3907061750412), (55.36916318636109, 208.15173471126008), (54.71965812762718, 208.91388307829726), (54.071933260162716, 209.67714384314402), (53.42596628494111, 210.44150957279172), (52.781734902936776, 211.20697283423118), (52.139216815123724, 211.9735261944546), (51.49838972247627, 212.741162220453), (50.85923132596781, 213.50987347921753), (50.22171932657298, 214.27965253773948), (49.58583142526588, 215.05049196301096), (48.95154532302011, 215.82238432202226), (48.31883872081011, 216.59532218176528), (47.687689319609774, 217.36929810923178), (47.05807482039311, 218.14430467141239), (46.42997292413434, 218.92033443529886), (45.80336133180737, 219.69737996788228), (45.17821774438632, 220.47543383615437), (44.5545198628453, 221.2544886071062), (43.932245388158506, 222.03453684772907), (43.31137202129947, 222.81557112501454), (42.691877463242896, 223.59758400595388), (42.073739414962496, 224.3805680575388), (41.45693557743218, 225.16451584675977), (40.84144365162637, 225.94941994060895), (40.227241338518866, 226.7352729060774), (39.61430633908379, 227.52206731015622), (39.00261635429534, 228.30979571983738), (38.39214908512734, 229.0984507021117), (37.7828822325541, 229.88802482397074), (37.17479349754944, 230.67851065240578), (36.56786058108755, 231.46990075440834), (35.962061184142456, 232.2621876969695), (35.357373007688274, 233.05536404708081), (34.753773752698905, 233.8494223717337), (34.15124112014857, 234.64435523791914), (33.54975281101128, 235.44015521262904), (32.94928652626104, 236.23681486285443), (32.34981996687197, 237.03432675558648), (31.75133083381808, 237.83268345781684), (31.15379682807358, 238.63187753653688), (30.557195650612286, 239.43190155873765), (29.9615050024084, 240.2327480914109), (29.36670258443595, 241.0344097015477), (28.772766097669134, 241.83687895613954), (28.179673243081666, 242.6401484221776), (27.587401721647964, 243.44421066665328), (26.996005606825886, 244.24853018431847), (26.40645273342318, 245.0476707880634), (25.81794969434271, 245.84790085532558), (25.23042304746403, 246.64918366504503), (24.6437993506672, 247.45148249616145), (24.058005161832583, 248.25476062761552), (23.472967038839634, 249.05898133834611), (22.888611539568508, 249.86410790729414), (22.304865221899266, 250.67010361339942), (21.721654643712174, 251.47693173560188), (21.138906362887187, 252.2845555528418), (20.556546937303754, 253.09293834405906), (19.974502924842348, 253.90204338819288), (19.392700883382716, 254.71183396418402), (18.81106737080492, 255.5222733509723), (18.229528944989227, 256.3333248274981), (17.648012163815384, 257.1449516727009), (17.066443585163558, 257.95711716552097), (16.484749766913403, 258.7697845848981), (15.902857266945379, 259.58291720977263), (15.320692643139044, 260.396478319084), (14.738182453374659, 261.21043119177284), (14.15525325553208, 262.0247391067787), (13.571831607491466, 262.83936534304183), (12.987844067132778, 263.6542731795021), (12.403217192335873, 264.4694258950995), (11.81787754098101, 265.28478676877415), (11.231751670947848, 266.100319079466), (10.644766140116644, 266.91598610611493), (10.05684750636736, 267.7317511276612), (9.467922327579851, 268.5475774230445), (8.864462610394556, 269.33916881870647), (8.30847095332348, 270.15680257776563), (7.472336732479807, 270.6942937730528)], (0.996078431372549, 0.996078431372549, 0.996078431372549))</w:t>
        <w:br/>
      </w:r>
    </w:p>
    <w:p>
      <w:r>
        <w:t>([(21.883271859405422, 192.76849642004782), (21.496261276289164, 193.6913358375814), (21.10985462808927, 194.6144157912532), (20.724048022949734, 195.53773368649232), (20.33883756901354, 196.46128692872762), (19.954219374425584, 197.38507292338926), (19.570189547329058, 198.30908907590558), (19.186744195867444, 199.23333279170623), (18.803879428185144, 200.15780147622013), (18.421591352425438, 201.08249253487608), (18.039876076732323, 202.00740337310407), (17.658729709249585, 202.93253139633293), (17.278148358120816, 203.8578740099917), (16.89812813148991, 204.78342861950983), (16.518665137500648, 205.70919263031615), (16.139755484296728, 206.63516344784009), (15.761395280021738, 207.56133847751053), (15.38358063281987, 208.48771512475713), (15.006307650834813, 209.41429079500875), (14.629572442209854, 210.34106289369464), (14.253371115089289, 211.26802882624386), (13.877699777616504, 212.19518599808546), (13.502554537935694, 213.12253181464934), (13.127931504190244, 214.05006368136392), (12.753826784524048, 214.97777900365867), (12.380236487081095, 215.90567518696287), (12.007156720004875, 216.83374963670556), (11.63458359143918, 217.7619997583158), (11.262513209527697, 218.69042295722286), (10.890941682414317, 219.619016638856), (10.519865118242935, 220.54777820864447), (10.149279625157034, 221.47670507201715), (9.779181311300713, 222.40579463440326), (9.409566284817554, 223.3350443012325), (9.040430653851354, 224.26445147793353), (8.671770526545798, 225.19401356993558), (8.303582011044679, 226.12372798266816), (7.935861215491887, 227.05359212156026), (7.568604248031113, 227.98360339204058), (7.201807216806045, 228.9137591995388), (6.835466229960475, 229.84405694948435), (6.469577395638192, 230.7744940473055), (6.104136821982988, 231.7050678984323), (5.739140617138653, 232.63577590829343), (5.374584889249078, 233.56661548231853), (5.0104657464577524, 234.49758402593667), (4.646779296908566, 235.42867894457672), (4.283521648745309, 236.35989764366792), (3.9206889101116724, 237.29123752863953), (3.558277189151547, 238.22269600492083), (3.196282594008622, 239.15427047794068), (2.834701232826689, 240.08595835312872), (2.4735292137494365, 241.01775703591383), (2.1127626449206556, 241.94966393172504), (1.7523976344843386, 242.88167644599204), (1.3924302905838724, 243.8137919841435), (1.0328567213633502, 244.74600795160904), (0.6736730349663606, 245.67832175381736), (0.31487533953659314, 246.6107307961979), (-0.043540256781858314, 247.54323248417992), (-0.40157764584550654, 248.4758242231925), (-0.7592407195104599, 249.40850341866465), (-1.1165333696331299, 250.34126747602585), (-1.473459488069524, 251.2741138007052), (-1.8300229666759524, 252.20703979813155), (-2.186227697308726, 253.14004287373453), (-2.5420775718239526, 254.073120432943), (-2.8975764820780445, 255.00626988118643), (-3.2527283199270083, 255.9394886238939), (-3.607536977227256, 256.87277406649423), (-3.962006345834896, 257.8061236144172), (-4.31614031760634, 258.73953467309144), (-4.669942784397595, 259.67300464794664), (-5.023417638065072, 260.6065309444113), (-5.37656877046488, 261.5401109679154), (-5.72940007345333, 262.4737421238873), (-6.0819154388866306, 263.40742181775715), (-6.434118758620992, 264.34114745495316), (-6.7860139245126225, 265.274916440905), (-7.1376048284178335, 266.20872618104187), (-7.4888953621929355, 267.1425740807927), (-7.839889417693936, 268.076457545587), (-8.190590886777246, 269.0103739808535), (-8.541003661298973, 269.944320792022), (-8.89113163311543, 270.878295384521), (-9.240978694082823, 271.8122951637801), (-9.590548736057467, 272.7463175352287), (-9.939845650895466, 273.68035990429524), (-10.288873330453134, 274.6144196764093), (-10.637635666586677, 275.54849425700036), (-10.986136551152308, 276.48258105149716), (-11.334379876006334, 277.41667746532903), (-11.682369533004866, 278.3507809039251), (-12.030109414004315, 279.2848887727148), (-12.377660227037525, 280.21826785443164), (-12.724533487049179, 281.15024893010576), (-13.070320179061385, 282.08279067627495), (-13.41507410982625, 283.01587964124997), (-13.758849086096083, 283.949502373344), (-14.1016989146234, 284.8836454208679), (-14.443677402159901, 285.8182953321342), (-14.784838355458202, 286.75343865545454), (-15.125235581270513, 287.6890619391415), (-15.46492288634894, 288.6251517315067), (-15.803954077445797, 289.56169458086157), (-16.14238296131349, 290.49867703551826), (-16.480263344704035, 291.4360856437889), (-16.817649034369634, 292.3739069539854), (-17.1545938370626, 293.3121275144197), (-17.491151559535037, 294.2507338734039), (-17.827376008539463, 295.18971257924994), (-18.16332099082809, 296.12905018026953), (-18.499040313152918, 297.0687332247745), (-18.834587782266365, 298.00874826107713), (-19.170017204920633, 298.9490818374892), (-19.50538238786794, 299.8897205023228), (-19.840737137860387, 300.8306508038896), (-20.17613526165049, 301.7718592905016), (-20.511630565990355, 302.71333251047065), (-20.8472768576322, 303.65505701210924), (-21.183127943328223, 304.59701934372856), (-21.51923762983084, 305.5392060536411), (-21.85565972389206, 306.4816036901586), (-22.192448032264394, 307.42419880159287), (-22.52965636169975, 308.3669779362563), (-22.867338518950636, 309.3099276424602), (-23.205548310769167, 310.25303446851694), (-23.544339543907647, 311.1962849627385), (-23.883766025118188, 312.1396656734365), (-24.223881561153103, 313.083163148923), (-24.564739958764594, 314.0267639375102), (-24.90639502470508, 314.97045458750966), (-25.248900565726665, 315.9142216472337), (-25.59231038858156, 316.85805166499387), (-25.93667830002197, 317.8019311891025), (-26.282058106800214, 318.74584676787117), (-26.628503615668496, 319.68978494961203), (-26.977823689989055, 320.6268025229113), (-27.356373356726767, 321.54907407820355), (-27.756333045998364, 322.47134563349533), (-28.156189326931624, 323.3936171887876), (-28.534428768654315, 324.3158887440796), (-28.90684392651977, 325.2282771788331), (-29.323907070942415, 326.1239168602023), (-29.778810469668432, 327.00619011515073), (-30.26620706766403, 327.876433707436), (-30.780749809894306, 328.7359844008165), (-31.31709164132506, 329.58617895905127), (-31.869885506921495, 330.4283541458995), (-32.43378435164971, 331.2638467251191), (-33.003441120474804, 332.0939934604686), (-33.57350875836279, 332.9201311157067), (-34.13864021027886, 333.74359645459253), (-34.693481542959525, 334.5657567114794), (-35.23382135187333, 335.42118762510324), (-35.77416116078734, 336.2759769988368), (-36.31450096970124, 337.12948387352736), (-36.85484077861494, 337.981067290021), (-37.395180587529055, 338.83008628916315), (-37.93552039644306, 339.67589991180125), (-38.475860205356966, 340.5178671987817), (-39.01620001427087, 341.35534719095006), (-39.55653982318478, 342.18769892915316), (-40.096879632098684, 343.01428145423733), (-40.63721944101259, 343.8344538070487), (-41.18348875633902, 344.64709226187773), (-41.74701739200133, 345.50102641017725), (-42.47230127428125, 346.09281356679145), (-43.184331597618666, 345.69601220163236), (-43.29167665652517, 344.70182406965057), (-43.18879929688462, 343.71512913657426), (-42.94359105913061, 342.7411498285909), (-42.62394348369656, 341.7851085718875), (-42.297748111015444, 340.8522277926516), (-42.01936105129211, 339.91348281778494), (-41.74693618361207, 338.95324096475366), (-41.46897177246645, 337.9934107798009), (-41.18533452102066, 337.03425885659664), (-40.89589113243959, 336.07605178881045), (-40.600508309888134, 335.1190561701126), (-40.299052756531616, 334.16353859417285), (-39.99139117553491, 333.20976565466077), (-39.677390270063334, 332.2580039452466), (-39.35691674328158, 331.3085200596), (-39.02983729835485, 330.36158059139126), (-38.69601863844834, 329.41745213428965), (-38.35532746672706, 328.4764012819653), (-38.00763048635601, 327.5386946280883), (-37.652794400500376, 326.60459876632814), (-37.29068591232497, 325.67438029035515), (-36.92117172499499, 324.7483057938388), (-36.544118541675736, 323.826641870449), (-36.15939306553191, 322.9096551138559), (-35.76686199972871, 321.99761211772926), (-35.35421165963617, 321.0818083844383), (-34.93792815486059, 320.15951435873694), (-34.531912880021345, 319.23722033303517), (-34.13491131597011, 318.3149263073334), (-33.74566894355958, 317.3926322816317), (-33.36293124364186, 316.4703382559303), (-32.98544369706954, 315.5480442302283), (-32.61195178469442, 314.62575020452715), (-32.24120098736929, 313.70345617882543), (-31.87193678594625, 312.78116215312383), (-31.502904661277395, 311.85886812742206), (-31.132850094215215, 310.9365741017205), (-30.76051856561211, 310.01428007601896), (-30.384655556320176, 309.0919860503172), (-30.004006547191608, 308.16969202461564), (-29.617317019079, 307.2473979989141), (-29.22876131693443, 306.3238838410631), (-28.851638685510753, 305.3971078864469), (-28.479286699130714, 304.4690972764143), (-28.11157938965652, 303.53985201096555), (-27.748390788952097, 302.60937209010007), (-27.38959492887975, 301.677657513819), (-27.035065841302902, 300.74470828212134), (-26.684677558084573, 299.8105243950073), (-26.338304111087567, 298.8751058524773), (-25.99581953217521, 297.93845265453103), (-25.657097853210413, 297.00056480116825), (-25.322013106056193, 296.06144229238964), (-24.99043932257557, 295.1210851281949), (-24.662250534631752, 294.1794933085833), (-24.33732077408756, 293.2366668335558), (-24.01552407280611, 292.292605703112), (-23.696734462650515, 291.3473099172521), (-23.380825975483695, 290.40077947597575), (-23.067672643168763, 289.4530143792833), (-22.757148497568732, 288.50401462717457), (-22.449127570546626, 287.5537802196495), (-22.143483893965556, 286.6023111567084), (-21.840091499688537, 285.64960743835104), (-21.538824419578585, 284.69566906457715), (-21.23955668549872, 283.7404960353872), (-20.942162329312055, 282.78408835078113), (-20.646515382881503, 281.82644601075856), (-20.352489878070184, 280.86756901531993), (-20.059959846741013, 279.907457364465), (-19.76879932075741, 278.9461110581938), (-19.47181972236679, 277.9898051705312), (-19.179463288844662, 277.031504401975), (-18.892132284711764, 276.070965772751), (-18.609541812117197, 275.10847418070944), (-18.331406973210587, 274.1443145237019), (-18.05744287014164, 273.178771699578), (-17.78736460506018, 272.21213060618766), (-17.52088728011531, 271.2446761413824), (-17.25772599745665, 270.2766932030124), (-16.997595859234014, 269.3084666889277), (-16.740211967596814, 268.34028149697906), (-16.485289424694564, 267.3724225250166), (-16.23254333267678, 266.4051746708912), (-15.981688793693174, 265.43882283245296), (-15.732440909893262, 264.4736519075523), (-15.48451478342666, 263.5099467940399), (-15.237625516442776, 262.5479923897664), (-14.991488211091328, 261.5880735925817), (-14.745817969521731, 260.6304753003363), (-14.495508983488715, 259.6735494437057), (-14.241375515735578, 258.71274321495395), (-13.994173693180773, 257.74999755131), (-13.753903515824604, 256.7853426125586), (-13.520564983666766, 255.8188085584841), (-13.294158096707461, 254.8504255488693), (-13.07468285494669, 253.8802237434997), (-12.862139258384353, 252.90823330215918), (-12.656527307020449, 251.93448438463162), (-12.457847000854875, 250.95900715070212), (-12.266098339887835, 249.98183176015394), (-12.08128132411943, 249.002988372772), (-11.90339595354946, 248.0225071483395), (-11.732442228177922, 247.04041824664205), (-11.568420148004916, 246.05675182746302), (-11.411329713030243, 245.07153805058675), (-11.261170923254307, 244.0848070757973), (-11.117943778676398, 243.09658906287976), (-10.981648279297225, 242.10691417161723), (-10.852284425116485, 241.11581256179434), (-10.72985221613428, 240.12331439319564), (-10.614351652350507, 239.12944982560495), (-10.505782733765166, 238.1342490188066), (-10.404145460378361, 237.13774213258506), (-10.309439832189886, 236.13995932672398), (-10.221665849199946, 235.1409307610081), (-10.140823511408538, 234.14068659522144), (-10.066912818815565, 233.13925698914835), (-9.999933771421023, 232.13667210257285), (-9.939886369225016, 231.13296209527945), (-9.886770612227442, 230.12815712705182), (-9.8405865004283, 229.12228735767468), (-9.801334033827793, 228.11538294693227), (-9.762731342619677, 227.11390699485224), (-9.6881931867338, 226.12329982440795), (-9.574158911591317, 225.13932953940446), (-9.423395883511784, 224.1615703911771), (-9.238671468814651, 223.1895966310617), (-9.022753033819473, 222.22298251039348), (-8.778407944845497, 221.26130228050786), (-8.508403568212076, 220.304130192741), (-8.215507270239165, 219.35104049842698), (-7.902486417245611, 218.40160744890275), (-7.572108375551371, 217.45540529550252), (-7.227140511475594, 216.5120082895629), (-6.870350191337932, 215.57099068241834), (-6.504504781457435, 214.6319267254052), (-6.132371648154058, 213.69439066985834), (-5.756718157747053, 212.75795676711348), (-5.380311676555869, 211.8221992685059), (-4.997066501214212, 210.8948297285875), (-4.601536659931839, 209.97911659736465), (-4.205150764566286, 209.0634034661414), (-3.8079640734194102, 208.14769033491856), (-3.4100318447940867, 207.23197720369532), (-3.0114093369922763, 206.31626407247248), (-2.6121518083169533, 205.40055094124932), (-2.212314517069776, 204.48483781002636), (-1.8119527215536175, 203.56912467880332), (-1.4111216800707427, 202.6534115475804), (-1.009876650923721, 201.73769841635703), (-0.6082728924144133, 200.8219852851342), (-0.2063656628455909, 199.90627215391143), (0.19578977948037932, 198.99055902268827), (0.5981381762611306, 198.07484589146503), (1.0006242691943976, 197.159132760242), (1.4031927999779144, 196.24341962901934), (1.80578851030891, 195.327706497796), (2.208356141885422, 194.41199336657294), (2.61084043640478, 193.4962802353499), (3.0131861355646175, 192.58056710412694), (3.4153379810628715, 191.6648539729038), (3.81724071459677, 190.74914084168077), (4.218839077864149, 189.8334277104578), (4.620077812562642, 188.91771457923477), (5.0209016603897805, 188.00200144801173), (5.4212553630431985, 187.08628831678865), (5.821083662220629, 186.1705751855656), (6.220331299619606, 185.25486205434277), (6.61894301693766, 184.33914892311952), (7.0168635558725265, 183.42343579189648), (7.414037658121838, 182.50772266067364), (7.810410065383127, 181.59200952945048), (8.205925519354027, 180.67629639822744), (8.979691430063179, 180.52684616705872), (9.726251124496525, 181.15221521974016), (10.406051287681215, 181.84434380367014), (11.12718209504653, 182.54783129789968), (11.838683476017993, 183.2633229841332), (12.54839837042025, 183.9759749517745), (13.25821316612848, 184.68427809052264), (13.970014251018059, 185.3867232900779), (14.685688012964365, 186.08180144014054), (15.407120839842172, 186.76800343040932), (16.13619911952716, 187.44382015058494), (16.874809239894503, 188.10774249036692), (17.624837588819183, 188.7582613394548), (18.38817055417677, 189.39386758754887), (19.166694523842146, 190.01305212434846), (19.962295885690782, 190.6143058395538), (20.77686102759786, 191.19611962286447), (21.63877375320749, 192.03111768603438), (21.883271859405422, 192.76849642004782)], (0.996078431372549, 0.996078431372549, 0.996078431372549))</w:t>
        <w:br/>
      </w:r>
    </w:p>
    <w:p>
      <w:r>
        <w:t>([(16.72380125840742, 155.05098719895867), (17.62663783787551, 155.59041039729019), (18.215966956247627, 156.33883856968563), (18.600002727248647, 157.22412897366198), (18.89329456442132, 158.17246577664542), (19.220557955506305, 159.11478254973565), (19.535567393741285, 160.0570993228261), (19.842604516187922, 160.99941609591656), (20.145950959908163, 161.9417328690071), (20.449888361963467, 162.88404964209744), (20.75869835941598, 163.82636641518778), (21.076662589327363, 164.76868318827843), (21.435378119817162, 165.76377984204169), (21.99702286601244, 166.6395377039089), (22.692701934821145, 166.81684691687252), (23.552464796757196, 166.20555906939083), (24.46066245697808, 165.2391519221674), (25.182182057747667, 165.15093319541816), (25.7522103456549, 165.7437103141516), (26.207150872479065, 166.74435129695803), (26.528519952548834, 167.69058646366628), (26.742136902199096, 168.65118593003163), (26.871085275239764, 169.6240511911626), (26.93844862547994, 170.60708374216728), (26.967310506729522, 171.59818507815362), (26.98075447279812, 172.5952566942302), (27.001864077495345, 173.59620008550482), (27.040165358807634, 174.6046075400828), (27.02999799547143, 175.66736068289964), (27.467687790844856, 176.43199978658723), (28.387878411522685, 176.29080018002276), (29.18653294093067, 175.682243468058), (29.97612483323012, 175.10185440414628), (30.78792482584289, 174.52146534023456), (31.609224043892695, 173.94107627632263), (32.42731361250364, 173.36068721241102), (33.22948465679904, 172.7802981484993), (34.02399938219511, 172.19030172565704), (34.85568822738677, 171.65916752016773), (35.724314448015285, 171.22413427477105), (36.63480249177045, 170.89012643715634), (37.59207680634227, 170.66206845501412), (38.60106183942054, 170.54488477603383), (39.28550861938811, 171.03462319188057), (39.024580821511236, 171.93340773373237), (38.48912059961088, 172.77448055332738), (37.947364241603964, 173.6210189772778), (37.40185804278118, 174.46380756041233), (36.85212298574486, 175.30236728533325), (36.2976800530989, 176.13621913464462), (35.73805022744626, 176.9648840909492), (35.17275449139011, 177.78788313685027), (34.6013138275334, 178.604737254951), (34.023249218479215, 179.41496742785392), (33.438081646831215, 180.21809463816325), (32.84533209519217, 181.01363986848153), (32.244521546165146, 181.80112410141174), (31.635170982353504, 182.58006831955743), (31.016801386360424, 183.34999350552158), (30.38893374078886, 184.11042064190735), (29.751089028242088, 184.8608707113179), (29.102788231323167, 185.6008646963563), (28.443552332635473, 186.32992357962596), (27.77290231478197, 187.04756834372955), (27.04279775118687, 187.76175970410037), (26.237221466145957, 188.24181377973218), (25.219574486690423, 188.15383700425463), (24.493792897029685, 187.56193571466028), (23.820845437252654, 186.81093205355145), (23.175462895663234, 186.0418966023277), (22.536863162031562, 185.2693435414849), (21.90552640601445, 184.4929527579177), (21.28193279726961, 183.71240413852178), (20.666562505454053, 182.9273775701915), (20.059895700225802, 182.13755293982288), (19.462412551241258, 181.3426101343101), (18.874593228158542, 180.54222904054893), (18.296917900634764, 179.73608954543437), (17.72986673832734, 178.92387153586122), (17.17391991089337, 178.10525489872478), (16.629557587990487, 177.27991952092003), (16.09725993927589, 176.4475452893423), (15.577507134407, 175.60781209088648), (15.070779343041023, 174.76039981244767), (14.577556734835577, 173.904988340921), (14.098319479447772, 173.04125756320155), (13.633547746535122, 172.1688873661847), (13.159856630951907, 171.32698688226708), (12.79546214129261, 170.45075711952518), (12.706789978303654, 169.46423842611492), (12.960769824746556, 168.41746768331402), (13.249974904970788, 167.43439772869604), (13.534642847266909, 166.45987303194903), (13.815122662244875, 165.492846561244), (14.091763360513832, 164.5322712847505), (14.364913952684544, 163.57710017063957), (14.63492344936616, 162.62628618708104), (14.90214086116894, 161.67878230224574), (15.166915198702837, 160.7335414843039), (15.429595472577303, 159.78951670142598), (15.690530693402494, 158.8456609217823), (15.950069871788267, 157.9009271135434), (16.208562018344477, 156.9542682448795), (16.466356143680873, 156.00463728396113), (16.72380125840742, 155.05098719895867)], (0.9450980392156862, 0.6980392156862745, 0.8235294117647058))</w:t>
        <w:br/>
      </w:r>
    </w:p>
    <w:p>
      <w:r>
        <w:t>([(-42.87697982208725, 346.3072249945759), (-42.13085295614959, 345.682680669557), (-41.60843552844589, 344.8344269063039), (-41.09669730984167, 343.97673210728243), (-40.56012067109955, 343.1444522009613), (-40.024902960543024, 342.31068140310583), (-39.49072688316751, 341.4756576849708), (-38.957275143969035, 340.6396190178095), (-38.42423044794252, 339.80280337287434), (-37.891275500083985, 338.96544872141914), (-37.35809300538906, 338.12779303469677), (-36.824365668853055, 337.2900742839611), (-36.2897761954718, 336.4525304404653), (-35.754007290240715, 335.6153994754625), (-35.21674165815532, 334.7789193602059), (-34.67766200421114, 333.9433280659499), (-34.136451033403695, 333.1088635639466), (-33.59279145072891, 332.2757638254497), (-33.046365961182005, 331.44426682171286), (-32.4968572697587, 330.61461052398886), (-31.943948081454618, 329.7870329035313), (-31.387321101265083, 328.9617719315935), (-30.826659034185813, 328.1390655794289), (-30.261644585212533, 327.3191518182906), (-29.691960459340564, 326.5022686194321), (-29.117289361565632, 325.6886539541066), (-28.53731399688305, 324.87854579356747), (-28.689060404988165, 325.6195173512265), (-28.9553053018557, 326.5759202527876), (-29.233318455187195, 327.5317366535999), (-29.521850509413877, 328.4866542147706), (-29.81965210896625, 329.4403605974078), (-30.125473898275533, 330.39254346261924), (-30.438066521772843, 331.34289047151236), (-30.75618062388859, 332.2910892851953), (-31.078566849054187, 333.23682756477564), (-31.40397584170025, 334.17979297136094), (-31.731158246258, 335.11967316605876), (-32.05886470715804, 336.0561558099775), (-32.38584586883149, 336.98892856422475), (-32.710852375709266, 337.9176790899076), (-33.032634872222275, 338.84209504813424), (-33.34957113149565, 339.78617762181165), (-33.66596268368191, 340.7352925876657), (-33.982354235868065, 341.68428798920735), (-34.29874578805411, 342.63309794333236), (-34.61513734024027, 343.5816565669348), (-34.93152889242622, 344.529897976911), (-35.247920444612376, 345.4777562901551), (-35.56431199679833, 346.4251656235628), (-35.880703548984584, 347.3720600940285), (-36.19709510117043, 348.3183738184486), (-36.513486653356686, 349.2640409137173), (-36.82987820554274, 350.2089954967298), (-37.146269757728895, 351.1531716843816), (-37.46266130991495, 352.09650359356795), (-37.7790528621011, 353.0389253411835), (-38.09544441428705, 353.98037104412384), (-38.411835966473205, 354.9207748192837), (-38.72822751865926, 355.86007078355857), (-39.044619070845414, 356.79819305384336), (-39.36101062303157, 357.73507574703365), (-39.67740217521762, 358.6706529800241), (-39.99379372740368, 359.6048588697102), (-40.31018527958973, 360.5376275329868), (-40.62657683177578, 361.46889308674906), (-40.94296838396193, 362.39858964789244), (-41.25938241901079, 363.3288639761836), (-41.57488167541843, 364.26181147375866), (-41.889217146322345, 365.19599136003325), (-42.20247966870247, 366.1313582165174), (-42.51476007953826, 367.06786662472257), (-42.82614921580935, 368.00547116615775), (-43.13673791449549, 368.94412642233345), (-43.446617012576326, 369.8837869747594), (-43.75587734703118, 370.82440740494724), (-44.06460975484023, 371.7659422944051), (-44.37290507298279, 372.7083462246445), (-44.68085413843811, 373.6515737771757), (-44.988547788186544, 374.5955795335085), (-45.296076859207226, 375.5403180751528), (-45.60353218848021, 376.48574398361944), (-45.911004612984634, 377.43181184041794), (-46.21858496970054, 378.3784762270589), (-46.52636409560757, 379.32569172505237), (-46.83443282768497, 380.27341291590864), (-47.14288200291259, 381.22159438113766), (-47.451802458270166, 382.17019070224995), (-47.76128503073724, 383.1191564607555), (-48.071420557293465, 384.06844623816426), (-48.38229987491848, 385.01801461598694), (-48.69401382059182, 385.9678161757333), (-49.00665323129334, 386.9178054989137), (-49.320308944002385, 387.8679371670382), (-49.63507179569889, 388.8181657616169), (-49.9510326233623, 389.7684458641604), (-50.378363812832184, 390.665601567951), (-50.52132391551557, 390.2931437937431), (-50.491307593675266, 389.2890299676797), (-50.43800531133266, 388.28896134726426), (-50.36378399565469, 387.2926420666009), (-50.27101057380792, 386.29977625979444), (-50.162051972959205, 385.3100680609492), (-50.03927512027558, 384.32322160416805), (-49.90504694292352, 383.3389410235563), (-49.761734368070265, 382.3569304532177), (-49.61170432288237, 381.37689402725636), (-49.45732373452679, 380.3985358797764), (-49.30095953017027, 379.4215601448822), (-49.144978636979666, 378.4456709566776), (-48.99174798212184, 377.47057244926685), (-48.84363449276342, 376.49596875675434), (-48.702870560736955, 375.5187803083812), (-48.56284848347977, 374.5359084938287), (-48.4198595727486, 373.553107480135), (-48.27385049738958, 372.57043059845375), (-48.124767926248246, 371.58793117993946), (-47.97255852817073, 370.6056625557462), (-47.817168972002754, 369.6236780570284), (-47.65854592659057, 368.64203101493916), (-47.49663606077971, 367.6607747606337), (-47.33138604341619, 366.6799626252656), (-47.162742543346155, 365.6996479399886), (-46.99065222941494, 364.7198840359578), (-46.81506177046898, 363.7407242443261), (-46.6359178353537, 362.76222189624895), (-46.45316709291544, 361.7844303228792), (-46.26675621199994, 360.8074028553717), (-46.076631861452924, 359.8311928248804), (-45.88274071012032, 358.8558535625593), (-45.68502942684838, 357.88143839956246), (-45.48344468048252, 356.9080006670441), (-45.277933139868885, 355.93559369615843), (-45.068441473853504, 354.96427081805945), (-44.85491635128181, 353.9940853639014), (-44.63730444100023, 353.0250906648377), (-44.415552411854314, 352.05734005202333), (-44.18960693269009, 351.0908868566121), (-43.95941467235338, 350.12578440975807), (-43.73533022021394, 349.15571091499334), (-43.50474014018338, 348.2009790550799), (-43.20751799693893, 347.27369443601197), (-42.87697982208725, 346.3072249945759)], (0.3568627450980392, 0.42745098039215684, 0.058823529411764705))</w:t>
        <w:br/>
      </w:r>
    </w:p>
    <w:p>
      <w:r>
        <w:t>([(12.987632892167413, 168.75027120850518), (13.405464598358101, 169.65772875387015), (13.838525262876432, 170.55740575599572), (14.286482757571276, 171.4493022148816), (14.7490049542917, 172.3334181305284), (15.225759724886364, 173.20975350293563), (15.716414941203935, 174.07830833210323), (16.220638475093786, 174.93908261803176), (16.738098198404472, 175.79207636072078), (17.268461982984665, 176.63728956017033), (17.81139770068353, 177.4747222163806), (18.36657322334993, 178.30437432935125), (18.933656422832332, 179.12624589908233), (19.512315170980003, 179.9403369255742), (20.10221733964161, 180.7466474088267), (20.703030800666316, 181.54517734883981), (21.314423425902483, 182.3359267456133), (21.936063087199283, 183.11889559914744), (22.56761765640558, 183.89408390944217), (23.20875500537004, 184.6614916764974), (23.859143005941828, 185.42111890031327), (24.51844952996951, 186.17296558088984), (25.186342449301947, 186.9170317182269), (25.86248963578821, 187.65331731232448), (25.8996675645732, 188.52581977076196), (25.343905210676482, 189.3732784018366), (24.667419710258393, 190.0819824397438), (23.898155806315764, 190.68336972035453), (23.064058241844815, 191.2088780795399), (22.193071759842276, 191.68994535317125), (21.31314110330487, 192.1580093771198), (20.465133154350298, 191.7530457139901), (19.638415735197135, 191.16199444463925), (18.82868645583711, 190.55435875481396), (18.03506669671674, 189.93123691895775), (17.256677838281714, 189.2937272115125), (16.492641260978136, 188.64292790692096), (15.742078345252002, 187.97993727962566), (15.004110471549215, 187.305853604069), (14.27785902031597, 186.62177515469384), (13.56244537199797, 185.92880020594208), (12.856990907041313, 185.22802703225693), (12.1606170058921, 184.52055390808044), (11.472445048996025, 183.80747910785536), (10.791596416799393, 183.08990090602407), (10.117192489748003, 182.36891757702912), (9.44835464828785, 181.64562739531323), (8.784204272864939, 180.92112863531864), (8.910550554837396, 179.951073973759), (9.239552991005581, 179.01095568325798), (9.645909010209218, 178.10951418427442), (10.121731209713074, 177.2259915122134), (10.482235559038722, 176.28400881385272), (10.766780814347301, 175.3459637919012), (11.038035054944055, 174.3625538091169), (11.283007892263898, 173.3691453231789), (11.546274016973749, 172.39894805824184), (11.838101504196404, 171.45196201430602), (12.168758429054455, 170.52818719137133), (12.548512866670594, 169.62762358943763), (12.987632892167413, 168.75027120850518)], (0.7568627450980392, 0.5568627450980392, 0.6588235294117647))</w:t>
        <w:br/>
      </w:r>
    </w:p>
    <w:p>
      <w:r>
        <w:t>([(10.852679540030312, 174.799305706227), (10.860273883121554, 175.65249980751216), (10.688968734826052, 176.43291084220868), (10.047631828790859, 177.06775574372878), (10.062931078683105, 176.3210312514892), (10.373506702775535, 175.53864157194627), (10.852679540030312, 174.799305706227)], (0.6509803921568628, 0.1450980392156863, 0.34901960784313724))</w:t>
        <w:br/>
      </w:r>
    </w:p>
    <w:p>
      <w:r>
        <w:t>([(21.171620742026423, 192.0568453026687), (21.864654345197426, 191.37067708317483), (22.626302837829567, 190.74937988695623), (23.42661529043763, 190.15925891834266), (24.235640773536904, 189.5666193816632), (25.023428357642462, 188.93776648124756), (25.760027113268993, 188.23900542142482), (26.455925745026224, 187.49240361483308), (27.170665241184444, 186.7818838553636), (27.872636490887512, 186.06271040709268), (28.562138873343702, 185.3349830630903), (29.239471767760584, 184.59880161642565), (29.904934553346127, 183.85426586016774), (30.55882660930801, 183.10147558738637), (31.201447314853993, 182.34053059115004), (31.83309604919186, 181.57153066452847), (32.45407219152937, 180.7945756005907), (33.0646751210746, 180.00976519240635), (33.665204217035026, 179.2171992330445), (34.255958858618605, 178.41697751557436), (34.83723842503313, 177.6091998330652), (35.40934229548615, 176.79396597858621), (35.972569849185845, 175.97137574520687), (36.527220465339695, 175.1415289259963), (37.07359352315566, 174.3045253140237), (37.611988401841515, 173.46046470235848), (38.14270448060493, 172.60944688406985), (38.666041138653874, 171.7515716522271), (39.182297755196025, 170.88693879989947), (39.72647103042758, 170.05784849325278), (40.260981020466375, 169.2311077256016), (40.73598628291394, 168.34486223035938), (41.191401327614415, 167.43902651736968), (41.688327187589096, 166.56688710978955), (42.42487560556907, 165.85425164516397), (43.067745642017314, 165.0832841592604), (43.63475605800133, 164.26532386366733), (44.14372561458829, 163.41170996997266), (44.612473072846, 162.53378168976548), (45.05881719384173, 161.64287823463386), (45.50057673864319, 160.75033881616608), (45.955570468317646, 159.8675026459503), (46.436542041571805, 158.9979819715731), (46.92034355052654, 158.12311302483093), (47.40218457342111, 157.24717851328725), (47.882081508401875, 156.37019014990463), (48.36005075361622, 155.49215964764483), (48.83610870721049, 154.61309871947014), (49.31027176733218, 153.73301907834247), (49.78255633212763, 152.85193243722372), (50.252978799744234, 151.96985050907634), (50.72155556832833, 151.0867850068622), (51.188303036027406, 150.2027476435433), (51.65323760098802, 149.31775013208198), (52.11637566135684, 148.43180418543983), (52.57773361528104, 147.544921516579), (53.03732786090758, 146.65711383846195), (53.49517479638343, 145.768392864051), (53.95129081985516, 144.87877030630727), (54.405692329469524, 143.9882578781929), (54.8583957233739, 143.09686729267082), (55.309417399715265, 142.20461026270274), (55.75877375663977, 141.3114985012504), (56.20648119229468, 140.4175437212757), (56.65255610482708, 139.5227576357414), (57.097014892383825, 138.6271519576094), (57.53987395311158, 137.7307383998415), (57.98114968515731, 136.8335286753997), (58.420858486667896, 135.935534497246), (58.8590167557905, 135.03676757834324), (59.29564089067158, 134.13723963165265), (59.730747289458414, 133.23696237013667), (60.16435235029756, 132.33594750675704), (60.59647247133599, 131.4342067544762), (61.02712405072088, 130.53175182625606), (61.45632348659868, 129.62859443505863), (61.88408717711647, 128.72474629384607), (62.31043152042131, 127.8202191155803), (62.73537291465976, 126.91502461322342), (63.158927757979114, 126.0091744997377), (63.581112448525914, 125.10268048808521), (64.00194338444713, 124.19555429122764), (64.42143696388985, 123.28780762212746), (64.83960958500072, 122.37945219374635), (65.2564776459265, 121.47049971904657), (65.67205754481438, 120.56096191099022), (66.08636567981131, 119.65085048253935), (66.49941844906387, 118.74017714665597), (66.91123225071932, 117.82895361630223), (67.32182348292413, 116.91719160444012), (67.73120854382547, 116.0049028240317), (68.13940383157019, 115.09209898803917), (68.54642574430508, 114.1787918094244), (68.9522906801771, 113.26499300114955), (69.35701503733311, 112.35071427617662), (69.76061521392008, 111.43596734746777), (70.16310760808479, 110.52076392798487), (70.56450861797407, 109.60511573069023), (70.96483464173504, 108.68903446854578), (71.36410207751452, 107.77253185451374), (71.7623273234592, 106.85561960155596), (72.15952677771615, 105.93830942263452), (72.55571683843223, 105.0206130307115), (72.95091390375431, 104.10254213874919), (73.34513437182926, 103.18410845970945), (73.73839464080405, 102.26532370655435), (74.13071110882542, 101.34619959224588), (74.52210017404057, 100.42674782974632), (74.91257823459605, 99.50698013201755), (75.30216168863883, 98.58690821202181), (75.6908669343157, 97.66654378272092), (76.07871036977387, 96.74589855707713), (76.46570839316007, 95.82498424805243), (76.85187740262103, 94.9038125686089), (77.23723379630394, 93.9823952317086), (77.62179397235533, 93.06074395031362), (78.00557432892231, 92.13887043738593), (78.38859126415193, 91.2167864058877), (78.77086117619075, 90.29450356878104), (79.14678775610693, 89.36534288334767), (79.52104960254546, 88.43316972807013), (79.9027043891497, 87.5083895129583), (80.28974835182771, 86.58899847392034), (80.68017772648794, 85.67299284686479), (81.07198874903871, 84.75836886769949), (81.46317765538849, 83.84312277233319), (81.85174068144572, 82.92525079667456), (82.23567406311896, 82.00274917663172), (82.61297403631654, 81.07361414811344), (82.98666137964987, 80.13883378253664), (83.37117165818304, 79.21183559212919), (83.74872501696326, 78.28483740172197), (84.12095217468335, 77.35783921131423), (84.48948385003709, 76.4308410209071), (84.85595076171677, 75.50384283049956), (85.22198362841588, 74.57684464009223), (85.58921316882733, 73.6498464496847), (85.9592701016447, 72.72284825927737), (86.3337851455605, 71.79585006887004), (86.714389019268, 70.8688518784626), (87.08087348611318, 70.45193493484553), (87.27363314293243, 71.45630196844013), (87.3098950540529, 72.45799943351645), (87.22556291263929, 73.45491534812344), (87.05654041185612, 74.44493773031022), (86.83873124486837, 75.42595459812614), (86.60803910484057, 76.39585396962016), (86.40036768493759, 77.35252386284141), (86.23915181479806, 78.3090227085529), (86.07096059220014, 79.29384721138858), (85.89437941134665, 80.2763121796462), (85.70944881259182, 81.25645815367956), (85.51620933628895, 82.2343256738425), (85.31470152279198, 83.20995528048864), (85.10496591245463, 84.18338751397172), (84.88704304563055, 85.15466291464585), (84.66097346267382, 86.12382202286459), (84.42679770393812, 87.0909053789814), (84.18455630977674, 88.05595352335027), (83.93428982054421, 89.0190069963255), (83.67603877659366, 89.9801063382597), (83.40984371827912, 90.93929208950762), (83.1357451859545, 91.89660479042288), (82.85378371997315, 92.8520849813587), (82.56399986068918, 93.80577320266931), (82.26643414845621, 94.75770999470834), (81.96112712362809, 95.7079358978295), (81.64811932655842, 96.65649145238663), (81.32745129760124, 97.60341719873355), (80.99916357711007, 98.548753677224), (80.66329670543863, 99.49254142821168), (80.31989122294097, 100.43482099205033), (79.96898766997057, 101.37563290909368), (79.61062658688141, 102.31501771969576), (79.24484851402708, 103.25301596420996), (78.87169399176143, 104.18966818299036), (78.49120356043815, 105.12501491639044), (78.1034177604111, 106.05909670476414), (77.71711155934958, 106.99232465912955), (77.32866753056948, 107.92117493652337), (76.93078654284399, 108.84460822794253), (76.52407634728847, 109.762956033995), (76.10914469501967, 110.67654985529035), (75.68659933715332, 111.58572119243694), (75.25704802480568, 112.49080154604385), (74.8210985090924, 113.39212241671946), (74.37935854112952, 114.29001530507222), (73.93243587203378, 115.18481171171172), (73.48093825292042, 116.07684313724612), (73.02547343490612, 116.96644108228449), (72.5666491691067, 117.85393704743552), (72.10507320663791, 118.73966253330765), (71.6413532986162, 119.62394904050997), (71.17609719615741, 120.50712806965134), (70.7099126503778, 121.38953112134016), (70.24340741239321, 122.27148969618536), (69.77718923331967, 123.15333529479594), (69.31186586427336, 124.03539941777996), (68.8480450563704, 124.91801356574688), (68.38633456072665, 125.80150923930509), (67.92734212845814, 126.68621793906355), (67.47167551068104, 127.57247116563063), (67.01994245851157, 128.46060041961573), (66.5727507230654, 129.35093720162706), (66.13070805545877, 130.24381301227345), (65.67765864180967, 131.12432254039882), (65.21971979394125, 132.0054777724165), (64.7641092109955, 132.89336331824833), (64.3121846851691, 133.7873002817954), (63.865304008659784, 134.68660976695915), (63.424824973665054, 135.59061287764135), (62.99210537238221, 136.49863071774257), (62.568502997008665, 137.40998439116456), (62.15537563974173, 138.32399500180836), (61.7540810927789, 139.23998365357548), (61.36597714831759, 140.15727145036718), (61.089967844206576, 140.9379150815786), (61.8430030640947, 140.25937324086217), (62.57907935955401, 139.56752411852466), (63.29932996501101, 138.8632743021074), (64.00488811489252, 138.14753037915156), (64.69688704362497, 137.4211989371984), (65.37645998563546, 136.68518656378953), (66.04474017534992, 135.94039984646585), (66.70286084719534, 135.1877453727688), (67.35195523559857, 134.42812973024024), (67.99315657498569, 133.6624595064204), (68.62759809978364, 132.89164128885133), (69.25641304441903, 132.1165816650741), (69.88073464331838, 131.33818722262987), (70.5016961309085, 130.55736454906017), (71.1204307416158, 129.77502023190635), (71.73807170986711, 128.9920608587096), (72.35575227008893, 128.20939301701114), (72.974605656708, 127.42792329435244), (73.5957651041507, 126.64855827827463), (74.22036384684408, 125.87220455631919), (74.84953511921434, 125.09976871602726), (75.48441215568818, 124.33215734494009), (76.12612819069234, 123.57027703059921), (76.77581645865354, 122.81503436054594), (77.43461019399818, 122.06733592232116), (78.10364263115298, 121.32808830346656), (78.78404700454465, 120.59819809152339), (79.47695654859962, 119.87857187403289), (79.70496253819685, 119.85314496625212), (79.2796960207044, 120.7597624672085), (78.84793340465794, 121.6627710245234), (78.41005569565904, 122.56238230797595), (77.96644389930937, 123.4588079873447), (77.51747902121014, 124.35225973240817), (77.06354206696321, 125.2429492129452), (76.60501404217005, 126.13108809873412), (76.14227595243209, 127.01688805955378), (75.67570880335106, 127.9005607651832), (75.20569360052836, 128.7823178854003), (74.73261134956537, 129.66237108998374), (74.25684305606407, 130.54093204871273), (73.77876972562586, 131.41821243136582), (73.2987723638517, 132.29442390772084), (72.81723197634408, 133.16977814755734), (72.33452956870407, 134.04448682065373), (71.85104614653315, 134.91876159678864), (71.36716271543293, 135.79281414574044), (70.88326028100506, 136.66685613728794), (70.39971984885095, 137.54109924120996), (69.91692242457225, 138.41575512728457), (69.43524901377046, 139.29103546529126), (68.95508062204716, 140.167151925008), (68.47679825500363, 141.0443161762135), (68.00078291824195, 141.92273988868672), (67.5274156173631, 142.8026347322059), (67.05707735796896, 143.68421237655), (66.59014914566113, 144.56768449149754), (66.12701198604097, 145.45326274682722), (65.66804688470995, 146.3411588123174), (65.21363484726979, 147.23158435774715), (64.76415687932193, 148.12475105289465), (64.31999398646809, 149.02087056753894), (63.881527174309724, 149.92015457145834), (63.44913744844822, 150.8228147344317), (63.02320581448536, 151.72906272623763), (63.17523498088321, 151.90492451828928), (63.92484385569628, 151.25014673659274), (64.63822928055724, 150.56230558154732), (65.32079664466542, 149.8459529598475), (65.97795133722002, 149.1056407781869), (66.61509874741978, 148.34592094325933), (67.23764426446486, 147.57134536175968), (67.85099327755321, 146.78646594038094), (68.46055117588492, 145.99583458581816), (69.07172334865872, 145.20400320476463), (69.6899151850739, 144.41552370391472), (70.32053207432959, 143.6349479899625), (70.96897940562508, 142.86682796960173), (71.6406625681593, 142.1157155495268), (72.34098695113163, 141.38616263643152), (73.07535794374103, 140.68272113700996), (73.35610181517521, 141.62651949457074), (73.5704214785781, 142.59054088400595), (73.78537097091198, 143.51935715450583), (74.08762203879071, 144.31004064437573), (74.84944513938414, 143.60055571668934), (75.55691897574212, 142.86389615688557), (76.21849545898941, 142.10428792052625), (76.84262650025147, 141.32595696317432), (77.43776401065419, 140.53312924039273), (78.01235990132305, 139.7300307077442), (78.57486608338331, 138.92088732079125), (79.13373446796045, 138.10992503509698), (79.69741696618016, 137.30136980622387), (80.2744098046317, 136.49878621529396), (80.86093452530109, 135.6904544184147), (81.44775586501002, 134.88235991676683), (82.03515340201697, 134.0747263729578), (82.6234067145811, 133.26777744959418), (83.2127953809611, 132.46173680928362), (83.80359897941557, 131.6568281146323), (84.39609708820356, 130.8532750282478), (84.99056928558376, 130.05130121273714), (85.58729514981522, 129.25113033070764), (86.18655425915641, 128.45298604476577), (86.78862619186658, 127.6570920175191), (87.39379052620384, 126.86367191157423), (88.0023268404277, 126.07294938953844), (88.61451471279668, 125.2851481140189), (89.23063372156949, 124.5004917476223), (89.85096344500495, 123.71920395295594), (90.47578346136217, 122.94150839262699), (91.10537334889959, 122.1676287292421), (91.7400126858764, 121.39778862540872), (92.37998105055112, 120.63221174373378), (93.02555802118268, 119.87112174682419), (93.67702317602978, 119.1147422972872), (94.33465609335144, 118.36329705772974), (94.99873635140618, 117.61700969075875), (95.66954352845313, 116.87610385898155), (96.34735720275077, 116.14080322500499), (97.03245695255836, 115.41133145143607), (97.72512235613418, 114.68791220088187), (98.42563299173736, 113.97076913594968), (99.13426843762663, 113.26012591924626), (99.85130827206088, 112.55620621337893), (100.57703207329874, 111.85923368095443), (101.31171941959921, 111.16943198457999), (102.05170009373907, 110.48846780849702), (102.79116017658417, 109.81536594460049), (103.5358558964606, 109.14899097299738), (104.287220080322, 108.49185034085725), (105.04668555512288, 107.84645149534941), (105.81568514781677, 107.21530188364353), (106.59565168535828, 106.60090895290934), (107.38801799470104, 106.00578015031637), (108.19421690279869, 105.43242292303357), (109.01568123660613, 104.88334471823129), (109.85384382307679, 104.36105298307825), (110.71013748916491, 103.8680551647448), (111.58599506182458, 103.4068587104003), (112.48284936800965, 102.97997106721385), (113.40213323467404, 102.58989968235544), (114.34527948877206, 102.23915200299446), (115.31372095725764, 101.93023547630048), (116.30889046708492, 101.66565754944314), (117.32058948278186, 101.42729897913512), (118.30940883398719, 101.32332317576216), (118.13679324828725, 101.6818329190561), (117.30716521746577, 102.25208071881892), (116.48187352456246, 102.8283060361781), (115.66123998872668, 103.41066978070816), (114.8455864291085, 103.99933286198429), (114.0352346648581, 104.59445618958134), (113.23050651512452, 105.19620067307422), (112.43172379905776, 105.8047272220375), (111.63920833580829, 106.42019674604657), (110.85328194452465, 107.04277015467592), (110.07426644435763, 107.67260835750054), (109.3024836544566, 108.3098722640955), (108.53825539397153, 108.95472278403568), (107.78190348205207, 109.60732082689589), (107.0337497378479, 110.2678273022508), (106.294115980509, 110.93640311967577), (105.56332402918504, 111.61320918874533), (104.84169570302586, 112.29840641903424), (104.12955282118126, 112.99215572011789), (103.427217202801, 113.69461800157066), (102.73501066703486, 114.40595417296772), (102.05325503303237, 115.12632514388409), (101.38227211994375, 115.85589182389434), (100.72238374691852, 116.59481512257354), (100.22693328758788, 117.48007748051222), (99.51258779178147, 118.14579885088591), (98.67602897219784, 118.68930689748228), (97.9561010222831, 119.39037866166863), (97.26545833620138, 120.12301380857899), (96.58304890746872, 120.86004534240385), (95.9085734814236, 121.60147326314272), (95.24173280340494, 122.34729757079602), (94.58222761875153, 123.0975182653631), (93.92975867280231, 123.8521353468447), (93.28402671089614, 124.61114881524063), (92.64473247837138, 125.37455867055024), (92.01157672056738, 126.14236491277398), (91.38426018282291, 126.91456754191263), (90.76248361047644, 127.69116655796509), (90.14594774886699, 128.47216196093154), (89.53435334333355, 129.25755375081243), (88.92740113921487, 130.04734192760742), (88.32479188184949, 130.8415264913166), (87.72622631657649, 131.64010744193993), (87.13140518873462, 132.44308477947743), (86.54002924366263, 133.25045850392917), (85.95179922669969, 134.0622286152952), (85.36641588318396, 134.87839511357527), (84.7835799584549, 135.69895799876952), (84.1979044174831, 136.5073819419097), (83.61295277000477, 137.31442411805642), (83.02964133788491, 138.1231065095618), (82.44789788653557, 138.93335688183734), (81.86765018136832, 139.74510300029525), (81.28882598779529, 140.55827263034766), (80.71135307122863, 141.37279353740607), (80.1351591970801, 142.1885934868825), (79.56017213076144, 143.00560024418888), (78.9863196376846, 143.8237415747373), (78.41352948326164, 144.64294524393938), (77.8417294329044, 145.4631390172074), (77.27084725202452, 146.2842506599526), (76.70081070603456, 147.10620793758758), (76.13154756034588, 147.92893861552395), (75.56298558037061, 148.75237045917382), (74.9950525315205, 149.57643123394877), (74.42767617920761, 150.40104870526105), (73.86078428884389, 151.22615063852237), (73.29430462584108, 152.05166479914473), (72.72816495561123, 152.87751895253993), (72.1622930435661, 153.70364086412005), (71.59661665511771, 154.52995829929682), (71.03106355567826, 155.35639902348223), (70.47660040184934, 156.18839892806986), (69.93878178409683, 157.0276629262979), (69.38634857624176, 157.85802260299008), (68.82034907741128, 158.6800021077097), (68.24183158673256, 159.49412559002016), (67.65184440333324, 160.30091719948584), (67.05143582634011, 161.10090108566988), (66.44165415488101, 161.89460139813622), (65.82354768808248, 162.68254228644798), (65.1981647250722, 163.46524790016898), (64.56655356497744, 164.24324238886297), (63.92976250692545, 165.01704990209376), (63.288839850043374, 165.7871945894245), (62.64483389345848, 166.5542006004194), (61.99879293629824, 167.3185920846416), (61.351765277689694, 168.080893191655), (60.70479921676031, 168.84162807102322), (60.05894305263704, 169.60132087230966), (59.4158608127074, 170.36121477853706), (58.81351724043912, 171.16895415048228), (58.18875008370533, 171.9542699379618), (57.54329234764179, 172.71889514611166), (56.87887703738373, 173.464562780067), (56.19723715806671, 174.19300584496338), (55.50010571482648, 174.90595734593646), (54.78921571279889, 175.60515028812216), (54.06630015711917, 176.29231767665595), (53.33309205292258, 176.96919251667285), (52.59132440534526, 177.63750781330873), (51.84273021952277, 178.29899657169963), (51.08904250059024, 178.9553917969807), (50.33199425368383, 179.6084264942875), (49.573318483938685, 180.25983366875576), (48.814748196490655, 180.911346325521), (48.058016396475075, 181.56469746971894), (47.3315520648563, 182.2453754147107), (46.58752874163055, 182.90743793238047), (45.81805261556492, 183.5440476472104), (45.03023622459209, 184.16231709713307), (44.23119210664433, 184.76935882008075), (43.43591887570289, 185.38541924527678), (42.65104536304563, 186.01552728930383), (41.865131213145325, 186.63988522075502), (41.077444313764424, 187.25812698351106), (40.287252552665166, 187.86988652145328), (39.4938238176099, 188.4747977784631), (38.69642599636088, 189.07249469842145), (37.894326976680645, 189.66261122520962), (37.08679464633115, 190.24478130270847), (36.273096893074936, 190.81863887479943), (35.452501604674254, 191.38381788536327), (34.624276668891355, 191.93995227828168), (33.78768997348878, 192.48667599743564), (32.94200940622857, 193.0236229867062), (32.083802296372056, 193.55953459818548), (31.233818705716622, 194.13330056132992), (30.38865325393023, 194.6303034502559), (29.480646672888604, 194.9828839968392), (28.46988897939987, 195.06271612237822), (27.473600629938062, 194.92962790971364), (26.509651325086605, 194.68765409781673), (25.57237154871912, 194.35947275119221), (24.656091784709442, 193.96776193434445), (23.7551425169313, 193.5351997117788), (22.863854229258525, 193.08446414799997), (21.901247670508628, 192.62299990817337), (21.171620742026423, 192.0568453026687)], (0.5647058823529412, 0.0, 0.28627450980392155))</w:t>
        <w:br/>
      </w:r>
    </w:p>
    <w:p>
      <w:r>
        <w:t>([(28.82187025385103, 195.0813625515297), (29.64074389936218, 194.55229047612167), (30.456576863844518, 194.01982446331448), (31.269545775483802, 193.48378788492315), (32.079827262464676, 192.9440041127625), (32.88759795297259, 192.40029651864688), (33.6930344751929, 191.85248847439175), (34.49631345731067, 191.30040335181113), (35.29761152751102, 190.7438645227207), (36.09710531397903, 190.1826953589344), (36.89497144490034, 189.61671923226749), (37.6913865484601, 189.04575951453478), (38.48652725284317, 188.46963957755085), (39.28057018623489, 187.88818279313054), (40.07369197682072, 187.3012125330887), (40.86606925278571, 186.70855216923997), (41.657878642315005, 186.1100250733994), (42.449296773593865, 185.50545461738167), (43.24050027480744, 184.8946641730014), (44.14729603670864, 185.0988763501639), (45.10597989519304, 185.2969618487909), (46.07690036232846, 185.34048023677713), (47.04887194010566, 185.34128649421427), (48.01070913051554, 185.41123560119505), (48.916748590672626, 185.677060050763), (48.546093200058664, 186.58146926416498), (48.12273560084813, 187.45635155728087), (47.65550053363582, 188.30732267412603), (47.15321273901634, 189.13999835871508), (46.624696957583964, 189.95999435506238), (46.078777929932585, 190.77292640718233), (45.5242803966572, 191.58441025909002), (44.97002909835189, 192.40006165479977), (44.424848775611245, 193.22549633832625), (43.897564169029465, 194.06633005368417), (43.39765116036892, 194.9270059021812), (42.94533028482362, 195.77086147796913), (42.485111001010736, 196.61822399980673), (41.978173125305254, 197.44136476510482), (41.38569647408286, 198.21255507127447), (40.66886086371843, 198.90406621572646), (39.80327669379488, 199.28450390604013), (38.9061383054192, 198.99308076580337), (37.99075271534692, 198.67725200269484), (37.042573808381604, 198.36610984710666), (36.06296934486571, 198.07081459867285), (35.2172543467822, 197.61505821213078), (34.29391895949853, 197.25356818189033), (33.33973240004692, 196.95516502993047), (32.401463885459506, 196.68866927822944), (31.46517009002809, 196.28932413941658), (30.544858541018513, 195.8866702767876), (29.658100324056615, 195.4840164141587), (28.82187025385103, 195.0813625515297)], (0.9490196078431372, 0.7254901960784313, 0.8392156862745098))</w:t>
        <w:br/>
      </w:r>
    </w:p>
    <w:p>
      <w:r>
        <w:t>([(185.2072032978953, -300.2278151442827), (185.51236285317137, -301.1800127637466), (185.7971734192984, -302.1385619993287), (186.064223277865, -303.10216871023465), (186.31610071046018, -304.0695387556701), (186.55539399867286, -305.0393779948405), (186.78469142409122, -306.01039228695174), (187.00658126830444, -306.98128749120934), (187.2236518129012, -307.95076946681877), (187.4384913394703, -308.9175440729859), (187.65368812960023, -309.88031716891624), (187.87183046487982, -310.8377946138155), (188.09415864472462, -311.78641946391303), (188.2471692395026, -312.7460751200656), (188.3527471008633, -313.73027708664455), (188.49942357250944, -314.7168925277241), (188.7757299981443, -315.6837886073785), (189.42263596294205, -316.39454659367834), (190.10367908692484, -317.07896439436223), (190.72510223198947, -317.8440615689773), (191.39234283690962, -318.5975803585965), (191.93765718860033, -318.8285668529246), (191.80154974719727, -317.8826246868806), (191.6313982587913, -316.941886153963), (191.43344686812506, -316.00218849101), (191.21393971994087, -315.0593689348597), (190.97912095898147, -314.1092647223506), (190.7352347299895, -313.1477130903208), (190.48852517770777, -312.1705512756086), (190.24523644687866, -311.1736165150522), (190.01161268224462, -310.1527460454901), (189.98882676151965, -309.42398707016287), (190.81107897001158, -310.07551057583777), (191.60995321825058, -310.7171433321034), (192.3884815398987, -311.3519173726216), (193.1496959686177, -311.98286473105463), (193.8966285380698, -312.6130174410644), (194.63231128191688, -313.2454075363127), (195.3597762338211, -313.8830670504617), (196.0820554274442, -314.5290280171734), (196.80065824154602, -315.19049988595617), (197.52076748755906, -315.8615714386418), (198.24753516534008, -316.5263954305124), (198.97873118341764, -317.1875205375349), (199.7121254503208, -317.84749543567597), (200.44548787457924, -318.5088688009023), (201.17658836472117, -319.17418930918086), (201.9031968292764, -319.8460056364783), (202.62308317677366, -320.52686645876145), (203.3340173157419, -321.2193204519972), (204.0337691547104, -321.9259162921521), (204.72010860220814, -322.6492026551932), (205.39080556676421, -323.391728217087), (206.0436299569076, -324.15604165380057), (206.67635168116752, -324.94469164130044), (207.30534337919366, -325.66608498749565), (207.61565135923115, -325.0401083828351), (207.2064493624414, -324.1088270949066), (206.77332764692144, -323.1976186150614), (206.31702104197518, -322.3057481139956), (205.83826437690698, -321.4324807624049), (205.3377924810205, -320.5770817309855), (204.8163401836201, -319.7388161904334), (204.27464231400927, -318.9169493114447), (203.71343370149236, -318.1107462647151), (203.13344917537356, -317.3194722209406), (202.5354235649564, -316.54239235081747), (201.9200916995454, -315.7787718250415), (201.28818840844428, -315.0278758143087), (200.64044852095714, -314.28896948931487), (199.97760686638784, -313.5613180207564), (199.30039827404065, -312.8441865793289), (198.60955757321943, -312.13684033572855), (197.90581959322836, -311.4385444606513), (197.189919163371, -310.74856412479323), (196.46259111295205, -310.0661644988501), (195.72457027127493, -309.3906107535181), (194.9765914676439, -308.7211680594931), (194.2193895313631, -308.0571015874712), (193.45369929173637, -307.3976765081482), (192.75504548861426, -306.7192012232532), (192.04700313249896, -306.04669168387784), (191.32420018808216, -305.38156243865325), (190.5882767207295, -304.7229934548966), (189.8408727958088, -304.0701646999239), (189.08362847868653, -303.4222561410522), (188.31818383472972, -302.7784477455975), (187.54617892930537, -302.1379194808767), (186.7692538277801, -301.4998513142063), (185.9890485955211, -300.86342321290283), (185.2072032978953, -300.2278151442827)], (0.6588235294117647, 0.0, 0.33725490196078434))</w:t>
        <w:br/>
      </w:r>
    </w:p>
    <w:p>
      <w:r>
        <w:t>([(135.92536341939675, -371.9266652202211), (134.90395491530234, -371.9434806398005), (133.9256517699187, -372.1280459917913), (132.97643947595512, -372.41963174460324), (132.04230352612166, -372.75750836664565), (131.10922941312828, -373.080946326328), (130.1632026296846, -373.32921609205977), (129.1481446095038, -373.49280482483243), (128.13269080220147, -373.6017379897545), (127.12447408506584, -373.6579408247602), (126.12349445809726, -373.66415216023086), (125.12975192129558, -373.623110826548), (124.14324647466051, -373.53755565409307), (123.16397811819259, -373.41022547324746), (122.19194685189126, -373.24385911439276), (121.22715267575707, -373.04119540791015), (120.26959558978959, -372.8049731841813), (119.31927559398903, -372.5379312735876), (118.37619268835539, -372.2428085065106), (117.44034687288857, -371.92234371333154), (116.51173814758846, -371.5792757244321), (115.59036651245549, -371.2163433701935), (114.67623196748923, -370.83628548099733), (113.76933451268978, -370.441840887225), (112.86594227582155, -370.01602532032905), (111.96600740577831, -369.5750719457982), (111.07075245859569, -369.12747561897044), (110.18027262843454, -368.6731252799916), (109.29466310945465, -368.2119098690086), (108.41401909581606, -367.74371832616777), (107.53843578167911, -367.26843959161556), (106.66800836120423, -366.7859626054983), (105.80283202855112, -366.29617630796264), (104.94300197788024, -365.79896963915496), (104.08861340335181, -365.29423153922176), (103.23976149912576, -364.7818509483094), (102.39654145936231, -364.26171680656455), (101.55904847822188, -363.73371805413353), (100.72737774986422, -363.1977436311628), (99.90162446845005, -362.6536824777987), (99.0818838281395, -362.1014235341878), (98.26825102309219, -361.54085574047673), (97.46082124746884, -360.97186803681166), (96.65968969542931, -360.39434936333936), (95.86495156113381, -359.8081886602061), (95.07670203874275, -359.2132748675583), (94.2950363224159, -358.6094969255425), (93.52004960631395, -357.9967437743052), (92.75183708459664, -357.3749043539927), (91.99049395142441, -356.74386760475164), (91.23611540095727, -356.1035224667284), (90.48879662735547, -355.4537578800694), (89.74863282477922, -354.7944627849212), (89.01571918738875, -354.12552612143025), (88.290150909344, -353.44683682974295), (87.57202318480539, -352.7582838500058), (86.86143120793295, -352.05975612236523), (86.15847017288701, -351.3511425869676), (85.46323527382748, -350.6323321839596), (84.77582170491482, -349.90321385348756), (84.09632466030904, -349.163676535698), (83.42483933417046, -348.4136091707373), (82.76146092065903, -347.652900698752), (82.10628461393506, -346.8814400598884), (81.45872990794949, -346.0990293930327), (80.77042411671401, -345.34000403810484), (80.05039476779835, -344.629410773787), (79.33082501980095, -343.95115802078016), (78.64389803132099, -343.2891541997846), (77.90122807518331, -342.7063264244336), (77.12674420014687, -343.2744049776393), (77.34723840528774, -344.2241755450879), (77.68642743364691, -345.2005360694282), (78.04288977708028, -346.1430675543077), (78.42669799736034, -347.05701006833067), (78.84381643686847, -347.94435172562424), (79.30020943798576, -348.8070806403152), (79.80184134309297, -349.64718492653077), (80.35467649457141, -350.4666526983979), (80.96467923480213, -351.2674720700436), (81.6028850262388, -352.0559983806642), (82.24263027777255, -352.837682516634), (82.88818347581734, -353.6120713496964), (83.53958509284257, -354.37909405303054), (84.19687560131729, -355.1386797998151), (84.86009547371097, -355.8907577632289), (85.52928518249279, -356.63525711645093), (86.2044852001318, -357.3721070326599), (86.88573599909728, -358.10123668503496), (87.5730780518586, -358.8225752467545), (88.26655183088484, -359.5360518909978), (88.96619780864525, -360.2415957909435), (89.6720564576091, -360.9391361197706), (90.38416825024547, -361.62860205065783), (91.10257365902383, -362.3099227567841), (91.82731315641304, -362.98302741132846), (92.55842721488297, -363.6478451874692), (93.295956306902, -364.3043052583859), (94.0399409049402, -364.95233679725675), (94.79042148146601, -365.59186897726113), (95.54743850894913, -366.22283097157765), (96.31103245985861, -366.8451519533852), (97.08124380666384, -367.4587610958627), (97.85811302183387, -368.063587572189), (98.64168057783799, -368.65956055554284), (99.43198694714545, -369.24660921910316), (100.22907260222551, -369.82466273604877), (101.03297801554727, -370.3936502795587), (101.84374365958008, -370.95350102281157), (102.661410006793, -371.5041441389864), (103.48601752965533, -372.0455088012621), (104.31760670063642, -372.5775241828172), (105.15621799220533, -373.100119456831), (106.00189187683145, -373.61322379648203), (106.85466882698373, -374.1167663749493), (107.71458931513175, -374.6106763654116), (108.58169381374448, -375.09488294104784), (109.45602279529118, -375.5693152750369), (110.33761673224113, -376.0339025405575), (111.2265160970635, -376.48857391078866), (112.12276136222764, -376.9332585589092), (113.02639300020253, -377.36788565809786), (113.93745148345765, -377.7923843815336), (114.85597728446217, -378.20668390239535), (115.78201087568503, -378.6107133938619), (116.71559272959594, -379.004402029112), (117.65676331866364, -379.38767898132465), (118.60019938505816, -379.76569641405126), (119.5430493316548, -380.122157755676), (120.48982734961803, -380.44505583928463), (121.44053343894842, -380.73296097741814), (122.3951675996455, -380.9844434826183), (123.35372983170976, -381.19807366742606), (124.3162201351407, -381.37242184438315), (125.28263850993851, -381.5060583260307), (126.2529849561034, -381.5975534249101), (127.22725947363519, -381.6454774535627), (128.20546206253374, -381.64840072452995), (129.18759272279937, -381.60489355035304), (130.1736514544319, -381.5135262435735), (131.1636382574313, -381.37286911673266), (132.15755313179767, -381.1814924823718), (133.15539607753092, -380.93796665303233), (134.15701029069146, -380.64079733205114), (135.12124355682045, -380.2958800203891), (136.03849074969966, -379.91353898768085), (136.912689183499, -379.4819622914181), (137.74777617238803, -378.98933798909246), (138.54768903053628, -378.4238541381955), (139.31636507211283, -377.7736987962189), (140.1473068805099, -376.91205472346), (140.78152980167928, -375.9706240520974), (141.07331293120677, -375.0975294219178), (141.02897735655046, -374.3085735515682), (140.6548441651695, -373.61955915969537), (139.95723444452253, -373.04628896494603), (138.94246928206806, -372.60456568596703), (137.82254468560623, -372.2487565378), (136.82470744894894, -372.0071880496158), (135.92536341939675, -371.9266652202211)], (0.9098039215686274, 0.6980392156862745, 0.803921568627451))</w:t>
        <w:br/>
      </w:r>
    </w:p>
    <w:p>
      <w:r>
        <w:t>([(151.93751356042517, -363.56476459101737), (151.70282612973477, -362.62008144170073), (151.22887911717405, -361.89896494819516), (150.46859374456463, -361.4328009626195), (149.37489123372862, -361.2529753370924), (148.53064815457319, -361.32723129452523), (147.69363401462084, -361.5690268371781), (146.8396345953154, -361.95872368495276), (145.98635987510016, -362.4771360278685), (145.15151983241907, -363.1050780559449), (144.35282444571564, -363.82336395920123), (143.60798369343343, -364.612807927657), (142.93470755401626, -365.45422415133163), (142.35070600590734, -366.3284268202445), (141.87368902755063, -367.21623012441506), (141.52136659738954, -368.0984482538627), (141.31144869386793, -368.9558953986069), (141.2616452954292, -369.769385748667), (141.51015862823272, -370.78494660584886), (142.01666693429263, -371.50758736634356), (142.7786583754552, -371.94167612156696), (143.79613295172055, -372.102836221839), (144.6424469027775, -372.0046320132788), (145.47541700520574, -371.74833385071923), (146.3223807417394, -371.35584714431127), (147.16686468318548, -370.84364532324804), (147.992395400351, -370.22820181672233), (148.78249946404256, -369.5259900539272), (149.5207034450684, -368.7534834640552), (150.19053391423466, -367.92715547629956), (150.77551744234884, -367.0634795198531), (151.25918060021777, -366.1789290239088), (151.62504995864893, -365.28997741765943), (151.85665208844898, -364.41309813029795), (151.93751356042517, -363.56476459101737)], (0.9098039215686274, 0.6980392156862745, 0.803921568627451))</w:t>
        <w:br/>
      </w:r>
    </w:p>
    <w:p>
      <w:r>
        <w:t>([(191.6120633543066, -334.38706877847665), (191.6120633543067, -335.35646357485024), (191.6120633543065, -336.32585837122394), (191.6120633543067, -337.29525316759754), (191.6120633543067, -338.26464796397113), (191.61206335430683, -339.2340427603448), (191.6120633543066, -340.2034375567185), (191.6120633543066, -341.17283235309225), (191.6120633543066, -342.14222714946584), (191.6120633543066, -343.11162194583954), (191.6120633543066, -344.08101674221314), (191.7156340639786, -344.03419814828123), (191.87827782762633, -343.10420911818204), (192.00247696135966, -342.1592078406555), (192.0882314651784, -341.20193024958036), (192.13554133908283, -340.23511227883483), (192.14440658307257, -339.26148986229754), (192.1148271971482, -338.28379893384664), (192.04680318130946, -337.3047754273607), (191.9403345355561, -336.32715527671814), (191.79542125988866, -335.35367441579734), (191.6120633543066, -334.38706877847665)], (0.7098039215686275, 0.21176470588235294, 0.4745098039215686))</w:t>
        <w:br/>
      </w:r>
    </w:p>
    <w:p>
      <w:r>
        <w:t>([(166.88218702538498, -362.14146235625924), (167.86487498403596, -362.40111659553435), (168.84452582940838, -362.57503676308437), (169.8181024482228, -362.6632228589094), (170.78256772720124, -362.6656748830092), (171.73488455306497, -362.582392835384), (172.67201581253494, -362.4133767160337), (173.5909243923324, -362.1586265249584), (172.76372612727766, -362.14146235625935), (171.8127088448502, -362.14146235625924), (170.8457428890294, -362.1414623562592), (169.86601799449357, -362.1414623562592), (168.87672389592177, -362.1414623562593), (167.88105032799274, -362.14146235625924), (166.88218702538498, -362.14146235625924)], (0.7254901960784313, 0.21568627450980393, 0.4823529411764706))</w:t>
        <w:br/>
      </w:r>
    </w:p>
    <w:p>
      <w:r>
        <w:t>([(126.85181167281394, -386.1596875678019), (127.82741895559676, -386.4355002019514), (128.79924620499574, -386.6121132455021), (129.76351338762677, -386.6895266984537), (130.71644047010594, -386.6677405608065), (131.65424741904917, -386.54675483256045), (132.5731542010727, -386.32656951371547), (132.67584631383065, -386.1280773321065), (131.7418232264001, -386.0877596251373), (130.78780958292992, -386.0816687948337), (129.8178034946284, -386.0978105075719), (128.8358030727034, -386.1241904297284), (127.84580642836258, -386.14881422767957), (126.85181167281394, -386.1596875678019)], (0.7098039215686275, 0.23137254901960785, 0.49019607843137253))</w:t>
        <w:br/>
      </w:r>
    </w:p>
    <w:p>
      <w:r>
        <w:t>([(88.0668257756562, -366.767194619223), (88.61804106937547, -367.58144723691635), (89.28649498141951, -368.199847290746), (90.18942613011325, -368.5442357018289), (89.65288885409822, -367.8140139098045), (88.97915879198386, -367.1515356028318), (88.0668257756562, -366.767194619223)], (0.8, 0.11764705882352941, 0.4588235294117647))</w:t>
        <w:br/>
      </w:r>
    </w:p>
    <w:p>
      <w:r>
        <w:t>([(85.3981340854848, -363.7426773703621), (85.73718989255111, -364.64638960326147), (86.34955079686348, -365.3154755765009), (87.15785912324941, -365.86597180283906), (86.84188787086397, -365.0974367181112), (86.22061388086443, -364.41961235981216), (85.3981340854848, -363.7426773703621)], (0.8, 0.11764705882352941, 0.4627450980392157))</w:t>
        <w:br/>
      </w:r>
    </w:p>
    <w:p>
      <w:r>
        <w:t>([(123.82729442395303, -385.6259492297676), (124.60117164186798, -386.05825158635605), (125.51142998781295, -386.01384578332056), (125.60941211385801, -385.6912012552294), (124.73594406936722, -385.6227537866616), (123.82729442395303, -385.6259492297676)], (0.7176470588235294, 0.21568627450980393, 0.4823529411764706))</w:t>
        <w:br/>
      </w:r>
    </w:p>
    <w:p>
      <w:r>
        <w:t>([(-91.0913430245173, -31.757431113039534), (-91.28286120729209, -32.72925607540132), (-91.48023012295177, -33.70129731157824), (-91.68193585479152, -34.67377109538504), (-91.88646448610645, -35.64689370063666), (-92.09230210019207, -36.62088140114823), (-92.29793478034338, -37.5959504707347), (-92.50184860985577, -38.5723171832108), (-92.70252967202427, -39.550197812391566), (-92.8984640501445, -40.529808632092355), (-93.08813782751135, -41.51136591612759), (-93.27003708742023, -42.495085938312606), (-93.44264791316638, -43.48118497246226), (-93.60445638804504, -44.46987929239137), (-93.75394859535142, -45.46138517191519), (-93.88961061838074, -46.45591888484835), (-94.0099285404283, -47.453696705006), (-94.11338844478932, -48.45493490620317), (-94.59831276605713, -49.36061641937894), (-94.8275113907833, -50.261475629883684), (-94.84537161944442, -51.24478303606805), (-94.97015050535832, -52.22809044225292), (-95.26975386319795, -53.229100043546225), (-95.36102075639717, -54.18404057461747), (-95.36750529301551, -55.18505575244151), (-95.42662893321892, -56.172951049872175), (-95.60125339984617, -57.16084634730296), (-95.74328357468089, -58.16031726483945), (-95.79753090772024, -59.163431358378055), (-95.86082192532507, -60.16221764240768), (-95.92823574677416, -61.15749626371525), (-95.99485149134638, -62.15008736908729), (-96.05574827832044, -63.1408111053108), (-96.10600522697517, -64.13048761917261), (-96.14070145658957, -65.11993705745965), (-96.15491608644246, -66.10997956695884), (-96.14372823581246, -67.10143529445698), (-96.10221702397874, -68.09512438674089), (-96.02546157021985, -69.09186699059731), (-95.90854099381478, -70.09248325281345), (-95.74653441404232, -71.09779332017594), (-95.71707528748095, -72.1118056953218), (-95.58501637639196, -73.07901443888079), (-95.50636846856571, -74.06844982123563), (-95.53046309703005, -75.07256270877468), (-95.57046413353989, -76.07894794032052), (-95.53953544985049, -77.07520035469506), (-95.36124972879145, -78.04567657716818), (-95.3612497287915, -79.06559534867628), (-95.15468968027179, -79.97073052388754), (-95.20275597590431, -80.94359906555357), (-95.13100419362715, -81.96346000495252), (-95.005424170102, -82.97731673091461), (-94.797804392757, -83.95634007082977), (-94.78032871853424, -84.92095008369839), (-94.6045143542072, -85.89096452837072), (-94.42351386615947, -86.87921093801982), (-94.30911528318704, -87.86745734766905), (-94.17133123946789, -88.83859519436456), (-93.95746407014272, -89.8005635066743), (-93.76450283698954, -90.76988817153797), (-93.58940315222802, -91.74580809201035), (-93.42912062807717, -92.7275621711463), (-93.28061087675668, -93.7143893120008), (-93.14082951048597, -94.70552841762863), (-93.00673214148422, -95.70021839108442), (-92.87527438197094, -96.69769813542337), (-92.74341184416552, -97.69720655370014), (-92.60810014028736, -98.69798254896949), (-92.33902660540527, -99.68698729647902), (-92.28444770572496, -100.65159730934764), (-92.12185969021915, -101.61275710158205), (-91.86761461890747, -102.58730011282691), (-91.7035532146416, -103.59324427129177), (-91.62967547742178, -104.57816407057037), (-91.37859561820132, -105.536297651869), (-91.39885970280342, -106.50090766473743), (-91.26925580386211, -107.4792511134774), (-91.03482341975085, -108.46049987878206), (-91.04625344832742, -109.42510989165048), (-90.9134302451726, -110.41001199612425), (-90.69843549380012, -111.38470210569511), (-90.68931842653522, -112.34931211856363), (-90.55760468648305, -113.30565546006972), (-90.54864870367919, -114.32105519628512), (-90.30787746015561, -115.34496752083086), (-90.27881526552476, -116.28828984498222), (-90.2017791277936, -117.25078372894511), (-90.02146029836064, -118.1781861038469), (-90.02383704967458, -119.13450793600967), (-90.02638456631598, -120.1463927975655), (-89.77765126448595, -121.17074382605011), (-89.64255280815948, -122.17292443551464), (-89.53055769909493, -123.1618571135937), (-89.44166593729256, -124.1443395784938), (-89.37587752275215, -125.12716954842024), (-89.33319245547386, -126.11714474157924), (-89.31361073545749, -127.12106287617648), (-89.180544465913, -128.108827920174), (-89.1030777634781, -129.0988377183151), (-89.11771110518329, -130.1020046656192), (-89.15838622754225, -131.1088918673025), (-89.15904486706783, -132.110062428581), (-89.05362876027333, -133.09607945467084), (-88.9563896723803, -134.09107478409516), (-88.95119076774357, -135.08139905329776), (-88.91735695598435, -136.08489134912952), (-88.89236496915592, -137.08699109005173), (-88.87632206130075, -138.08775190308586), (-88.86933548646182, -139.0872274152534), (-88.87151249868167, -140.08547125357552), (-88.88296035200277, -141.0825370450737), (-88.90378630046794, -142.07847841676883), (-88.9340975981196, -143.07334899568264), (-88.97400149900051, -144.06720240883635), (-89.02360525715343, -145.06009228325115), (-89.08301612662083, -146.0520722459487), (-89.15234136144535, -147.04319592394975), (-89.23168821566975, -148.03351694427616), (-89.3211639433366, -149.02308893394888), (-89.42087579848857, -150.01196551998973), (-89.53093103516811, -151.0002003294193), (-89.65143690741816, -151.98784698925957), (-89.78250066928116, -152.97495912653136), (-89.92422957479975, -153.96159036825634), (-90.07673087801668, -154.94779434145573), (-90.2401118329745, -155.9336246731507), (-90.41447969371586, -156.91913499036266), (-90.59994171428336, -157.9043789201131), (-90.79660514871975, -158.88941008942322), (-91.00457725106756, -159.8742821253141), (-91.22396527536945, -160.85904865480745), (-91.42084169482017, -161.78902902823162), (-90.66899181205345, -161.06906019994136), (-90.01732331970702, -160.30316393445793), (-89.45361317992504, -159.49541457773404), (-88.96563835485091, -158.64988647572133), (-88.54117580662826, -157.7706539743722), (-88.16800249740083, -156.8617914196387), (-87.83389538931225, -155.92737315747272), (-87.52663144450611, -154.9714735338267), (-87.23398762512615, -153.9981668946527), (-86.98902850017751, -153.02659179402804), (-86.77230425237771, -152.05556363801577), (-86.57443923582261, -151.0823402465781), (-86.39493569914576, -150.10692161971443), (-86.23329589098105, -149.1293077574251), (-86.08902205996182, -148.14949865971005), (-85.96161645472193, -147.16749432656883), (-85.85058132389486, -146.1832947580019), (-85.75541891611455, -145.1968999540093), (-85.67563148001477, -144.20830991459079), (-85.61072126422889, -143.21752463974659), (-85.56019051739086, -142.2245441294766), (-85.52354148813406, -141.22936838378075), (-85.50027642509234, -140.2319974026591), (-85.48989757689935, -139.23243118611165), (-85.49190719218878, -138.2306697341383), (-85.50580751959416, -137.22671304673918), (-85.53110080774947, -136.22056112391436), (-85.56728930528807, -135.21221396566375), (-85.61387526084381, -134.20167157198716), (-85.67036092305028, -133.1889339428849), (-85.73624854054123, -132.1740010783568), (-85.80500101397584, -131.17392290635337), (-85.87626499625881, -130.1791848656543), (-85.95120028554078, -129.1844468249557), (-86.02955094332553, -128.18970878425694), (-86.11106103111726, -127.19497074355785), (-86.19547461042055, -126.20023270285897), (-86.28253574273958, -125.20549466216019), (-86.37198848957833, -124.2107566214614), (-86.4635769124414, -123.21601858076252), (-86.55704507283266, -122.22128054006365), (-86.6521370322568, -121.22654249936485), (-86.74859685221772, -120.23180445866598), (-86.84616859421976, -119.2370664179672), (-86.94459631976736, -118.24232837726832), (-87.04362409036447, -117.24759033656943), (-87.14299596751559, -116.25285229587065), (-87.24086511759727, -115.2607901232239), (-87.3443262372838, -114.2701341940938), (-87.45490609820385, -113.2794782649635), (-87.57186767260247, -112.2888223358333), (-87.6944739327244, -111.29816640670322), (-87.82198785081418, -110.30751047757292), (-87.95367239911673, -109.31685454844272), (-88.0887905498768, -108.32619861931254), (-88.22660527533932, -107.33554269018224), (-88.36637954774875, -106.34488676105204), (-88.50737633935003, -105.35423083192174), (-88.66789048384823, -104.37839122746853), (-88.76492113654719, -103.3627141989751), (-88.77851012087339, -102.37681517247302), (-88.86385306997857, -101.33466467013608), (-88.64420684066242, -100.42072129859653), (-87.82393251603378, -100.16717995774107), (-87.14998478452324, -100.91922533547911), (-86.34454880978164, -101.5815592434477), (-85.47650215255265, -101.26725970350729), (-85.39638766485481, -100.35156534666639), (-85.48747517386812, -99.36044027694163), (-85.58685040462885, -98.36668796933483), (-85.68622563538956, -97.37293566172774), (-85.78560086615018, -96.37918335412084), (-85.8849760969109, -95.38543104651394), (-85.98435132767162, -94.39167873890705), (-86.08372655843225, -93.39792643130015), (-86.18310178919296, -92.40417412369315), (-86.28247701995369, -91.41042181608616), (-86.3818522507144, -90.41666950847926), (-86.49152665856907, -89.41639529862829), (-86.58144751778055, -88.42802103504795), (-86.51517007166731, -87.46750620081905), (-86.25723749098167, -86.63844224590464), (-85.92091718237786, -87.57912869394775), (-85.59319862975262, -88.52198211761063), (-85.2736162746916, -89.46690130854242), (-84.96170455878084, -90.41378505839256), (-84.65699792360579, -91.3625321588096), (-84.3590308107523, -92.31304140144299), (-84.06733766180652, -93.26521157794157), (-83.78145291835419, -94.2189414799547), (-83.50091102198088, -95.17412989913139), (-83.22524641427272, -96.13067562712072), (-82.95399353681547, -97.08847745557152), (-82.68668683119478, -98.04743417613335), (-82.42286073899659, -99.00744458045493), (-82.16204970180686, -99.96840746018573), (-81.90378816121124, -100.93022160697448), (-81.64761055879546, -101.89278581247024), (-81.39305133614579, -102.85599886832264), (-81.13964493484738, -103.81975956617994), (-80.88692579648666, -104.78396669769208), (-80.6344283626493, -105.7485190545076), (-80.38168707492093, -106.71331542827583), (-80.12823637488752, -107.67825461064575), (-79.8736107041348, -108.6432353932664), (-79.61734450424873, -109.6081565677871), (-79.35897221681518, -110.57291692585682), (-79.09802828341975, -111.5374152591245), (-78.83404714564843, -112.50155035923947), (-78.56656324508695, -113.4652210178507), (-78.29511102332127, -114.42832602660731), (-78.01922492193702, -115.39076417715846), (-77.73843938252028, -116.3524342611531), (-77.45228884665669, -117.31323507024037), (-77.16030775593218, -118.27306539606941), (-76.86203055193242, -119.23182403028939), (-76.55699167624334, -120.18940976454931), (-76.24472557045081, -121.14572139049805), (-75.92476667614056, -122.10065769978516), (-75.7828461629535, -121.89949492064682), (-75.78160372379496, -120.89341541894142), (-75.79488879078306, -119.88958150420426), (-75.82153199041682, -118.88781993591722), (-75.86036394919496, -117.88795747356127), (-75.91021529361642, -116.88982087661795), (-75.96991665018032, -115.89323690456833), (-76.03829864538528, -114.89803231689388), (-76.11419190573065, -113.90403387307606), (-76.19642705771484, -112.91106833259563), (-76.28383472783749, -111.91896245493486), (-76.3752455425969, -110.92754299957411), (-76.46949012849231, -109.93663672599524), (-76.56539911202287, -108.94607039367972), (-76.66180311968688, -107.95567076210821), (-76.75753277798388, -106.96526459076287), (-76.85141871341249, -105.97467863912426), (-76.94229155247183, -104.98373966667427), (-77.02898192166064, -103.99227443289392), (-77.11032044747806, -103.00010969726472), (-77.18513775642289, -102.00707221926758), (-77.25226447499406, -101.01298875838441), (-77.31053122969071, -100.01768607409626), (-77.35876864701147, -99.02099092588428), (-77.39580735345555, -98.02273007323005), (-77.42047797552179, -97.02273027561482), (-77.431611139709, -96.02081829251985), (-77.42803747251634, -95.01682088342663), (-77.4085876004426, -94.0105648078163), (-77.13064985584944, -93.90737040977547), (-76.6545133804594, -94.7932529487561), (-76.24843115227058, -95.71618980600643), (-75.89805284972175, -96.66422238022551), (-75.58902815125187, -97.62539207011221), (-75.3070067352999, -98.58774027436593), (-75.03763828030513, -99.53930839168595), (-74.76657246470623, -100.46813782077112), (-74.48036357129763, -101.41014343686851), (-74.19505155057861, -102.35956476000918), (-73.91204644694476, -103.31064896508121), (-73.63102895337136, -104.26325091252838), (-73.35167976283476, -105.21722546279383), (-73.07367956831038, -106.17242747632154), (-72.79670906277426, -107.12871181355477), (-72.52044893920197, -108.08593333493707), (-72.24457989056961, -109.043946900912), (-71.96878260985272, -110.00260737192335), (-71.69273779002731, -110.96176960841434), (-71.41612612406894, -111.92128847082864), (-71.13862830495367, -112.88101881961003), (-70.85992502565719, -113.84081551520177), (-70.57969697915506, -114.8005334180472), (-70.29762485842346, -115.76002738859039), (-70.01338935643797, -116.7191522872745), (-69.72667116617455, -117.6777629745432), (-69.4371509806089, -118.63571431084014), (-69.14450949271676, -119.59286115660879), (-68.84842739547383, -120.5490583722924), (-68.54858538185627, -121.50416081833504), (-68.24466414483966, -122.45802335518006), (-67.93634437739966, -123.41050084327073), (-67.62330677251236, -124.361448143051), (-67.30523202315334, -125.31072011496406), (-66.98180082229855, -126.25817161945375), (-66.65269386292378, -127.20365751696342), (-66.3175918380046, -128.14703266793663), (-65.97617544051708, -129.08815193281706), (-65.6281253634369, -130.02687017204818), (-65.27312229973992, -130.9630422460735), (-64.91084694240185, -131.89652301533667), (-64.54534984641859, -132.82875846118137), (-64.17460731234138, -133.75815004708693), (-63.795551902919726, -134.68336611060096), (-63.40830362455972, -135.60445465428606), (-63.01298248366677, -136.52146368070441), (-62.60970848664717, -137.43444119241838), (-62.19860163990654, -138.34343519199055), (-61.77978194985077, -139.2484936819828), (-61.35336942288597, -140.14966466495807), (-60.91948406541794, -141.04699614347834), (-60.47824588385208, -141.94053612010586), (-60.02977488459501, -142.83033259740338), (-59.57419107405181, -143.71643357793283), (-59.1116144586292, -144.59888706425693), (-58.64216504473237, -145.4777410589377), (-58.16596283876744, -146.3530435645375), (-57.683127847140305, -147.22484258361894), (-57.19378007625676, -148.09318611874426), (-56.69803953252272, -148.95812217247575), (-56.19602622234409, -149.81969874737572), (-55.68786015212666, -150.67796384600675), (-55.17366132827634, -151.5329654709309), (-54.65354975719904, -152.38475162471076), (-54.12764544530056, -153.2333703099083), (-53.596068398986795, -154.07886952908643), (-53.058938624663554, -154.921297284807), (-52.516376128736944, -155.76070157963258), (-51.968500917612666, -156.59713041612562), (-51.41543299769642, -157.43063179684813), (-50.857292375394316, -158.26125372436283), (-50.294199057112145, -159.08904420123199), (-49.72627304925593, -159.91405123001766), (-49.15363435823125, -160.73632281328258), (-48.57640299044413, -161.5559069535887), (-47.99469895230036, -162.37285165349883), (-47.40883905478313, -163.13900013868377), (-46.65669867102582, -163.4788848853955), (-47.02664320438323, -162.53296845268963), (-47.39542724434507, -161.5952106439612), (-47.76201245343012, -160.66353478424705), (-48.125360494156105, -159.73586419858313), (-48.48443302904199, -158.81012221200703), (-48.838191720605415, -157.88423214955452), (-49.18559823136523, -156.9561173362627), (-49.5256142238395, -156.02370109716801), (-49.85720136054655, -155.08490675730712), (-50.17508543113072, -154.1361868895318), (-50.4277483785823, -153.16155936885463), (-50.82837970625688, -152.24350096208659), (-51.292141375508436, -151.36080215956588), (-51.71982998600872, -150.46846828919774), (-52.095676190192926, -149.5315382201587), (-52.4712347013915, -148.59771026959223), (-52.846289670320694, -147.6665527389307), (-53.22062524769665, -146.73763392960672), (-53.59402558423572, -145.8105221430526), (-53.96627483065383, -144.88478568070036), (-54.33715713766744, -143.95999284398326), (-54.70645665599248, -143.03571193433274), (-55.0739575363455, -142.11151125318202), (-55.439443929442454, -141.18695910196317), (-55.802699985999666, -140.2616237821084), (-56.16350985673329, -139.33507359505043), (-56.521657692359476, -138.40687684222152), (-56.876927643594556, -137.47660182505413), (-57.22910386115468, -136.54381684498065), (-57.577970495755984, -135.60809020343345), (-57.92695594311719, -134.66942427294228), (-58.28265603820729, -133.73051458781285), (-58.63728229138906, -132.79158963458218), (-58.99082291690431, -131.85263762749202), (-59.34326612899483, -130.91364678078426), (-59.69460014190253, -129.97460530870086), (-60.044813169869116, -129.0355014254835), (-60.39389342713689, -128.0963233453743), (-60.74182912794686, -127.1570592826147), (-61.088608486541624, -126.21769745144657), (-61.4342197171629, -125.2782260661125), (-61.77865103405228, -124.33863334085359), (-62.12189065145177, -123.39890748991185), (-62.463926783603185, -122.45903672752917), (-62.80474764474832, -121.51900926794747), (-63.14434144912927, -120.57881332540855), (-63.482696410987764, -119.6384371141542), (-63.81980074456539, -118.69786884842615), (-64.15564266410436, -117.75709674246679), (-64.49021038384637, -116.81610901051774), (-64.82349211803323, -115.87489386682017), (-65.15547608090685, -114.93343952561682), (-65.48615048670922, -113.99173420114917), (-65.81550354968176, -113.04976610765894), (-66.14352348406688, -112.10752345938833), (-66.47019850410585, -111.16499447057886), (-66.7955168240411, -110.2221673554727), (-67.11946665811405, -109.27903032831128), (-67.44203622056678, -108.3355716033369), (-67.76321372564098, -107.39177939479117), (-68.0829873875786, -106.44764191691579), (-68.40134542062151, -105.50314738395305), (-68.71827603901153, -104.55828401014446), (-69.03376745699046, -103.61304000973185), (-69.34780788880019, -102.6674035969573), (-69.66038554868265, -101.72136298606232), (-69.97148865087944, -100.7749063912892), (-70.28110540963274, -99.8280220268796), (-70.58922403918419, -98.88069810707515), (-70.89583275377568, -97.9329228461179), (-71.2009197676492, -96.98468445824984), (-71.50447329504637, -96.03597115771258), (-71.80648155020909, -95.08677115874792), (-72.10693274737936, -94.13707267559788), (-72.40581510079889, -93.18686392250444), (-72.7029962688435, -92.2341448149986), (-72.9987676466565, -91.27809393462279), (-73.2934337273393, -90.32199946127285), (-73.58693162639247, -89.36582995269927), (-73.87919845931629, -88.40955396665203), (-74.17017134161111, -87.45314006088132), (-74.45978738877754, -86.49655679313753), (-74.74798371631574, -85.53977272117055), (-75.03469743972609, -84.58275640273077), (-75.31986567450915, -83.62547639556836), (-75.60342553616522, -82.66790125743363), (-75.88531414019445, -81.70999954607636), (-76.16546860209775, -80.75173981924713), (-76.44382603737506, -79.79309063469604), (-76.72032356152707, -78.83402055017336), (-76.99489829005405, -77.8744981234292), (-77.2674873384565, -76.91449191221385), (-77.53802782223457, -75.95397047427737), (-77.80645685688873, -74.99290236736995), (-78.07271155791948, -74.03125614924191), (-78.33672904082728, -73.06900037764332), (-78.59844642111231, -72.10610361032445), (-78.85780081427505, -71.14253440503552), (-79.11472933581587, -70.1782613195266), (-79.36916910123513, -69.21325291154817), (-79.62105722603343, -68.24747773885014), (-79.87033082571094, -67.28090435918267), (-80.11692701576813, -66.31350133029618), (-80.36078291170539, -65.34523720994082), (-80.60183562902316, -64.37608055586672), (-80.84002228322166, -63.40599992582393), (-81.07527998980143, -62.434963877562964), (-81.30867334829423, -61.46373780456539), (-81.41270984571756, -60.46611751406119), (-81.3626270538729, -59.49756239913357), (-81.45892867071501, -58.509721466314076), (-81.62824671393102, -57.52188053349449), (-81.74198378943534, -56.54014993209802), (-81.90406017241068, -55.56056016850161), (-82.06543602394872, -54.57620033967643), (-82.22564213363235, -53.58800886645658), (-82.38420929104468, -52.59692416967587), (-82.54066828576853, -51.603884670169), (-82.69454990738666, -50.60982878876906), (-82.8453849454825, -49.61569494631095), (-82.99270418963862, -48.622421563628485), (-83.13603842943814, -47.63094706155575), (-83.27491845446406, -46.642209860926755), (-83.40887505429917, -45.657148382575485), (-83.5374390185268, -44.676701047336365), (-83.64993001757468, -43.70235295129691), (-83.71960957008172, -42.71239145352294), (-83.7628272484923, -41.70444265085481), (-83.78590336945572, -40.69114717659142), (-83.7951582496209, -39.68514566403058), (-83.79691220563711, -38.69907874647059), (-83.81051137834424, -37.73296547482793), (-83.94759168768842, -36.76746248733705), (-84.33454362058725, -35.79740343646658), (-84.36356649603671, -34.76314393911881), (-84.30500921039123, -33.76669518189633), (-84.17027008629307, -32.79665884215588), (-83.97074744638572, -31.841636597255487), (-83.71783961331163, -30.89023012455168), (-83.42294490971365, -29.9310411014018), (-83.69905583615696, -29.261635510151986), (-84.6885324717055, -29.252127119732947), (-85.67144975072596, -29.33851696850397), (-86.64173867476738, -29.518782056981266), (-87.59333024537919, -29.790899385681445), (-88.52015546411091, -30.15284595512083), (-89.4161453325116, -30.602598765816133), (-90.27523085213072, -31.138134818283664), (-91.0913430245173, -31.757431113039534)], (0.5647058823529412, 0.0, 0.28627450980392155))</w:t>
        <w:br/>
      </w:r>
    </w:p>
    <w:p>
      <w:r>
        <w:t>([(-73.30006509004129, -213.58429160338454), (-72.37068650355975, -213.4626537036667), (-71.50068537945411, -213.11274626028336), (-70.72157485484195, -212.55707865689004), (-70.06486806684147, -211.81816027714277), (-69.56207815257041, -210.91850050469696), (-69.24471824914673, -209.88060872320818), (-69.1308139134451, -208.85021631646268), (-69.23336416423298, -207.88162013879025), (-69.5437940579627, -206.9766911055735), (-70.05068281589998, -206.15256038491324), (-70.74260965931092, -205.42635914491083), (-71.60646339761162, -204.82093190865857), (-72.55435078131136, -204.43346416450532), (-73.5367294841402, -204.20642855640102), (-74.53715056608281, -204.09459049930456), (-75.53916508712466, -204.05271540817478), (-76.52632410725033, -204.03556869797018), (-77.48217868644498, -203.99791578364957), (-78.61340878321639, -203.88511465442525), (-79.7730793287214, -203.70377560019597), (-80.87136840563895, -203.4627985289072), (-81.90915779233953, -203.1640826555096), (-82.88732926719211, -202.80952719495312), (-83.80676460856708, -202.40103136218858), (-84.66834559483421, -201.94049437216606), (-85.47295400436317, -201.4298154398362), (-86.22147161552397, -200.87089378014934), (-86.91478020668616, -200.26562860805566), (-87.55376155621973, -199.61591913850575), (-88.13929744249445, -198.9236645864498), (-88.67226964388037, -198.19076416683865), (-89.15355993874701, -197.41911709462204), (-89.58405010546429, -196.61062258475084), (-89.96462192240205, -195.76717985217525), (-90.29615716793006, -194.89068811184558), (-90.57953762041826, -193.98304657871242), (-90.81564505823637, -193.04615446772596), (-91.00536125975418, -192.08191099383671), (-91.14956800334166, -191.09221537199497), (-91.24914706736854, -190.07896681715124), (-91.30498023020455, -189.04406454425578), (-91.31794927021971, -187.98940776825904), (-91.28893596578368, -186.91689570411148), (-91.23599707063799, -185.8947057385271), (-91.15791660021384, -184.90530489602094), (-91.04964202202996, -183.91662433674978), (-90.91422244923321, -182.92909964830628), (-90.75470699497063, -181.9431664182831), (-90.57414477238918, -180.9592602342726), (-90.37558489463564, -179.97781668386705), (-90.16207647485676, -178.99927135465865), (-89.93666862619975, -178.0240598342401), (-89.7024104618114, -177.05261771020383), (-89.46235109483857, -176.08538057014212), (-89.21953963842823, -175.1227840016475), (-88.97702520572733, -174.16526359231239), (-88.73040959798664, -173.2103035833469), (-88.42880596111837, -172.14241068902066), (-88.25340884175297, -171.0642712562373), (-88.42844841761698, -170.2001154627226), (-89.15756776454248, -169.75126320368003), (-89.94389924227289, -169.94494583252165), (-90.55798495344085, -170.70827934451827), (-91.09086867098998, -171.6952974024827), (-91.61576925813976, -172.59159532751332), (-92.11347940831452, -173.45209306441473), (-92.59446928590198, -174.32095093760978), (-93.05929731246017, -175.19788973631964), (-93.50852190954717, -176.08263024976486), (-93.9427014987213, -176.97489326716644), (-94.3623945015407, -177.87439957774566), (-94.76815933956345, -178.78086997072302), (-95.16055443434786, -179.69402523531969), (-95.54013820745186, -180.61358616075637), (-95.90746908043388, -181.53927353625411), (-96.26310547485184, -182.47080815103396), (-96.60760581226414, -183.40791079431656), (-96.94152851422872, -184.35030225532304), (-97.26543200230388, -185.2977033232743), (-97.57987469804785, -186.24983478739114), (-97.9128011771546, -187.28333433011778), (-98.20029164529483, -188.3360625337995), (-98.42218413097419, -189.37078407530095), (-98.579236294993, -190.38749895462198), (-98.67220579815185, -191.38620717176255), (-98.7018503012509, -192.36690872672298), (-98.66892746509065, -193.32960361950288), (-98.57419495047169, -194.27429185010251), (-98.41841041819397, -195.2009734185217), (-98.20233152905816, -196.10964832476054), (-97.92671594386444, -197.00031656881882), (-97.59232132341336, -197.87297815069698), (-97.19990532850517, -198.7276330703947), (-96.75022561994032, -199.56428132791194), (-96.24403985851912, -200.38292292324886), (-95.68210570504202, -201.1835578564055), (-95.06518082030935, -201.96618612738172), (-94.39402286512154, -202.7308077361776), (-93.66938950027881, -203.47742268279302), (-92.89203838658169, -204.2060309672282), (-92.08870969612806, -204.90131724131763), (-91.31126366725456, -205.53955244730267), (-90.51773879826105, -206.14987351894655), (-89.70883002882643, -206.7332070424876), (-88.88523229862994, -207.29047960416548), (-88.04764054735105, -207.82261779021886), (-87.1967497146688, -208.33054818688666), (-86.3332547402621, -208.81519738040754), (-85.45785056381048, -209.27749195702083), (-84.57123212499286, -209.71835850296495), (-83.67409436348873, -210.13872360447934), (-82.76713221897697, -210.53951384780254), (-81.85104063113695, -210.92165581917342), (-80.92651453964764, -211.2860761048311), (-79.99424888418854, -211.63370129101446), (-79.05493860443848, -211.96545796396222), (-78.10927864007685, -212.28227270991357), (-77.15796393078273, -212.5850721151071), (-76.2016894162354, -212.8747827657819), (-75.241150036114, -213.152331248177), (-74.27704073009775, -213.4186441485311), (-73.30006509004129, -213.58429160338454)], (0.9098039215686274, 0.6980392156862745, 0.803921568627451))</w:t>
        <w:br/>
      </w:r>
    </w:p>
    <w:p>
      <w:r>
        <w:t>([(-55.508787155565265, -203.4432631807331), (-56.520138307975266, -203.47460281508089), (-57.51264060727456, -203.57225490205178), (-58.482660869535145, -203.7416692175374), (-59.426565910829645, -203.98829553742993), (-60.34072254723006, -204.3175836376208), (-61.22149759480839, -204.73498329400172), (-62.06525786963706, -205.24594428246445), (-62.86837018778807, -205.85591637890073), (-63.70718736680429, -206.64199876552004), (-64.38022203176757, -207.5121464997778), (-64.80303001877992, -208.3907818941413), (-64.9786231703955, -209.25832797200857), (-64.91001332916841, -210.09520775677734), (-64.60021233765303, -210.88184427184518), (-64.05223203840339, -211.59866054060967), (-63.26908427397393, -212.2260795864687), (-62.25378088691859, -212.74452443281973), (-61.21201946281214, -213.07726836038904), (-60.227639129166995, -213.30017271047865), (-59.25201630847038, -213.44435176085315), (-58.28579877292151, -213.50850996711276), (-57.32963429472072, -213.49135178485818), (-56.38417064606742, -213.39158166968957), (-55.45005559916143, -213.20790407720744), (-54.527936926202884, -212.9390234630122), (-53.6184623993912, -212.5836442827043), (-52.72227979092639, -212.14047099188423), (-51.840036873008096, -211.60820804615213), (-50.972381417836225, -210.98555990110884), (-50.19632627908615, -210.3487331635291), (-49.54032453066873, -209.59597524213788), (-49.0710379899913, -208.73657727548266), (-48.861261765701734, -207.79133786603416), (-48.97806880157732, -206.77574878562794), (-49.36760437993564, -205.84467624190222), (-49.965340644702756, -205.09959084590767), (-50.72719107638721, -204.51404068595002), (-51.60906915549846, -204.06157385033447), (-52.56794505225629, -203.7188213648418), (-53.54822575335938, -203.52491005009864), (-54.528506454462274, -203.4534690394038), (-55.508787155565265, -203.4432631807331)], (0.9098039215686274, 0.6980392156862745, 0.803921568627451))</w:t>
        <w:br/>
      </w:r>
    </w:p>
    <w:p>
      <w:r>
        <w:t>([(-95.71707528748105, -71.07615534823158), (-95.67963081256784, -70.10009494033244), (-95.64218633765455, -69.11951785740648), (-95.60474186274118, -68.13516126737477), (-95.56729738782789, -67.14776233815778), (-95.52985291291462, -66.15805823767657), (-95.49240843800129, -65.16678613385173), (-95.454963963088, -64.17468319460436), (-95.41751948817479, -63.18248658785468), (-95.38007501326146, -62.19093348152391), (-95.34263053834813, -61.20076104353271), (-95.30518606343485, -60.21270644180174), (-95.26774158852157, -59.227506844252005), (-95.23029711360824, -58.24589941880406), (-95.19285263869492, -57.268621333378874), (-94.98042802276767, -56.336602938326806), (-95.01990240157197, -55.32995695654739), (-94.97471494651566, -54.347500070156784), (-94.82751139075725, -53.40122988966598), (-94.67616310614882, -52.45440503456871), (-94.65318127938166, -51.46986410079006), (-94.60082627764568, -50.49371550271685), (-94.32215243758448, -49.616590271633335), (-94.14672734506455, -48.61045869953158), (-94.97657122305421, -48.8037000242502), (-95.85008819238512, -49.26720171118437), (-96.63388494852553, -49.82681903327185), (-97.34151901882441, -50.472383845001474), (-97.98654793063059, -51.19372800086086), (-98.58252921129309, -51.98068335533862), (-99.13941282164342, -52.838815207707576), (-99.40801387450858, -53.745439181807555), (-99.04825575031127, -54.6935178314843), (-98.76174175308496, -55.65138017227689), (-98.5327713620288, -56.6161715640402), (-98.34564405634204, -57.585037366628534), (-98.18465931522346, -58.55512293989589), (-98.03411661787223, -59.523573643696636), (-97.87831544348742, -60.487534837885484), (-97.70155527126819, -61.444151882316724), (-97.48815822472113, -62.39274918383169), (-97.27711587733029, -63.39657451716189), (-97.10341819317088, -64.39740540887647), (-96.95258767596845, -65.3923463597208), (-96.81014682944839, -66.37850187043934), (-96.66161815733646, -67.35297644177793), (-96.4925241633582, -68.31287457448124), (-96.28838735123917, -69.25530076929454), (-96.0347302247049, -70.17735952696296), (-95.71707528748105, -71.07615534823158)], (0.8392156862745098, 0.09803921568627451, 0.47843137254901963))</w:t>
        <w:br/>
      </w:r>
    </w:p>
    <w:p>
      <w:r>
        <w:t>([(-95.36124972879156, -78.01475374267719), (-95.38760717758335, -77.11201112155736), (-95.33489227999962, -76.18950041384387), (-95.2722933391191, -75.25710566283348), (-95.26899865802018, -74.32471091182299), (-95.3941965397813, -73.40220020410929), (-95.71707528748105, -72.49945758298958), (-95.69071783868927, -73.40220020410929), (-95.74343273627295, -74.32471091182289), (-95.80603167715351, -75.25710566283338), (-95.80932635825243, -76.18950041384397), (-95.68412847649137, -77.11201112155746), (-95.36124972879156, -78.01475374267719)], (0.7215686274509804, 0.20392156862745098, 0.4627450980392157))</w:t>
        <w:br/>
      </w:r>
    </w:p>
    <w:p>
      <w:r>
        <w:t>([(-95.005424170102, -82.28466044695149), (-95.02930001516893, -81.37407154626804), (-94.97845033306764, -80.48836007682615), (-95.12652686745709, -79.65240346986793), (-95.32287628201681, -79.66042286205966), (-95.37055291723829, -80.5434278388808), (-95.35609942190825, -81.45139692789627), (-95.005424170102, -82.28466044695149)], (0.7333333333333333, 0.2, 0.47058823529411764))</w:t>
        <w:br/>
      </w:r>
    </w:p>
    <w:p>
      <w:r>
        <w:t>([(-94.47168583206775, -85.6650032545019), (-94.3922327669948, -84.76316483511553), (-94.5142458289043, -83.89448968100899), (-94.85806892868325, -83.95073213949544), (-94.90474495995636, -84.80786769699871), (-94.47168583206775, -85.6650032545019)], (0.7176470588235294, 0.17254901960784313, 0.4470588235294118))</w:t>
        <w:br/>
      </w:r>
    </w:p>
    <w:p>
      <w:r>
        <w:t>([(-82.01779127793449, -57.02104577999556), (-81.74934445091223, -57.9701098396404), (-81.66677687096559, -58.91917389928544), (-81.1995418477822, -59.83917852377583), (-80.67506934849663, -60.66528343174357), (-80.21234466114986, -61.536929169802825), (-79.79840521575923, -62.44374568196731), (-79.42028844234191, -63.375362912250935), (-79.06503177091528, -64.32141080466741), (-78.71967263149659, -65.27151930323085), (-78.37124845410331, -66.21531835195475), (-77.9724775754124, -67.13899747365798), (-77.55496358783554, -68.05566205472655), (-77.13238995908713, -68.96873757300231), (-76.70487662857198, -69.87832397799009), (-76.27254353569542, -70.78452121919402), (-75.8355106198629, -71.68742924611892), (-75.39389782047925, -72.58714800826804), (-74.94782507694991, -73.48377745514682), (-74.49741232867991, -74.37741753625906), (-74.04277951507461, -75.26816820110902), (-73.58404657553923, -76.1561293992014), (-73.12133344947873, -77.04140108004007), (-72.6547600762986, -77.92408319312995), (-72.18444639540382, -78.80427568797494), (-71.71051234619982, -79.6820785140796), (-71.23307786809183, -80.55759162094826), (-70.7522629004848, -81.43091495808505), (-70.26818738278423, -82.3021484749946), (-69.78097125439491, -83.17139212118073), (-69.29073445472234, -84.0387458461485), (-68.79759692317168, -84.90430959940161), (-68.30167859914826, -85.76818333044491), (-67.80309942205702, -86.63046698878233), (-67.30197933130349, -87.49126052391838), (-66.79843826629251, -88.35066388535753), (-66.29259616642952, -89.20877702260398), (-65.78457297111974, -90.06569988516198), (-65.27448861976825, -90.92153242253595), (-64.76246305178036, -91.77637458423021), (-64.24861620656121, -92.63032631974933), (-63.733068023516026, -93.4834875785972), (-63.21593844205007, -94.33595831027858), (-62.697347401568365, -95.18783846429758), (-62.17741484147635, -96.03922799015855), (-61.656260701179065, -96.89022683736582), (-61.13400492008184, -97.7409349554239), (-60.61076743758983, -98.59145229383694), (-60.08684124216283, -99.4417304650647), (-59.56225343803362, -100.28950632982361), (-59.03415530494878, -101.13553556219469), (-58.50284395399637, -101.9799745364347), (-57.96861649626322, -102.82297962679989), (-57.431770042837506, -103.66470720754724), (-56.89260170480676, -104.50531365293341), (-56.35140859325814, -105.34495533721436), (-55.8084878192801, -106.18378863464797), (-55.26413649395949, -107.02196991948978), (-54.71865172838407, -107.85965556599676), (-54.17233063364167, -108.69700194842568), (-53.62547032081966, -109.53416544103301), (-53.07836790100578, -110.3713024180757), (-52.53132048528749, -111.20856925380961), (-51.98462518475264, -112.04612232249242), (-51.43857911048827, -112.8841179983797), (-50.89347937358275, -113.722712655729), (-50.349623085123326, -114.56206266879647), (-49.80730735619754, -115.4023244118389), (-49.266829297892954, -116.24365425911274), (-48.728486021297314, -117.08620858487475), (-48.19257463749827, -117.93014376338162), (-47.65939225758318, -118.77561616888998), (-47.129235992639686, -119.62278217565621), (-46.60240295375575, -120.47179815793729), (-46.07919025201851, -121.32282048998965), (-45.55989499851583, -122.17600554606997), (-45.04481430433526, -123.03150970043482), (-44.53424528056435, -123.88948932734085), (-44.028485038290846, -124.75010080104485), (-43.52783068860231, -125.61350049580336), (-43.032579342586075, -126.47984478587294), (-42.54302811133001, -127.34929004551027), (-42.05947410592176, -128.22199264897202), (-41.58221443744868, -129.09810897051463), (-41.11154621699852, -129.97779538439497), (-40.647766555659025, -130.86120826486973), (-40.19117256451755, -131.74850398619535), (-39.74206135466176, -132.63983892262848), (-39.300730037179385, -133.53536944842563), (-38.869786906093424, -134.43790772616245), (-38.44615312049251, -135.34782434578167), (-38.0142376800487, -136.25088166384842), (-37.57171246748707, -137.14591562172538), (-37.11624936553128, -138.03176216077432), (-36.64552025690651, -138.90725722235763), (-36.157197024336824, -139.77123674783752), (-35.648951550547395, -140.62253667857675), (-35.1184557182623, -141.45999295593703), (-34.56338141020609, -142.28244152128082), (-33.98140050910356, -143.0887183159705), (-33.37018489767917, -143.87765928136818), (-32.727406458657484, -144.64810035883625), (-32.05073707476298, -145.39887748973706), (-31.342310557475024, -146.13046710758434), (-30.625954414007317, -146.84490194253672), (-29.893586866584894, -147.53523509223083), (-29.145627370884466, -148.20202583090125), (-28.38249538258183, -148.8458334327831), (-27.604610357353394, -149.46721717211165), (-26.812391750875364, -150.0667363231215), (-26.006259018824448, -150.6449501600484), (-25.18663161687685, -151.2024179571272), (-24.353929000708668, -151.73969898859286), (-23.508570625996416, -152.25735252868057), (-22.6509759484163, -152.7559378516253), (-21.781564423644515, -153.2360142316622), (-20.900755507357772, -153.6981409430266), (-20.00896865523208, -154.14287725995322), (-19.106623322943943, -154.57078245667742), (-18.194138966169458, -154.98241580743417), (-17.27193504058504, -155.37833658645863), (-16.34043100186699, -155.75910406798573), (-15.40004630569171, -156.12527752625084), (-14.455799781574973, -156.47214971160514), (-13.511297940015766, -156.8007355117373), (-12.563576438079593, -157.11654701199203), (-11.612772658554082, -157.42020243491402), (-10.65902398422717, -157.7123200030493), (-9.702467797886484, -157.99351793894203), (-8.743241482320164, -158.26441446513803), (-7.7814824203157364, -158.52562780418208), (-6.817327994661034, -158.77777617861952), (-5.850915588143993, -159.02147781099538), (-4.882382583552343, -159.257350923855), (-3.911866363674323, -159.48601373974364), (-2.9395043112968544, -159.70808448120596), (-1.965433809208478, -159.92418137078758), (-0.9897922401967236, -160.1349226310336), (-0.0127169870495251, -160.340926484489), (0.965654567445487, -160.54281115369903), (1.9451850405001767, -160.74119486120887), (2.9257370493271155, -160.93669582956366), (3.907173211138167, -161.12993228130856), (4.889356143145701, -161.3215224389888), (5.872148462561885, -161.5120845251493), (6.855412786598885, -161.70223676233556), (7.83901173246887, -161.8925973730924), (8.822807917384004, -162.08378457996525), (9.794867930613552, -162.28358856615324), (10.767803694352484, -162.49305842481797), (11.747729922870214, -162.71309678065342), (12.72789060569646, -162.95045964413), (13.701529732360635, -163.2119030257182), (14.661891292392049, -163.5041829358886), (15.602219275320518, -163.83405538511153), (16.515757670675455, -164.20827638385748), (16.576453948513265, -163.5442079581621), (16.37844465260921, -162.55885846825498), (16.173560237604853, -161.57671497719022), (15.961669676153834, -160.5977119712946), (15.742641940909378, -159.62178393689484), (15.516346004524815, -158.6488653603179), (15.282650839653776, -157.67889072789035), (15.041425418950098, -156.7117945259388), (14.792538715066808, -155.74751124078992), (14.535859700657232, -154.78597535877088), (14.27125734837531, -153.82712136620782), (13.998600630874064, -152.87088374942795), (13.71775852080723, -151.91719699475794), (13.42859999082814, -150.96599558852418), (13.13099401359022, -150.01721401705373), (12.824809561747003, -149.07078676667314), (12.50991560795182, -148.1266483237093), (12.186181124858404, -147.18473317448874), (11.853475085119983, -146.24497580533838), (11.511666461389988, -145.3073107025848), (11.16062422632205, -144.37167235255478), (10.8002173525695, -143.43799524157507), (10.43031481278587, -142.50621385597242), (10.050785579624488, -141.57626268207343), (9.661498625738888, -140.64807620620502), (9.26507383100189, -139.714050106511), (8.854666191258517, -138.7848468058401), (8.426094033147201, -137.8738080235369), (7.983020018176675, -136.97727109809284), (7.529106807855468, -136.09157336799956), (7.068017063692008, -135.21305217174873), (6.603413447194521, -134.33804484783172), (6.138958619871939, -133.46288873474003), (5.6783152432323885, -132.58392117096508), (5.225145978784297, -131.69747949499867), (4.768686680453178, -130.80865120029597), (4.318588119611986, -129.91700218905734), (3.876619122094361, -129.02184565161747), (3.4423372277912097, -128.12335857202015), (3.015299976592933, -127.2217179343094), (2.5950649083912483, -126.31710072252808), (2.1811895630766585, -125.40968392072048), (1.7732314805401714, -124.49964451292982), (1.3707482006730995, -123.58715948319968), (0.9732972633660466, -122.67240581557381), (0.5804362085102236, -121.75556049409587), (0.19172257599643672, -120.83680050280921), (-0.19328609428400217, -119.9163028257576), (-0.5750322624406913, -118.99424444698496), (-0.9539583885822175, -118.0708023505344), (-1.3305069328176735, -117.14615352044974), (-1.705120355256253, -116.22047494077475), (-2.0782411160067453, -115.29394359555268), (-2.450311675178243, -114.36673646882738), (-2.8217744928799395, -113.43903054464243), (-3.1930720292205232, -112.51100280704136), (-3.5646467443093903, -111.58283024006806), (-3.9369410982552284, -110.65468982776576), (-4.3103975511674335, -109.72675855417822), (-4.685458563154694, -108.79921340334911), (-5.062566594326204, -107.87223135932197), (-5.442164104790954, -106.94598940614036), (-5.824693554657835, -106.02066452784804), (-6.210597404036141, -105.09643370848848), (-6.5903602925868965, -104.17513388719469), (-6.972439863621247, -103.25502576690624), (-7.357362441594626, -102.33610021017142), (-7.745243870353747, -101.41842672329776), (-8.136199993744315, -100.50207481259308), (-8.530346655612334, -99.58711398436445), (-8.927799699804114, -98.67361374492032), (-9.328674970165459, -97.76164360056782), (-9.733088310542273, -96.85127305761449), (-10.141155564780968, -95.94257162236839), (-10.552992576727448, -95.03560880113655), (-10.968715190227416, -94.13045410022701), (-11.388439249127181, -93.22717702594713), (-11.81228059727265, -92.32584708460475), (-12.24035507851003, -91.4265337825072), (-12.672778536685021, -90.52930662596243), (-13.109666815644138, -89.634235121278), (-13.551135759233084, -88.74138877476133), (-13.997301211297659, -87.85083709271998), (-14.44827901568448, -86.96264958146179), (-14.904185016239046, -86.0768957472943), (-15.365135056807768, -85.19364509652515), (-15.831244981236447, -84.31296713546189), (-16.30263063337089, -83.43493137041217), (-16.779407857057606, -82.55960730768362), (-17.261692496142405, -81.687064453584), (-17.749600394471283, -80.81737231442052), (-18.243247395890357, -79.95060039650127), (-18.742749344245425, -79.08681820613347), (-19.2482220833829, -78.22609524962506), (-19.75978145714848, -77.3685010332834), (-20.27754330938828, -76.51410506341621), (-20.801623483948404, -75.66297684633126), (-21.332137824674753, -74.81518588833588), (-21.86920217541354, -73.9708016957379), (-22.412932380010666, -73.12989377484479), (-22.963444282312043, -72.29253163196418), (-23.520853726163768, -71.45878477340392), (-24.085276555412158, -70.62872270547123), (-24.656828613902814, -69.8024149344741), (-25.235625745482043, -68.97993096671993), (-25.82178379399575, -68.16134030851639), (-26.415418603290043, -67.34671246617111), (-27.016646017210828, -66.53611694599174), (-27.62558187960411, -65.72962325428573), (-28.24579841445263, -64.93279699799804), (-28.874150744871784, -64.14494023797899), (-29.509694971328727, -63.36508294643113), (-30.152485953170245, -62.593334842047945), (-30.802578549743124, -61.8298056435229), (-31.46002762039435, -61.074605069549264), (-32.12488802447041, -60.327842838820914), (-32.79721462131778, -59.58962867003051), (-33.47706227028345, -58.86007228187212), (-34.16448583071401, -58.139283393038724), (-34.85954016195603, -57.42737172222378), (-35.562280123356715, -56.72444698812118), (-36.27276057426204, -56.03061890942347), (-36.99103637401938, -55.345997204824926), (-37.71716238197504, -54.670691593018624), (-38.45119345747589, -54.00481179269773), (-39.19318445986852, -53.348467522555914), (-39.94319024849982, -52.70176850128645), (-40.70126568271606, -52.064824447582495), (-41.46746562186444, -51.437745080138136), (-42.24184492529134, -50.82064011764623), (-43.02445845234374, -50.21361927880035), (-43.81536106236813, -49.61679228229397), (-44.614607614711296, -49.03026884682056), (-45.42225296871992, -48.45415869107318), (-46.238351983740685, -47.88857153374551), (-47.062959519120284, -47.33361709353082), (-47.896130434205396, -46.789405089122575), (-48.737919588342905, -46.256045239214444), (-49.58838184087929, -45.7336472624993), (-50.44757205116135, -45.22232087767101), (-51.31554507853587, -44.722175803422644), (-52.19235578234932, -44.23332175844788), (-53.0780590219487, -43.75586846144008), (-53.97270965668058, -43.28992563109241), (-54.87636254589155, -42.83560298609865), (-55.78907254892851, -42.39301024515186), (-56.710894525137924, -41.962257126945616), (-57.641883333866794, -41.54345335017319), (-58.56275918198414, -41.44327326696626), (-58.56069461390932, -42.42648524728552), (-58.11262732242832, -43.28732764609384), (-57.702697535832435, -44.19987838183349), (-57.307288846078265, -45.11679784377443), (-56.9175401892617, -46.039199916831585), (-56.54897794587419, -46.97018987710249), (-56.217128496407426, -47.91287300068619), (-55.93751822135307, -48.8703545636804), (-55.72567350120291, -49.845739842183974), (-55.58319891545139, -51.02532820284946), (-55.82521061295902, -51.780214741481615), (-56.53616215978118, -51.98397912748806), (-57.71298934677464, -51.660248824004235), (-58.59825284055427, -51.3078526336282), (-59.483516334333686, -50.875508909682196), (-60.36877982811331, -50.38994299755568), (-61.254043321893036, -49.87788024263667), (-62.139306815672555, -49.36604599031391), (-63.01221381564905, -48.86706608736147), (-63.92346235912616, -48.388214050083995), (-64.83093738461568, -47.963721756404155), (-65.88935250278445, -47.51386404177366), (-66.84043405284913, -47.265864842212764), (-67.45380786410543, -47.49510910809341), (-67.87720906647719, -48.27546440437752), (-68.28104744071334, -49.576172708625535), (-68.94764739879324, -50.15438502122457), (-69.86334979018869, -49.99484698211046), (-70.81491034240288, -49.542890349565674), (-71.67608392297628, -49.01069533551851), (-72.4766846359769, -48.417927453898564), (-73.23062265524192, -47.778496878542924), (-73.95180815460905, -47.1063137832894), (-74.65415130791541, -46.4152883419753), (-75.35820449115128, -45.661819220963935), (-76.05522645286605, -44.85782465982083), (-76.8152654774705, -44.278469647787055), (-77.72483615523635, -44.20492660324596), (-78.54023089072535, -44.707573419372146), (-78.9273586722013, -45.57123961846091), (-79.07541177632207, -46.605488310490514), (-79.17276485475242, -47.621475515109886), (-79.23856641846767, -48.631828034787496), (-79.33321717941644, -49.63782342150912), (-79.46412377851983, -50.63522930903382), (-79.63869285669863, -51.619813331121385), (-79.86433105487423, -52.5873431215314), (-80.14844501396739, -53.53358631402313), (-80.49844137489903, -54.45431054235597), (-80.92172677859001, -55.34528344028928), (-81.42570786596154, -56.20227264158275), (-82.01779127793449, -57.02104577999556)], (0.8235294117647058, 0.0, 0.4196078431372549))</w:t>
        <w:br/>
      </w:r>
    </w:p>
    <w:p>
      <w:r>
        <w:t>([(-51.594706009980555, -150.06942937730506), (-51.307389502244135, -151.0186572957643), (-50.9811973781696, -151.9134389214929), (-50.57725402141922, -152.77321206266038), (-49.97689282876701, -153.2552612384), (-50.082790565990564, -152.48864184678172), (-50.44253328659751, -151.5885588641098), (-50.89651551304017, -150.7535892286345), (-51.594706009980555, -150.06942937730506)], (0.796078431372549, 0.33725490196078434, 0.5764705882352941))</w:t>
        <w:br/>
      </w:r>
    </w:p>
    <w:p>
      <w:r>
        <w:t>([(-82.01779127793449, -57.02104577999556), (-81.12164742182223, -56.45731597415577), (-80.46596222213364, -55.73523496693394), (-79.99209859185709, -54.89584871923822), (-79.64141944398108, -53.98020319197656), (-79.35528769149377, -53.029344346057215), (-79.0948856601806, -52.09566442839374), (-78.90198997920861, -51.19264042349689), (-78.7462953086013, -50.283529343258465), (-78.60495998868521, -49.36376285574389), (-78.45514235978672, -48.42877262901868), (-78.27400076223255, -47.47399033114817), (-78.03869353634892, -46.49484763019727), (-77.72637902246264, -45.48677619423151), (-77.31421556089991, -44.44520769131611), (-76.7053966165987, -44.23880029003414), (-76.01991109356634, -45.060568541839224), (-75.38333361132618, -45.838713558041206), (-74.76920849349351, -46.57323533863989), (-74.15108006368283, -47.26413388363506), (-73.48116897337232, -47.93924094195283), (-72.75171144992345, -48.62081529286259), (-71.98556222606602, -49.27172905756575), (-71.18272130180026, -49.871574547612404), (-70.34318867712591, -50.39994407455224), (-69.40918534016191, -50.86365227737909), (-68.28296498662587, -51.26731446678005), (-67.60344943531203, -51.186486707584265), (-67.2402653267169, -50.53968565010202), (-67.07193660028136, -49.29540125436118), (-66.94185127165494, -48.38589838152959), (-66.42207704452927, -47.82726066560508), (-65.43888276390344, -48.0629533906928), (-64.51496592945126, -48.41720100812817), (-63.63113485197976, -48.851620139524464), (-62.76819784229461, -49.32782740649367), (-61.906963211202296, -49.80743943064835), (-61.02799908978277, -50.27930624967134), (-60.15751151633529, -50.77013692560175), (-59.295163635267386, -51.24171748266227), (-58.42027754746596, -51.68026265477764), (-57.512175353817305, -52.071987175872), (-56.53891919787413, -52.405409260936366), (-55.34210269173509, -52.589907429613085), (-54.58865136504245, -52.36271280206122), (-54.27856521779609, -51.69296891749932), (-54.41184424999633, -50.54981931514696), (-54.65577439201023, -49.51620578495359), (-54.925879723293384, -48.54187276671053), (-55.230562931506874, -47.59141445566637), (-55.56553705683266, -46.66054389200286), (-55.926515139453315, -45.74497411590229), (-56.30921021955071, -44.84041816754701), (-56.709335337306996, -43.94258908711888), (-57.12260353290444, -43.04719991480029), (-57.54472784652512, -42.14996369077308), (-57.9714213183512, -41.246593455219724), (-58.79102882119393, -40.72839026604705), (-59.731290317412935, -40.36248273052132), (-60.67361529878551, -40.00884047959535), (-61.61800376531167, -39.66737278913649), (-62.5644557169911, -39.337988935011595), (-63.51297115382411, -39.020598193088134), (-64.4635500758109, -38.715109839233556), (-65.41619248295096, -38.42143314931464), (-66.3708983752444, -38.13947739919862), (-67.32766775269151, -37.86915186475328), (-68.28650061529221, -37.61036582184557), (-69.24739696304628, -37.36302854634265), (-70.21035679595393, -37.127049314111474), (-71.17538011401496, -36.90233740101972), (-72.14246691722956, -36.68880208293454), (-73.11161720559774, -36.48635263572298), (-74.0828309791193, -36.29489833525232), (-75.05610823779443, -36.114348457390115), (-76.03144898162304, -35.94461227800312), (-77.00885321060512, -35.785599072958796), (-77.98832092474079, -35.63721811812431), (-78.96985212402993, -35.49937868936701), (-79.95344680847255, -35.371990062554076), (-80.96882569215504, -35.258353770685574), (-81.99885123306329, -35.24087695766226), (-82.99331460243994, -35.28319734705083), (-83.92897059132399, -35.31557931196808), (-84.01635369486169, -36.26250443246518), (-84.03990429167058, -37.26024549928713), (-84.04379721505899, -38.25771815927298), (-84.02913427778745, -39.254784685827765), (-83.99701729261692, -40.25130735235639), (-83.94854807230804, -41.24714843226419), (-83.88482842962127, -42.24217019895548), (-83.80696017731722, -43.23623492583526), (-83.71604512815708, -44.22920488630898), (-83.61318509490107, -45.22094235378113), (-83.49948189030982, -46.21130960165656), (-83.37603732714432, -47.20016890334026), (-83.24395321816488, -48.18738253223747), (-83.10433137613245, -49.1728127617527), (-82.95827361380759, -50.15632186529097), (-82.80688174395094, -51.1377721162573), (-82.65125757932313, -52.11702578805641), (-82.49250293268503, -53.09394515409352), (-82.33171961679706, -54.068392487773146), (-82.19563325594879, -55.04312864145539), (-82.16818776620505, -56.03208721072548), (-82.01779127793449, -57.02104577999556)], (0.9450980392156862, 0.6980392156862745, 0.8235294117647058))</w:t>
        <w:br/>
      </w:r>
    </w:p>
    <w:p>
      <w:r>
        <w:t>([(67.07311781297447, -210.55977435452354), (66.38483363265586, -209.87149017420492), (65.42206909247817, -209.41108221618998), (64.41378361606044, -209.22737249467727), (63.459382831944254, -209.27107149570153), (62.58985419833022, -209.58091354201386), (61.83618517341957, -210.19563295636547), (61.25512882378014, -211.03616555135926), (60.71199315818514, -211.85716765845248), (60.15226242873634, -212.6687689916892), (59.57976562688576, -213.47362039130635), (58.99833174408643, -214.27437269754006), (58.41178977179087, -215.07367675062636), (57.823968701451314, -215.87418339080216), (57.23869752452049, -216.67854345830338), (56.65980523245091, -217.48940779336647), (56.09112081669491, -218.30942723622806), (55.53647326870501, -219.14125262712423), (54.99969157993394, -219.98753480629134), (54.484604741834126, -220.85092461396601), (53.99504174585809, -221.73407289038428), (53.534831583458164, -222.63963047578275), (53.107800695346604, -223.57057854077243), (52.71303141668343, -224.51538478454717), (52.34786455899837, -225.46370002805054), (52.0114875268841, -226.4154503989725), (51.703087724932836, -227.37056202500355), (51.421852557737765, -228.32896103383362), (51.16696942989047, -229.2905735531533), (50.937625745984164, -230.25532571065258), (50.73300891061113, -231.22314363402162), (50.55230632836367, -232.19395345095094), (50.39470540383457, -233.16768128913043), (50.25939354161643, -234.1442532762505), (50.14555814630145, -235.12359554000145), (50.05238662248231, -236.10563420807333), (49.97906637475141, -237.09029540815663), (49.92478480770136, -238.0775052679412), (49.88872932592473, -239.06718991511752), (49.87008733401393, -240.05927547737588), (49.868046236561455, -241.05368808240632), (49.88179343815979, -242.05035385789913), (49.91051634340164, -243.0491989315446), (49.953402356879394, -244.05014943103282), (50.00963888318545, -245.05313148405426), (50.0784133269124, -246.05807121829895), (50.15891309265294, -247.06489476145703), (50.24770929211191, -248.0614716087661), (50.34344514471803, -249.05513481983382), (50.44607475371751, -250.0477393120089), (50.55535074726181, -251.03932414400418), (50.67102575350262, -252.0299283745325), (50.792852400591094, -253.0195910623071), (50.92058331667882, -254.0083512660404), (51.05397112991676, -254.9962480444459), (51.1927684684566, -255.9833204562363), (51.33672796044969, -256.9696075601246), (51.485602234047626, -257.95514841482355), (51.63914391740137, -258.9399820790464), (51.79710563866279, -259.92414761150576), (51.95924002598308, -260.9076840709147), (52.12529970751328, -261.8906305159863), (52.29503731140519, -262.8730260054334), (52.46820546581057, -263.85490959796874), (52.64455679887989, -264.83632035230556), (52.823843938765236, -265.81729732715667), (53.005819513617865, -266.79787958123484), (53.19023615158896, -267.7781061732532), (53.37684648083, -268.75801616192484), (53.56540312949244, -269.7376486059625), (53.75565872572786, -270.717042564079), (53.94736589768714, -271.69623709498757), (54.140277273522145, -272.6752712574008), (54.33414548138425, -273.65418411003196), (54.52872314942453, -274.63301471159383), (54.72376290579455, -275.61180212079944), (54.91901737864579, -276.5905853963615), (55.11423919612952, -277.5694035969932), (55.30918098639721, -278.54829578140743), (55.50359537760034, -279.5273010083169), (55.69723499788998, -280.5064583364349), (55.8898524754178, -281.4858068244741), (56.081200438335166, -282.4653855311475), (56.27103151479337, -283.4452335151682), (56.45909833294387, -284.42538983524895), (56.64515352093814, -285.4058935501027), (56.828949706927354, -286.3867837184424), (57.01023951906329, -287.36809939898103), (57.18877558549691, -288.3498796504316), (57.3643105343797, -289.332163531507), (57.53672509327456, -290.3137391076242), (57.708655142839646, -291.293714089255), (57.88091039549765, -292.2737255419602), (58.0533230961146, -293.253799274222), (58.22572548955744, -294.23396109452233), (58.39794982069208, -295.2142368113435), (58.56982833438536, -296.1946522331674), (58.74119327550302, -297.17523316847627), (58.91187688891208, -298.15600542575214), (59.08171141947859, -299.13699481347703), (59.25052911206905, -300.1182271401331), (59.41816221154992, -301.09972821420246), (59.58444296278752, -302.08152384416724), (59.749203610648074, -303.06363983850946), (59.91227639999813, -304.04610200571125), (60.07349357570391, -305.02893615425495), (60.23268738263204, -306.0121680926222), (60.389690065648864, -306.9958236292952), (60.5443338696208, -307.9799285727562), (60.6964510394144, -308.9645087314871), (60.845873819895374, -309.9495899139704), (60.99243445593086, -310.93519792868784), (61.13596519238669, -311.9213585841216), (61.2762982741296, -312.90809768875374), (61.41326594602592, -313.89544105106637), (61.54670045294188, -314.8834144795416), (61.67643403974411, -315.8720437826616), (61.80229895129894, -316.86135476890826), (61.9241274324726, -317.85137324676396), (62.04175172813153, -318.8421250247105), (62.15500408314226, -319.83363591123026), (62.26371674237111, -320.82593171480505), (62.36772195068432, -321.81903824391713), (62.46685195294853, -322.8129813070486), (62.560938994029854, -323.80778671268143), (62.649815318795035, -324.8034802692979), (62.7333131721101, -325.8000877853799), (62.811264798841684, -326.79763506940975), (62.88350244385602, -327.7961479298694), (62.949858352019625, -328.7956521752409), (63.01016476819875, -329.7961736140064), (63.06425393725991, -330.79773805464805), (63.11195810406945, -331.80037130564796), (63.15310951349369, -332.80409917548803), (63.15903666738987, -333.83396959605733), (63.15903666738987, -334.8598482476458), (63.15903666738987, -335.8660151496007), (63.15903666738987, -336.84176337531454), (63.17145426895074, -337.762610866927), (63.335789319981906, -338.7602082948875), (63.81110260702902, -337.99564715714445), (64.30363543630182, -337.10262426088923), (64.78398134293379, -336.2089234791876), (65.2521403269252, -335.3141954078298), (65.70811238827609, -334.4180906426072), (66.15189752698623, -333.52025977931044), (66.58349574305575, -332.6203534137306), (67.00290703648463, -331.7180221416583), (67.41013140727276, -330.8129165588848), (67.80516885541996, -329.9046872612007), (68.18801938092682, -328.99298484439703), (68.55868298379285, -328.0774599042646), (68.91715966401823, -327.15776303659425), (69.26344942160308, -326.23354483717696), (69.59755225654709, -325.3044559018036), (69.91946816885046, -324.3701468262651), (70.2291971585132, -323.4302682063522), (70.5267392255353, -322.4844706378559), (70.81209436991676, -321.532404716567), (71.08526259165748, -320.5737210382766), (71.34608801805784, -319.60805489671975), (71.58982231378181, -318.63819539940874), (71.83565912598209, -317.66938716033565), (72.08345231998607, -316.70155711216444), (72.33305576112114, -315.73463218755876), (72.58432331471461, -314.76853931918237), (72.83710884609437, -313.80320543969907), (73.09126622058749, -312.8385574817724), (73.34664930352127, -311.87452237806633), (73.60311196022393, -310.91102706124434), (73.86050805602223, -309.9479984639704), (74.11869145624387, -308.98536351890806), (74.37751602621636, -308.0230491587212), (74.63683563126686, -307.0609823160734), (74.89650413672351, -306.0990899236283), (75.15637540791296, -305.1372989140499), (75.41630331016313, -304.17553622000185), (75.6761417088013, -303.21372877414774), (75.93574446915505, -302.2518035091515), (76.1949654565518, -301.2896873576767), (76.45365853631894, -300.32730725238713), (76.71167757378404, -299.3645901259465), (76.9688764342744, -298.4014629110186), (77.22510898311774, -297.437852540267), (77.48022908564133, -296.4736859463556), (77.73409060717255, -295.5088900619481), (77.9865474130389, -294.5433918197082), (78.23745336856801, -293.5771181522996), (78.48666233908723, -292.609995992386), (78.73402818992396, -291.6419522726312), (78.97940478640571, -290.672913925699), (79.22344105968465, -289.7030072651743), (79.46377863434502, -288.7325818859288), (79.6945212166203, -287.7608024968075), (79.91557236066022, -286.78766909781064), (80.1268356206143, -285.813181688938), (80.32821455063258, -284.8373402701898), (80.51961270486449, -283.8601448415659), (80.70093363745987, -282.8815954030663), (80.87208090256854, -281.9016919546909), (81.03295805433984, -280.92043449643995), (81.18346864692381, -279.93782302831323), (81.32351623447018, -278.9538575503108), (81.45300437112856, -277.96853806243263), (81.57183661104881, -276.98186456467874), (81.67991650838034, -275.9938370570493), (81.777147617273, -275.00445553954415), (81.86343349187652, -274.0137200121633), (81.93867768634072, -273.0216304749067), (82.00278375481504, -272.02818692777447), (82.05565525144942, -271.03338937076643), (82.0971957303935, -270.0372378038828), (82.12730874579718, -269.0397322271234), (82.1458978518097, -268.0408726404884), (82.15286660258123, -267.0406590439776), (82.14811855226125, -266.0390914375912), (82.13155725499973, -265.03616982132917), (82.103086264946, -264.0318941951913), (82.06260913624997, -263.02626455917783), (82.00890320103296, -262.02047139105053), (81.93644221965985, -261.0229056831823), (81.85313951770972, -260.0273143752264), (81.75918002756922, -259.0336666451186), (81.65474868162441, -258.04193167079444), (81.54003041226174, -257.0520786301898), (81.4152101518678, -256.0640767012396), (81.28047283282851, -255.07789506188038), (81.13600338753075, -254.09350289004692), (80.98198674836026, -253.1108693636753), (80.81860784770372, -252.12996366070107), (80.64605161794768, -251.15075495905955), (80.46450299147789, -250.1732124366868), (80.27414690068152, -249.197305271518), (80.07516827794392, -248.22300264148922), (79.86775205565245, -247.2502737245355), (79.65208316619267, -246.27908769859283), (79.42834654195133, -245.30941374159684), (79.1967271153145, -244.3412210314831), (78.95740981866894, -243.37447874618712), (78.71057958440069, -242.40915606364442), (78.45642134489613, -241.44522216179078), (78.19512003254171, -240.48264621856185), (77.92686057972368, -239.52139741189305), (77.6518279188284, -238.56144491972017), (77.37020698224224, -237.60275791997879), (77.08218270235155, -236.64530559060438), (76.78794001154269, -235.6890571095327), (76.4876638422019, -234.73398165469928), (76.18153912671568, -233.78004840403977), (75.86975079747035, -232.8272265354897), (75.55248378685218, -231.8754852269848), (75.22992302724752, -230.92479365646057), (74.90884621964956, -229.9797374098214), (74.5847191546552, -229.04078021039817), (74.25130529496978, -228.10419300561244), (73.90923263978334, -227.1698501956268), (73.55912918828618, -226.23762618060277), (73.20162293966902, -225.30739536070251), (72.83734189312192, -224.37903213608774), (72.46691404783546, -223.4524109069204), (72.09096740299978, -222.52740607336239), (71.71012995780521, -221.60389203557597), (71.32502971144224, -220.68174319372278), (70.93629466310124, -219.76083394796478), (70.5445528119725, -218.84103869846396), (70.15043215724654, -217.9222318453821), (69.75456069811341, -217.0042877888813), (69.3575664337637, -216.0870809291235), (68.96007736338775, -215.17048566627042), (68.56272148617589, -214.25437640048415), (68.16612680131831, -213.3386275319266), (67.77092130800567, -212.42311346075977), (67.4220964455627, -211.55847923660116), (67.07311781297447, -210.55977435452354)], (0.8235294117647058, 0.0, 0.4196078431372549))</w:t>
        <w:br/>
      </w:r>
    </w:p>
    <w:p>
      <w:r>
        <w:t>([(-88.60056411369065, -133.34562811889765), (-88.6286142683713, -132.43273999048048), (-88.58491865535548, -131.50241018748846), (-88.52359639276601, -130.56237001251043), (-88.49876659872588, -129.62035076813567), (-88.56454839135769, -128.68408375695287), (-88.77506088878413, -127.7613002815512), (-88.92748836151375, -127.77542992583793), (-88.92266848850805, -128.73962489033343), (-88.95530737322704, -129.6842769826552), (-88.98241069688761, -130.6132947772376), (-88.96098414070701, -131.53058684851558), (-88.84803338590235, -132.44006177092407), (-88.60056411369065, -133.34562811889765)], (0.7764705882352941, 0.2235294117647059, 0.5058823529411764))</w:t>
        <w:br/>
      </w:r>
    </w:p>
    <w:p>
      <w:r>
        <w:t>([(-89.49012801041445, -120.53590800607493), (-89.43633215969491, -119.62687199021035), (-89.40694039595301, -118.74258518467374), (-89.59994640181445, -117.90779679979369), (-89.8076484046393, -117.96290132110448), (-89.85504111879396, -118.86631472329731), (-89.84103927505684, -119.73233255353038), (-89.49012801041445, -120.53590800607493)], (0.7450980392156863, 0.21568627450980393, 0.4823529411764706))</w:t>
        <w:br/>
      </w:r>
    </w:p>
    <w:p>
      <w:r>
        <w:t>([(-91.9809069212411, -101.49924061618562), (-91.90145385616819, -100.59740219679925), (-92.02346691807765, -99.72872704269271), (-92.3672900178566, -99.78496950117916), (-92.4139660491297, -100.64210505868233), (-91.9809069212411, -101.49924061618562)], (0.7333333333333333, 0.20392156862745098, 0.47058823529411764))</w:t>
        <w:br/>
      </w:r>
    </w:p>
    <w:p>
      <w:r>
        <w:t>([(-90.2017791277935, -112.88565849425022), (-90.17332361014434, -111.97023793055043), (-90.32332671444237, -111.09205419445026), (-90.5911505591658, -111.21456954120646), (-90.63332581306443, -112.11804696036153), (-90.2017791277935, -112.88565849425022)], (0.7607843137254902, 0.21176470588235294, 0.49019607843137253))</w:t>
        <w:br/>
      </w:r>
    </w:p>
    <w:p>
      <w:r>
        <w:t>([(-90.7355174658278, -109.86114124538932), (-90.65573651416926, -108.95489296675284), (-90.78197885353134, -108.08310910968837), (-91.1228837954166, -108.24076083165103), (-91.16808707242319, -109.13615931681458), (-90.7355174658278, -109.86114124538932)], (0.7411764705882353, 0.21176470588235294, 0.47843137254901963))</w:t>
        <w:br/>
      </w:r>
    </w:p>
    <w:p>
      <w:r>
        <w:t>([(-89.845953569104, -116.44391408114542), (-89.81749111766561, -115.53272482196546), (-89.96428285165545, -114.65748229523071), (-90.23440682583208, -114.67769307358303), (-90.27797283129112, -115.54458801779458), (-89.845953569104, -116.44391408114542)], (0.7294117647058823, 0.2, 0.4666666666666667))</w:t>
        <w:br/>
      </w:r>
    </w:p>
    <w:p>
      <w:r>
        <w:t>([(-91.0913430245173, -107.01453677587311), (-91.01188995944439, -106.11269835648676), (-91.13390302135379, -105.24402320238022), (-91.4777261211328, -105.30026566086667), (-91.5244021524059, -106.15740121836994), (-91.0913430245173, -107.01453677587311)], (0.7333333333333333, 0.2, 0.47058823529411764))</w:t>
        <w:br/>
      </w:r>
    </w:p>
    <w:p>
      <w:r>
        <w:t>([(191.25623779561712, -330.11716207420244), (191.25623779561712, -331.0948014170766), (191.25623779561712, -332.11174844539187), (191.33787542598637, -332.85747572669396), (191.74806111763573, -331.99505698113376), (191.7208485741795, -331.09328518100443), (191.25623779561712, -330.11716207420244)], (0.6392156862745098, 0.1803921568627451, 0.4235294117647059))</w:t>
        <w:br/>
      </w:r>
    </w:p>
    <w:p>
      <w:r>
        <w:t>([(190.3666738988933, -324.24604035582536), (190.36667389889342, -325.16312817398125), (190.3666738988933, -326.08021599213737), (190.76857966640307, -325.8440416669128), (190.86665066854275, -325.04504101136905), (190.3666738988933, -324.24604035582536)], (0.6470588235294118, 0.18823529411764706, 0.43137254901960786))</w:t>
        <w:br/>
      </w:r>
    </w:p>
    <w:p>
      <w:r>
        <w:t>([(190.7224994575828, -327.0926448253415), (190.722499457583, -328.00973264349744), (190.7224994575828, -328.92682046165356), (191.12440522509257, -328.69064613642905), (191.22247622723225, -327.89164548088524), (190.7224994575828, -327.0926448253415)], (0.6392156862745098, 0.1843137254901961, 0.42745098039215684))</w:t>
        <w:br/>
      </w:r>
    </w:p>
    <w:p>
      <w:r>
        <w:t>([(109.41635929702743, -396.3007159904532), (109.44021931991317, -397.25096733669113), (109.38938709724327, -398.238564805707), (109.53773419605562, -399.2137135671301), (109.73380134063957, -399.21371356713007), (109.78152138641148, -398.238564805707), (109.76699789422, -397.25096733669113), (109.41635929702743, -396.3007159904532)], (0.7686274509803922, 0.22745098039215686, 0.5137254901960784))</w:t>
        <w:br/>
      </w:r>
    </w:p>
    <w:p>
      <w:r>
        <w:t>([(108.88262095899312, -392.9203731829028), (108.89476393174238, -393.8147022967771), (108.87215971278081, -394.6679261113385), (109.23870179651179, -395.37719110734315), (109.34737142482113, -394.5060527025048), (109.36817946964088, -393.6744314255102), (108.88262095899312, -392.9203731829028)], (0.7450980392156863, 0.18823529411764706, 0.4823529411764706))</w:t>
        <w:br/>
      </w:r>
    </w:p>
    <w:p>
      <w:r>
        <w:t>([(149.44673464959845, 72.85528314167938), (149.42289173886581, 73.98166941775752), (149.35098051256298, 75.07393975077377), (149.2304272295335, 76.13190289367614), (149.06065814862137, 77.15536759941256), (148.84109952866945, 78.14414262093032), (148.5711776285214, 79.09803671117791), (148.2503187070207, 80.01685862310258), (147.87794902301104, 80.90041710965271), (147.45349483533545, 81.74852092377557), (146.97638240283752, 82.56097881841924), (146.44603798436097, 83.33759954653169), (145.86188783874883, 84.07819186106039), (145.22335822484504, 84.7825645149534), (144.5298754014927, 85.45052626115863), (143.7808656275354, 86.08188585262351), (142.97575516181672, 86.67645204229635), (142.11397026317982, 87.2340335831246), (141.2132569482871, 87.75135499202956), (140.33857294160094, 88.2371437147293), (139.45693101954373, 88.70875165498681), (138.56854124060666, 89.16638887129287), (137.67361366328146, 89.6102654221393), (136.7723583460595, 90.04059136601778), (135.86498534743262, 90.45757676142006), (134.9517047258926, 90.86143166683779), (134.03272653993037, 91.252366140762), (133.10826084803819, 91.6305902416849), (132.1785177087073, 91.99631402809779), (131.24370718042945, 92.34974755849224), (130.30403932169614, 92.69110089135991), (129.35972419099897, 93.02058408519245), (128.41097184682974, 93.33840719848143), (127.45799234767978, 93.64478028971848), (126.50099575204074, 93.93991341739496), (125.53925514787682, 94.23633139673841), (124.56312506579343, 94.38272737475393), (123.58490259806955, 94.47168449953581), (122.74866826171971, 94.00398613450841), (122.89291938912616, 93.10147653518601), (123.56625859509683, 92.33225199662881), (124.31673774322294, 91.67564391295106), (125.10742787381747, 91.1043852366576), (125.93832898687967, 90.58725848930983), (126.80944108241017, 90.09304619247041), (127.72076416040856, 89.59053086770147), (128.5742608214964, 89.05439193968535), (129.41974676077223, 88.51128522447989), (130.25735345227355, 87.95967298312235), (131.0854976911948, 87.39765536984626), (131.90259627272997, 86.82333253888459), (132.70706599207327, 86.23480464447037), (133.4973236444187, 85.63017184083625), (134.27178602496062, 85.00753428221559), (135.02886992889336, 84.36499212284154), (135.76699215141088, 83.70064551694684), (136.48456948770774, 83.01259461876494), (137.18001873297789, 82.29893958252849), (137.85175668241553, 81.55778056247074), (138.49820013121487, 80.78721771282474), (139.1177658745702, 79.98535118782345), (139.7653798958954, 79.09029160141596), (140.34441530569757, 78.18712852663678), (140.85345541451457, 77.27798038676981), (141.29237315655243, 76.36373664237314), (141.6610414660178, 75.44528675400439), (141.95933327711575, 74.52352018222092), (142.18712152405283, 73.59932638758096), (142.34427914103546, 72.67359483064207), (142.4306790622689, 71.74721497196168), (142.44619422195956, 70.82107627209777), (142.3906975543135, 69.89606819160804), (142.26406199353673, 68.97308019105037), (142.06616047383525, 68.05300173098229), (141.79686592941533, 67.13672227196166), (141.45605129448265, 66.2251312745461), (141.04358950324345, 65.3191181992934), (140.55935348990374, 64.41957250676145), (140.00321618866954, 63.52738365750756), (139.375050533747, 62.64344111208992), (138.67472945934193, 61.76863433106602), (137.99684099257536, 61.004493008879095), (137.31513890610694, 60.30856238347135), (136.61736072888357, 59.601702419608124), (135.94171508280195, 58.85334621977322), (135.32641058975796, 58.03292688644962), (134.76713589771654, 57.09836741017905), (134.34966814726582, 56.114683440181885), (134.147148044926, 55.14067498664118), (134.15719861579686, 54.195357848758384), (134.37744288497862, 53.29774782573524), (134.8055038775706, 52.466860716772906), (135.4390046186728, 51.721712321072935), (136.27556813338512, 51.081318437836664), (137.26645146889283, 50.576524570427935), (138.23966135927975, 50.282393299436535), (139.1744911716257, 50.20668991299984), (140.06045836980562, 50.35203504514933), (140.8870804176949, 50.72104932991597), (141.64387477916821, 51.31635340133125), (142.3203589181007, 52.140567893426116), (142.8825354450401, 53.11601019762442), (143.37263248498436, 54.03912805670148), (143.85188087780108, 54.96255007461628), (144.31919068158217, 55.88649423975049), (144.77347195441968, 56.81117854048576), (145.21363475440603, 57.73682096520377), (145.638589139633, 58.663639502285555), (146.04724516819303, 59.59185214011319), (146.4385128981781, 60.52167686706824), (146.81130238768054, 61.453331671532055), (147.16452369479242, 62.38703454188641), (147.49708687760582, 63.323003466512546), (147.8079019942129, 64.26145643379235), (148.0958791027058, 65.20261143210736), (148.3599282611767, 66.14668644983884), (148.59895952771797, 67.09389947536876), (148.81188296042143, 68.04446849707848), (148.99760861737929, 68.99861150334957), (149.1550465566837, 69.95654648256355), (149.28310683642698, 70.91849142310214), (149.38069951470115, 71.88466431334696), (149.44673464959845, 72.85528314167938)], (0.9098039215686274, 0.6980392156862745, 0.803921568627451))</w:t>
        <w:br/>
      </w:r>
    </w:p>
    <w:p>
      <w:r>
        <w:t>([(124.00520720329773, 37.98437839010644), (124.94048030900889, 38.15967012730509), (125.85535472096221, 38.4032580854813), (126.7461363963652, 38.71661988175195), (127.60913129242567, 39.10123313323437), (128.44064536635028, 39.55857545704506), (129.23698457534752, 40.090124470302015), (129.99445487662393, 40.69735779012103), (130.70936222738743, 41.381753033620235), (131.37801258484527, 42.144787817915905), (131.99671190620492, 42.987939760125364), (132.56176614867388, 43.912686477365604), (133.06635602895548, 44.97313462165818), (133.34116619613076, 46.013183245047735), (133.37111011988995, 46.970214157958395), (133.17182781046952, 47.82574371192882), (132.75895927810672, 48.56128825849778), (132.1481445330376, 49.158364149203436), (131.35502358549934, 49.59848773558444), (130.39523644572836, 49.86317536917875), (129.28442312396143, 49.933943401525234), (128.1807117945461, 49.83504079198555), (127.17640420843446, 49.65867015402678), (126.21314680319607, 49.40660350021466), (125.29226874115224, 49.08016999287071), (124.41509918462576, 48.6806987943175), (123.58296729593836, 48.20951906687687), (122.7972022374117, 47.66795997287048), (122.0591331713681, 47.05735067462066), (121.37008926012966, 46.37902033444937), (120.73139966601829, 45.634298114678764), (120.14439355135595, 44.82451317763068), (119.61040007846469, 43.95099468562707), (119.11346750546119, 42.957422170051295), (118.8220385049594, 42.00678864183622), (118.74449046922832, 41.12482105244586), (118.87861965982249, 40.324741832550444), (119.22222233829696, 39.61977341282039), (119.77309476620657, 39.023138223925635), (120.52903320510657, 38.5480586965365), (121.48783391655179, 38.20775726132352), (122.6472931620972, 38.01545634895683), (124.00520720329773, 37.98437839010644)], (0.9098039215686274, 0.6980392156862745, 0.803921568627451))</w:t>
        <w:br/>
      </w:r>
    </w:p>
    <w:p>
      <w:r>
        <w:t>([(82.01779127793439, 18.947711000217122), (82.90949802921227, 18.65406207954041), (83.82061491755825, 18.47617522891894), (84.74161156252693, 18.414050448353013), (85.662957583673, 18.46768773784304), (86.5751226005504, 18.63708709738841), (87.46857623271372, 18.922248526989424), (86.69786700435712, 18.947711000217225), (85.79186621854889, 18.947711000217122), (84.87598596480962, 18.947711000217122), (83.9450985313324, 18.947711000217122), (82.99407620630977, 18.947711000217122), (82.01779127793439, 18.947711000217122)], (0.615686274509804, 0.2, 0.4235294117647059))</w:t>
        <w:br/>
      </w:r>
    </w:p>
    <w:p>
      <w:r>
        <w:t>([(154.07246691256228, 70.00867867216328), (154.45385538903017, 70.80891860623115), (154.51246876118057, 71.67120412779455), (154.44630071163883, 72.5707860265253), (154.19588169169188, 72.64638722883225), (154.04550872729436, 71.80889571948998), (154.0962087552555, 70.92131059869092), (154.07246691256228, 70.00867867216328)], (0.6588235294117647, 0.19607843137254902, 0.4392156862745098))</w:t>
        <w:br/>
      </w:r>
    </w:p>
    <w:p>
      <w:r>
        <w:t>([(154.60620525059656, 77.83684096333269), (154.5829023127302, 78.75612374856256), (154.63308390316874, 79.64980295029088), (154.47511060339366, 80.49227498501594), (154.22070001371583, 80.37924020976655), (154.1088121264957, 79.48658947837498), (154.14851828285006, 78.63105073659945), (154.60620525059656, 77.83684096333269)], (0.6549019607843137, 0.19607843137254902, 0.4392156862745098))</w:t>
        <w:br/>
      </w:r>
    </w:p>
    <w:p>
      <w:r>
        <w:t>([(78.99327402907349, 19.30353655890662), (79.77039704925141, 18.870852679540263), (80.68415708396608, 18.91639835105242), (80.76955521805158, 19.25799088739437), (79.89849425037964, 19.38324148405299), (78.99327402907349, 19.30353655890662)], (0.6470588235294118, 0.16862745098039217, 0.4196078431372549))</w:t>
        <w:br/>
      </w:r>
    </w:p>
    <w:p>
      <w:r>
        <w:t>([(48.748101540464255, 185.6519852462574), (47.789442023175575, 185.801536216511), (46.79322683542694, 185.92554167044312), (45.8105470098613, 185.99845609173187), (44.86791430727924, 186.01478265770638), (43.9657891765723, 185.89423661959304), (43.34028572002169, 185.22771636410815), (43.68746855947492, 184.35332339384416), (44.40473321210665, 183.70937317148037), (45.12620317947893, 183.06542294911668), (45.8544500565277, 182.421472726753), (46.59204543818913, 181.7775225043895), (47.34156091939927, 181.1335722820258), (48.10556809509417, 180.48962205966222), (48.877203561479845, 179.84867443607257), (49.60664037060278, 179.21333556943497), (50.32757519061905, 178.5648325308814), (51.04140704736686, 177.90491410270965), (51.74953496668543, 177.23532906721832), (52.45335797441357, 176.55782620670658), (53.15427509638959, 175.87415430347127), (53.85368535845231, 175.1860621398119), (54.552987786440035, 174.49529849802605), (55.253581406192076, 173.8036121604127), (55.95686524354675, 173.11275190926978), (56.664238324342776, 172.42446652689586), (57.37709967441885, 171.7405047955891), (58.0968483196136, 171.06261549764804), (58.82488328576583, 170.39254741537113), (58.81842826918984, 170.78245132186726), (58.392723247704104, 171.65533184722926), (57.91230780654653, 172.4940012542737), (57.38937355370486, 173.30794190476888), (56.83611209716754, 174.1066361604838), (56.26471504492274, 174.89956638318654), (55.687374004958784, 175.6962149346461), (55.11628058526364, 176.50606417663099), (54.563626393825636, 177.3385964709096), (54.06394768038575, 178.18240409212802), (53.577565572416944, 179.00943288421226), (53.06165254070337, 179.83646167629632), (52.52515972390702, 180.66349046838025), (51.977038260689945, 181.4905192604642), (51.426239289714054, 182.31754805254846), (50.88171394964131, 183.1445768446325), (50.35656328119685, 183.92776571110653), (50.13231253694071, 184.7310383018017), (49.56969456503087, 185.32251792673173), (48.748101540464255, 185.6519852462574)], (0.8392156862745098, 0.10196078431372549, 0.47843137254901963))</w:t>
        <w:br/>
      </w:r>
    </w:p>
    <w:p>
      <w:r>
        <w:t>([(142.15231069646336, -240.62703406378807), (142.02971303859485, -241.41173161242506), (142.59552747671628, -242.25500997355283), (143.25429356655548, -243.03512239948626), (143.96379467933832, -243.70985226145146), (143.83951920778352, -243.0678562205314), (143.38357937651818, -242.1802546238945), (142.8146827804543, -241.36664723831342), (142.15231069646336, -240.62703406378807)], (0.9137254901960784, 0.5058823529411764, 0.7137254901960784))</w:t>
        <w:br/>
      </w:r>
    </w:p>
    <w:p>
      <w:r>
        <w:t>([(98.2078541983075, 118.75678021262753), (98.78725359657967, 117.94270116841935), (99.48034295953636, 117.24231208889597), (100.28712228717734, 116.6556129740566), (100.7555750921919, 117.27477613807284), (100.01205768696273, 117.91958791672795), (99.16281738900136, 118.44686092645807), (98.2078541983075, 118.75678021262753)], (0.807843137254902, 0.403921568627451, 0.6196078431372549))</w:t>
        <w:br/>
      </w:r>
    </w:p>
    <w:p>
      <w:r>
        <w:t>([(-95.005424170102, -53.99652853113456), (-95.3563354347444, -54.80010398367911), (-95.37033727848151, -55.666121813912085), (-95.3229445643268, -56.56953521610501), (-95.11524256150206, -56.6246397374158), (-94.92223655564057, -55.78985135253574), (-94.95162831938246, -54.90556454699924), (-95.005424170102, -53.99652853113456)], (0.7294117647058823, 0.2, 0.4666666666666667))</w:t>
        <w:br/>
      </w:r>
    </w:p>
    <w:p>
      <w:r>
        <w:t>([(-94.47168583206775, -50.26036016489466), (-94.87866325421842, -51.05577338417707), (-94.89493368172919, -51.93023648139075), (-94.82761183629223, -52.7301920956895), (-94.53960338022766, -52.00289998304435), (-94.5242019595715, -51.151994646513025), (-94.47168583206775, -50.26036016489466)], (0.7215686274509804, 0.2, 0.4627450980392157))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